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4D3B" w14:textId="77777777" w:rsidR="000A4DB3" w:rsidRDefault="00F32CAA">
      <w:pPr>
        <w:pStyle w:val="21"/>
        <w:rPr>
          <w:lang w:eastAsia="zh-CN"/>
        </w:rPr>
      </w:pPr>
      <w:r>
        <w:rPr>
          <w:lang w:eastAsia="zh-CN"/>
        </w:rPr>
        <w:t>工作目录（</w:t>
      </w:r>
      <w:r>
        <w:rPr>
          <w:lang w:eastAsia="zh-CN"/>
        </w:rPr>
        <w:t>ECHO-GZML)</w:t>
      </w:r>
    </w:p>
    <w:p w14:paraId="2EE8BFEE" w14:textId="77777777" w:rsidR="000A4DB3" w:rsidRDefault="00F32CAA">
      <w:pPr>
        <w:rPr>
          <w:lang w:eastAsia="zh-CN"/>
        </w:rPr>
      </w:pPr>
      <w:r>
        <w:rPr>
          <w:lang w:eastAsia="zh-CN"/>
        </w:rPr>
        <w:t>工作目录是用户设计数据交换任务所需资源的组织结构，每个工作目录下都会包含设计器，</w:t>
      </w:r>
      <w:r>
        <w:rPr>
          <w:lang w:eastAsia="zh-CN"/>
        </w:rPr>
        <w:t>KJB/KTR</w:t>
      </w:r>
      <w:r>
        <w:rPr>
          <w:lang w:eastAsia="zh-CN"/>
        </w:rPr>
        <w:t>作业导入，工作流管理，工作流实例管理，作业管理子模块，在不同的子模块，工作区对应展示不同的内容。用户可以针对不同的业务需求，建立不同的工作目录，并可以对该工作目录及其下的子模块的资源进行维护。</w:t>
      </w:r>
    </w:p>
    <w:p w14:paraId="3217DA1D" w14:textId="77777777" w:rsidR="000A4DB3" w:rsidRDefault="00F32CAA">
      <w:pPr>
        <w:pStyle w:val="31"/>
        <w:rPr>
          <w:lang w:eastAsia="zh-CN"/>
        </w:rPr>
      </w:pPr>
      <w:r>
        <w:rPr>
          <w:lang w:eastAsia="zh-CN"/>
        </w:rPr>
        <w:t>工作目录管理（</w:t>
      </w:r>
      <w:r>
        <w:rPr>
          <w:lang w:eastAsia="zh-CN"/>
        </w:rPr>
        <w:t>ECHO-GZML-GZMLGL</w:t>
      </w:r>
      <w:r>
        <w:rPr>
          <w:lang w:eastAsia="zh-CN"/>
        </w:rPr>
        <w:t>）</w:t>
      </w:r>
    </w:p>
    <w:p w14:paraId="58175D68" w14:textId="77777777" w:rsidR="000A4DB3" w:rsidRDefault="00F32CAA">
      <w:pPr>
        <w:rPr>
          <w:lang w:eastAsia="zh-CN"/>
        </w:rPr>
      </w:pPr>
      <w:r>
        <w:rPr>
          <w:lang w:eastAsia="zh-CN"/>
        </w:rPr>
        <w:t>工作目录管理是对用户所属的工作目录进行添加、删除、修改、查看等操作，其中非管理员用户和管理员均可以对自己的工作目录进行操作，管理员还可以查看其他用户的工作目录。</w:t>
      </w:r>
    </w:p>
    <w:p w14:paraId="13673494" w14:textId="77777777" w:rsidR="000A4DB3" w:rsidRDefault="00F32CAA">
      <w:pPr>
        <w:pStyle w:val="4"/>
      </w:pPr>
      <w:r>
        <w:t>工作目录添加</w:t>
      </w:r>
      <w:r>
        <w:t xml:space="preserve">(ECHO-GZML-GZMLGL-GZMLTJ-TC)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5467126" w14:textId="77777777">
        <w:tc>
          <w:tcPr>
            <w:tcW w:w="1728" w:type="dxa"/>
          </w:tcPr>
          <w:p w14:paraId="7958C46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D740E9E" w14:textId="77777777" w:rsidR="000A4DB3" w:rsidRDefault="00F32CAA">
            <w:r>
              <w:t>工作目录添加</w:t>
            </w:r>
          </w:p>
        </w:tc>
        <w:tc>
          <w:tcPr>
            <w:tcW w:w="1728" w:type="dxa"/>
          </w:tcPr>
          <w:p w14:paraId="4861A3D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4D6F373" w14:textId="77777777" w:rsidR="000A4DB3" w:rsidRDefault="00F32CAA">
            <w:r>
              <w:t>ECHO-GZML-GZMLGL-GZMLTJ-TC</w:t>
            </w:r>
          </w:p>
        </w:tc>
      </w:tr>
      <w:tr w:rsidR="000A4DB3" w14:paraId="4ED0523E" w14:textId="77777777">
        <w:tc>
          <w:tcPr>
            <w:tcW w:w="1728" w:type="dxa"/>
          </w:tcPr>
          <w:p w14:paraId="1A6F87A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3B340F8" w14:textId="77777777" w:rsidR="000A4DB3" w:rsidRDefault="00F32CAA">
            <w:r>
              <w:t>见需求追踪表</w:t>
            </w:r>
          </w:p>
        </w:tc>
      </w:tr>
      <w:tr w:rsidR="000A4DB3" w14:paraId="3D3E1DFF" w14:textId="77777777">
        <w:tc>
          <w:tcPr>
            <w:tcW w:w="1728" w:type="dxa"/>
          </w:tcPr>
          <w:p w14:paraId="28F000C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A5B57A5" w14:textId="77777777" w:rsidR="000A4DB3" w:rsidRDefault="00F32CAA">
            <w:r>
              <w:t>nan</w:t>
            </w:r>
          </w:p>
        </w:tc>
      </w:tr>
      <w:tr w:rsidR="000A4DB3" w14:paraId="29023817" w14:textId="77777777">
        <w:tc>
          <w:tcPr>
            <w:tcW w:w="1728" w:type="dxa"/>
          </w:tcPr>
          <w:p w14:paraId="13119D4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5CC4866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74BD991E" w14:textId="77777777">
        <w:tc>
          <w:tcPr>
            <w:tcW w:w="8640" w:type="dxa"/>
            <w:gridSpan w:val="5"/>
          </w:tcPr>
          <w:p w14:paraId="552E855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3E0BD5E" w14:textId="77777777">
        <w:tc>
          <w:tcPr>
            <w:tcW w:w="1728" w:type="dxa"/>
          </w:tcPr>
          <w:p w14:paraId="28A7F72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EC26D1C" w14:textId="77777777" w:rsidR="000A4DB3" w:rsidRDefault="00F32CAA">
            <w:r>
              <w:t>测试数据准备充分</w:t>
            </w:r>
          </w:p>
        </w:tc>
      </w:tr>
      <w:tr w:rsidR="000A4DB3" w14:paraId="7102F1A0" w14:textId="77777777">
        <w:tc>
          <w:tcPr>
            <w:tcW w:w="1728" w:type="dxa"/>
          </w:tcPr>
          <w:p w14:paraId="2FCD6BB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6AAC1B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FD59E9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130A626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262BD40" w14:textId="77777777" w:rsidR="000A4DB3" w:rsidRDefault="00F32CAA">
            <w:r>
              <w:t>备注</w:t>
            </w:r>
          </w:p>
        </w:tc>
      </w:tr>
      <w:tr w:rsidR="000A4DB3" w14:paraId="09C29FD4" w14:textId="77777777">
        <w:tc>
          <w:tcPr>
            <w:tcW w:w="1728" w:type="dxa"/>
          </w:tcPr>
          <w:p w14:paraId="18FC7BD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928A720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点击【添加】图标，输入工作目录名称和工作目录描述信息</w:t>
            </w:r>
          </w:p>
        </w:tc>
        <w:tc>
          <w:tcPr>
            <w:tcW w:w="1728" w:type="dxa"/>
          </w:tcPr>
          <w:p w14:paraId="17A0484D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录入信息后保存，提示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添加工作目录成功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，工作目录列表增加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测试工作目录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条目，该条目中创建人信息、创建时间信息正确。</w:t>
            </w:r>
          </w:p>
        </w:tc>
        <w:tc>
          <w:tcPr>
            <w:tcW w:w="1728" w:type="dxa"/>
          </w:tcPr>
          <w:p w14:paraId="7B0264F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5E97F3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FF616D4" w14:textId="77777777">
        <w:tc>
          <w:tcPr>
            <w:tcW w:w="1728" w:type="dxa"/>
          </w:tcPr>
          <w:p w14:paraId="0A7A2DA2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C355A60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点击【添加】图标，输入工作目录名称</w:t>
            </w:r>
          </w:p>
        </w:tc>
        <w:tc>
          <w:tcPr>
            <w:tcW w:w="1728" w:type="dxa"/>
          </w:tcPr>
          <w:p w14:paraId="75D8C30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录入信息后保存，提示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添加工作目录成功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，工作目录列表增加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测试工作目录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条目，该条目中创建人信息、创建时间信息正确。</w:t>
            </w:r>
          </w:p>
        </w:tc>
        <w:tc>
          <w:tcPr>
            <w:tcW w:w="1728" w:type="dxa"/>
          </w:tcPr>
          <w:p w14:paraId="17BEDF8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092EF6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9066729" w14:textId="77777777">
        <w:tc>
          <w:tcPr>
            <w:tcW w:w="1728" w:type="dxa"/>
          </w:tcPr>
          <w:p w14:paraId="4ED6C4DE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04B4A3F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点击【添加】图标，不输入工作目录名称</w:t>
            </w:r>
          </w:p>
        </w:tc>
        <w:tc>
          <w:tcPr>
            <w:tcW w:w="1728" w:type="dxa"/>
          </w:tcPr>
          <w:p w14:paraId="036C2550" w14:textId="77777777" w:rsidR="000A4DB3" w:rsidRDefault="00F32CAA">
            <w:r>
              <w:t>提示必填项</w:t>
            </w:r>
          </w:p>
        </w:tc>
        <w:tc>
          <w:tcPr>
            <w:tcW w:w="1728" w:type="dxa"/>
          </w:tcPr>
          <w:p w14:paraId="66E01A0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E5409B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7FC886F" w14:textId="77777777">
        <w:tc>
          <w:tcPr>
            <w:tcW w:w="1728" w:type="dxa"/>
          </w:tcPr>
          <w:p w14:paraId="45B05F05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1A3A157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、点击【添</w:t>
            </w:r>
            <w:r>
              <w:rPr>
                <w:lang w:eastAsia="zh-CN"/>
              </w:rPr>
              <w:lastRenderedPageBreak/>
              <w:t>加】图标，输入工作目录名称和工作目录描述信息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、点击取消</w:t>
            </w:r>
          </w:p>
        </w:tc>
        <w:tc>
          <w:tcPr>
            <w:tcW w:w="1728" w:type="dxa"/>
          </w:tcPr>
          <w:p w14:paraId="4156371E" w14:textId="77777777" w:rsidR="000A4DB3" w:rsidRDefault="00F32CAA">
            <w:r>
              <w:lastRenderedPageBreak/>
              <w:t>不会添加目录</w:t>
            </w:r>
          </w:p>
        </w:tc>
        <w:tc>
          <w:tcPr>
            <w:tcW w:w="1728" w:type="dxa"/>
          </w:tcPr>
          <w:p w14:paraId="238D5F4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18CF76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lastRenderedPageBreak/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426E65" w14:textId="77777777">
        <w:tc>
          <w:tcPr>
            <w:tcW w:w="1728" w:type="dxa"/>
          </w:tcPr>
          <w:p w14:paraId="4E0AC585" w14:textId="77777777" w:rsidR="000A4DB3" w:rsidRDefault="00F32CAA">
            <w:r>
              <w:lastRenderedPageBreak/>
              <w:t>5</w:t>
            </w:r>
          </w:p>
        </w:tc>
        <w:tc>
          <w:tcPr>
            <w:tcW w:w="1728" w:type="dxa"/>
          </w:tcPr>
          <w:p w14:paraId="0E485154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点击【添加】图标，输入已存在的工作目录名称和工作目录描述信息</w:t>
            </w:r>
          </w:p>
        </w:tc>
        <w:tc>
          <w:tcPr>
            <w:tcW w:w="1728" w:type="dxa"/>
          </w:tcPr>
          <w:p w14:paraId="0764C2C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提示工作目录名称重复，无法添加成功。</w:t>
            </w:r>
          </w:p>
        </w:tc>
        <w:tc>
          <w:tcPr>
            <w:tcW w:w="1728" w:type="dxa"/>
          </w:tcPr>
          <w:p w14:paraId="3F904BA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DB2B12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F071F60" w14:textId="77777777">
        <w:tc>
          <w:tcPr>
            <w:tcW w:w="1728" w:type="dxa"/>
          </w:tcPr>
          <w:p w14:paraId="6E91FAF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156EE76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2FBB9F6F" w14:textId="77777777">
        <w:tc>
          <w:tcPr>
            <w:tcW w:w="1728" w:type="dxa"/>
          </w:tcPr>
          <w:p w14:paraId="3F4B7F1D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E586230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299378C7" w14:textId="77777777">
        <w:tc>
          <w:tcPr>
            <w:tcW w:w="1728" w:type="dxa"/>
          </w:tcPr>
          <w:p w14:paraId="4BE0308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2B3792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A3B7E2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7643009" w14:textId="77777777" w:rsidR="000A4DB3" w:rsidRDefault="00F32CAA">
            <w:r>
              <w:t>nan</w:t>
            </w:r>
          </w:p>
        </w:tc>
      </w:tr>
    </w:tbl>
    <w:p w14:paraId="198D23EA" w14:textId="77777777" w:rsidR="000A4DB3" w:rsidRDefault="00F32CAA">
      <w:pPr>
        <w:pStyle w:val="4"/>
      </w:pPr>
      <w:r>
        <w:t>工作目录修改</w:t>
      </w:r>
      <w:r>
        <w:t xml:space="preserve">(ECHO-GZML-GZMLGL-GZMLXG-TC)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88A5E75" w14:textId="77777777">
        <w:tc>
          <w:tcPr>
            <w:tcW w:w="1728" w:type="dxa"/>
          </w:tcPr>
          <w:p w14:paraId="56A795A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6244895" w14:textId="77777777" w:rsidR="000A4DB3" w:rsidRDefault="00F32CAA">
            <w:r>
              <w:t>工作目录修改</w:t>
            </w:r>
          </w:p>
        </w:tc>
        <w:tc>
          <w:tcPr>
            <w:tcW w:w="1728" w:type="dxa"/>
          </w:tcPr>
          <w:p w14:paraId="6901691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628DBEF" w14:textId="77777777" w:rsidR="000A4DB3" w:rsidRDefault="00F32CAA">
            <w:r>
              <w:t>ECHO-GZML-GZMLGL-GZMLXG-TC</w:t>
            </w:r>
          </w:p>
        </w:tc>
      </w:tr>
      <w:tr w:rsidR="000A4DB3" w14:paraId="7CF5D342" w14:textId="77777777">
        <w:tc>
          <w:tcPr>
            <w:tcW w:w="1728" w:type="dxa"/>
          </w:tcPr>
          <w:p w14:paraId="0F56611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FD72D67" w14:textId="77777777" w:rsidR="000A4DB3" w:rsidRDefault="00F32CAA">
            <w:r>
              <w:t>见需求追踪表</w:t>
            </w:r>
          </w:p>
        </w:tc>
      </w:tr>
      <w:tr w:rsidR="000A4DB3" w14:paraId="5D612555" w14:textId="77777777">
        <w:tc>
          <w:tcPr>
            <w:tcW w:w="1728" w:type="dxa"/>
          </w:tcPr>
          <w:p w14:paraId="7DB67B2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C9F1122" w14:textId="77777777" w:rsidR="000A4DB3" w:rsidRDefault="00F32CAA">
            <w:r>
              <w:t>nan</w:t>
            </w:r>
          </w:p>
        </w:tc>
      </w:tr>
      <w:tr w:rsidR="000A4DB3" w14:paraId="1945D043" w14:textId="77777777">
        <w:tc>
          <w:tcPr>
            <w:tcW w:w="1728" w:type="dxa"/>
          </w:tcPr>
          <w:p w14:paraId="72E221D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83A2261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6683A996" w14:textId="77777777">
        <w:tc>
          <w:tcPr>
            <w:tcW w:w="8640" w:type="dxa"/>
            <w:gridSpan w:val="5"/>
          </w:tcPr>
          <w:p w14:paraId="265358D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7A19891" w14:textId="77777777">
        <w:tc>
          <w:tcPr>
            <w:tcW w:w="1728" w:type="dxa"/>
          </w:tcPr>
          <w:p w14:paraId="640DC0E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EAE167C" w14:textId="77777777" w:rsidR="000A4DB3" w:rsidRDefault="00F32CAA">
            <w:r>
              <w:t>测试数据准备充分</w:t>
            </w:r>
          </w:p>
        </w:tc>
      </w:tr>
      <w:tr w:rsidR="000A4DB3" w14:paraId="5CAD11A4" w14:textId="77777777">
        <w:tc>
          <w:tcPr>
            <w:tcW w:w="1728" w:type="dxa"/>
          </w:tcPr>
          <w:p w14:paraId="0D66E6E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FB4882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BD90DE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0F70B7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07ED48E" w14:textId="77777777" w:rsidR="000A4DB3" w:rsidRDefault="00F32CAA">
            <w:r>
              <w:t>备注</w:t>
            </w:r>
          </w:p>
        </w:tc>
      </w:tr>
      <w:tr w:rsidR="000A4DB3" w14:paraId="4AAB6751" w14:textId="77777777">
        <w:tc>
          <w:tcPr>
            <w:tcW w:w="1728" w:type="dxa"/>
          </w:tcPr>
          <w:p w14:paraId="768ABA6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31E355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、点击工作目录右侧【修改】图标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、输入目录名称和描述信息，例：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修改目录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和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修改描述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，点击【保存】图标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78F0694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、弹出修改目录信息弹框，并且正确回显目录信息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、提示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修改目录成功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，信息修改成功，系统会自动更新修改时间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3A037E2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0B118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2594C4" w14:textId="77777777">
        <w:tc>
          <w:tcPr>
            <w:tcW w:w="1728" w:type="dxa"/>
          </w:tcPr>
          <w:p w14:paraId="2CA7660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D018E4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修改时输入已存在目录名称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修改目录</w:t>
            </w:r>
            <w:r>
              <w:rPr>
                <w:lang w:eastAsia="zh-CN"/>
              </w:rPr>
              <w:t>”</w:t>
            </w:r>
          </w:p>
        </w:tc>
        <w:tc>
          <w:tcPr>
            <w:tcW w:w="1728" w:type="dxa"/>
          </w:tcPr>
          <w:p w14:paraId="2FBB358C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系统提示错误，无法修改成功</w:t>
            </w:r>
          </w:p>
        </w:tc>
        <w:tc>
          <w:tcPr>
            <w:tcW w:w="1728" w:type="dxa"/>
          </w:tcPr>
          <w:p w14:paraId="3C01FED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9A8D2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5CF4A25" w14:textId="77777777">
        <w:tc>
          <w:tcPr>
            <w:tcW w:w="1728" w:type="dxa"/>
          </w:tcPr>
          <w:p w14:paraId="7BC8F240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702734A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、点击工作目录右侧【修改】图标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、输入目录名称和描述信息，例：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修改目录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和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修改描述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lastRenderedPageBreak/>
              <w:t>点击【取消】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640DC967" w14:textId="77777777" w:rsidR="000A4DB3" w:rsidRDefault="00F32CAA">
            <w:r>
              <w:lastRenderedPageBreak/>
              <w:t>不会修改成功</w:t>
            </w:r>
          </w:p>
        </w:tc>
        <w:tc>
          <w:tcPr>
            <w:tcW w:w="1728" w:type="dxa"/>
          </w:tcPr>
          <w:p w14:paraId="7FF4675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E2E005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FFABDF7" w14:textId="77777777">
        <w:tc>
          <w:tcPr>
            <w:tcW w:w="1728" w:type="dxa"/>
          </w:tcPr>
          <w:p w14:paraId="1C5C26B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644FF16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1852023C" w14:textId="77777777">
        <w:tc>
          <w:tcPr>
            <w:tcW w:w="1728" w:type="dxa"/>
          </w:tcPr>
          <w:p w14:paraId="015697C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20A830A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3C7BF0AD" w14:textId="77777777">
        <w:tc>
          <w:tcPr>
            <w:tcW w:w="1728" w:type="dxa"/>
          </w:tcPr>
          <w:p w14:paraId="1D2C708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CE5650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762692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569F229" w14:textId="77777777" w:rsidR="000A4DB3" w:rsidRDefault="00F32CAA">
            <w:r>
              <w:t>nan</w:t>
            </w:r>
          </w:p>
        </w:tc>
      </w:tr>
    </w:tbl>
    <w:p w14:paraId="79CCF842" w14:textId="77777777" w:rsidR="000A4DB3" w:rsidRDefault="00F32CAA">
      <w:pPr>
        <w:pStyle w:val="4"/>
      </w:pPr>
      <w:r>
        <w:t>工作目录查询</w:t>
      </w:r>
      <w:r>
        <w:t xml:space="preserve">(ECHO-GZML-GZMLGL-GZMLCX-TC)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495632D" w14:textId="77777777">
        <w:tc>
          <w:tcPr>
            <w:tcW w:w="1728" w:type="dxa"/>
          </w:tcPr>
          <w:p w14:paraId="475CECE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2F8DCD7" w14:textId="77777777" w:rsidR="000A4DB3" w:rsidRDefault="00F32CAA">
            <w:r>
              <w:t>工作目录查询</w:t>
            </w:r>
          </w:p>
        </w:tc>
        <w:tc>
          <w:tcPr>
            <w:tcW w:w="1728" w:type="dxa"/>
          </w:tcPr>
          <w:p w14:paraId="303D012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F629907" w14:textId="77777777" w:rsidR="000A4DB3" w:rsidRDefault="00F32CAA">
            <w:r>
              <w:t>ECHO-GZML-GZMLGL-GZMLCX-TC</w:t>
            </w:r>
          </w:p>
        </w:tc>
      </w:tr>
      <w:tr w:rsidR="000A4DB3" w14:paraId="05FCE2E5" w14:textId="77777777">
        <w:tc>
          <w:tcPr>
            <w:tcW w:w="1728" w:type="dxa"/>
          </w:tcPr>
          <w:p w14:paraId="220ABA0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0902C37" w14:textId="77777777" w:rsidR="000A4DB3" w:rsidRDefault="00F32CAA">
            <w:r>
              <w:t>见需求追踪表</w:t>
            </w:r>
          </w:p>
        </w:tc>
      </w:tr>
      <w:tr w:rsidR="000A4DB3" w14:paraId="70081A4B" w14:textId="77777777">
        <w:tc>
          <w:tcPr>
            <w:tcW w:w="1728" w:type="dxa"/>
          </w:tcPr>
          <w:p w14:paraId="5199256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B3D0C26" w14:textId="77777777" w:rsidR="000A4DB3" w:rsidRDefault="00F32CAA">
            <w:r>
              <w:t>nan</w:t>
            </w:r>
          </w:p>
        </w:tc>
      </w:tr>
      <w:tr w:rsidR="000A4DB3" w14:paraId="0019BCA9" w14:textId="77777777">
        <w:tc>
          <w:tcPr>
            <w:tcW w:w="1728" w:type="dxa"/>
          </w:tcPr>
          <w:p w14:paraId="01E59F4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11BBC7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7558E161" w14:textId="77777777">
        <w:tc>
          <w:tcPr>
            <w:tcW w:w="8640" w:type="dxa"/>
            <w:gridSpan w:val="5"/>
          </w:tcPr>
          <w:p w14:paraId="766755F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481BFD2" w14:textId="77777777">
        <w:tc>
          <w:tcPr>
            <w:tcW w:w="1728" w:type="dxa"/>
          </w:tcPr>
          <w:p w14:paraId="6DCB443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A03F2AE" w14:textId="77777777" w:rsidR="000A4DB3" w:rsidRDefault="00F32CAA">
            <w:r>
              <w:t>测试数据准备充分</w:t>
            </w:r>
          </w:p>
        </w:tc>
      </w:tr>
      <w:tr w:rsidR="000A4DB3" w14:paraId="15DBE8A3" w14:textId="77777777">
        <w:tc>
          <w:tcPr>
            <w:tcW w:w="1728" w:type="dxa"/>
          </w:tcPr>
          <w:p w14:paraId="30A8C77D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5F9C4F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A0677F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5364EE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F7E930B" w14:textId="77777777" w:rsidR="000A4DB3" w:rsidRDefault="00F32CAA">
            <w:r>
              <w:t>备注</w:t>
            </w:r>
          </w:p>
        </w:tc>
      </w:tr>
      <w:tr w:rsidR="000A4DB3" w14:paraId="78FA76D9" w14:textId="77777777">
        <w:tc>
          <w:tcPr>
            <w:tcW w:w="1728" w:type="dxa"/>
          </w:tcPr>
          <w:p w14:paraId="30786E5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72CB64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、输入有效的目录名称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、点击【查询】</w:t>
            </w:r>
          </w:p>
        </w:tc>
        <w:tc>
          <w:tcPr>
            <w:tcW w:w="1728" w:type="dxa"/>
          </w:tcPr>
          <w:p w14:paraId="295972A6" w14:textId="77777777" w:rsidR="000A4DB3" w:rsidRDefault="00F32CAA">
            <w:r>
              <w:t>显示查询结果正确</w:t>
            </w:r>
          </w:p>
        </w:tc>
        <w:tc>
          <w:tcPr>
            <w:tcW w:w="1728" w:type="dxa"/>
          </w:tcPr>
          <w:p w14:paraId="67900E4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C8016E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01A7A99" w14:textId="77777777">
        <w:tc>
          <w:tcPr>
            <w:tcW w:w="1728" w:type="dxa"/>
          </w:tcPr>
          <w:p w14:paraId="3BAE5D1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B370C29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、输入无效的目录名称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、点击【查询】</w:t>
            </w:r>
          </w:p>
        </w:tc>
        <w:tc>
          <w:tcPr>
            <w:tcW w:w="1728" w:type="dxa"/>
          </w:tcPr>
          <w:p w14:paraId="79DA4693" w14:textId="77777777" w:rsidR="000A4DB3" w:rsidRDefault="00F32CAA">
            <w:r>
              <w:t>不显示查询数据</w:t>
            </w:r>
          </w:p>
        </w:tc>
        <w:tc>
          <w:tcPr>
            <w:tcW w:w="1728" w:type="dxa"/>
          </w:tcPr>
          <w:p w14:paraId="45D272C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58951F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66AEAE1" w14:textId="77777777">
        <w:tc>
          <w:tcPr>
            <w:tcW w:w="1728" w:type="dxa"/>
          </w:tcPr>
          <w:p w14:paraId="42DE21D0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EC4077F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、输入有效的时间段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、点击【查询】</w:t>
            </w:r>
          </w:p>
        </w:tc>
        <w:tc>
          <w:tcPr>
            <w:tcW w:w="1728" w:type="dxa"/>
          </w:tcPr>
          <w:p w14:paraId="2160724C" w14:textId="77777777" w:rsidR="000A4DB3" w:rsidRDefault="00F32CAA">
            <w:r>
              <w:t>显示查询结果正确</w:t>
            </w:r>
          </w:p>
        </w:tc>
        <w:tc>
          <w:tcPr>
            <w:tcW w:w="1728" w:type="dxa"/>
          </w:tcPr>
          <w:p w14:paraId="0C0D9B5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10C0D6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3C67F5" w14:textId="77777777">
        <w:tc>
          <w:tcPr>
            <w:tcW w:w="1728" w:type="dxa"/>
          </w:tcPr>
          <w:p w14:paraId="0EC19801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33F10A46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、输入无效的时间段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、点击【查询】</w:t>
            </w:r>
          </w:p>
        </w:tc>
        <w:tc>
          <w:tcPr>
            <w:tcW w:w="1728" w:type="dxa"/>
          </w:tcPr>
          <w:p w14:paraId="4123E3D7" w14:textId="77777777" w:rsidR="000A4DB3" w:rsidRDefault="00F32CAA">
            <w:r>
              <w:t>不显示查询数据</w:t>
            </w:r>
          </w:p>
        </w:tc>
        <w:tc>
          <w:tcPr>
            <w:tcW w:w="1728" w:type="dxa"/>
          </w:tcPr>
          <w:p w14:paraId="18E882B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AEBE85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FD89366" w14:textId="77777777">
        <w:tc>
          <w:tcPr>
            <w:tcW w:w="1728" w:type="dxa"/>
          </w:tcPr>
          <w:p w14:paraId="236CF780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265FA6A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、输入无效的时间段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、点击【查询】，点击【重置】</w:t>
            </w:r>
          </w:p>
        </w:tc>
        <w:tc>
          <w:tcPr>
            <w:tcW w:w="1728" w:type="dxa"/>
          </w:tcPr>
          <w:p w14:paraId="3E88C3CF" w14:textId="77777777" w:rsidR="000A4DB3" w:rsidRDefault="00F32CAA">
            <w:r>
              <w:t>查询条件清空</w:t>
            </w:r>
          </w:p>
        </w:tc>
        <w:tc>
          <w:tcPr>
            <w:tcW w:w="1728" w:type="dxa"/>
          </w:tcPr>
          <w:p w14:paraId="1FCCBB1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C3106A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B1F56FE" w14:textId="77777777">
        <w:tc>
          <w:tcPr>
            <w:tcW w:w="1728" w:type="dxa"/>
          </w:tcPr>
          <w:p w14:paraId="429B9762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60B509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072BD52C" w14:textId="77777777">
        <w:tc>
          <w:tcPr>
            <w:tcW w:w="1728" w:type="dxa"/>
          </w:tcPr>
          <w:p w14:paraId="5C59399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02741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7565CDDD" w14:textId="77777777">
        <w:tc>
          <w:tcPr>
            <w:tcW w:w="1728" w:type="dxa"/>
          </w:tcPr>
          <w:p w14:paraId="379DAB6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6C5BE5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B24490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A136712" w14:textId="77777777" w:rsidR="000A4DB3" w:rsidRDefault="00F32CAA">
            <w:r>
              <w:t>nan</w:t>
            </w:r>
          </w:p>
        </w:tc>
      </w:tr>
    </w:tbl>
    <w:p w14:paraId="5D979D8E" w14:textId="77777777" w:rsidR="000A4DB3" w:rsidRDefault="00F32CAA">
      <w:pPr>
        <w:pStyle w:val="4"/>
      </w:pPr>
      <w:r>
        <w:t>工作目录删除</w:t>
      </w:r>
      <w:r>
        <w:t xml:space="preserve">(ECHO-GZML-GZMLGL-GZMLSC-TC)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2442B25" w14:textId="77777777">
        <w:tc>
          <w:tcPr>
            <w:tcW w:w="1728" w:type="dxa"/>
          </w:tcPr>
          <w:p w14:paraId="1C843D9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83C482A" w14:textId="77777777" w:rsidR="000A4DB3" w:rsidRDefault="00F32CAA">
            <w:r>
              <w:t>工作目录删除</w:t>
            </w:r>
          </w:p>
        </w:tc>
        <w:tc>
          <w:tcPr>
            <w:tcW w:w="1728" w:type="dxa"/>
          </w:tcPr>
          <w:p w14:paraId="5BA9397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60E6BA4" w14:textId="77777777" w:rsidR="000A4DB3" w:rsidRDefault="00F32CAA">
            <w:r>
              <w:t>ECHO-GZML-GZMLGL-GZMLSC-TC</w:t>
            </w:r>
          </w:p>
        </w:tc>
      </w:tr>
      <w:tr w:rsidR="000A4DB3" w14:paraId="3511F767" w14:textId="77777777">
        <w:tc>
          <w:tcPr>
            <w:tcW w:w="1728" w:type="dxa"/>
          </w:tcPr>
          <w:p w14:paraId="3C382FF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294E495" w14:textId="77777777" w:rsidR="000A4DB3" w:rsidRDefault="00F32CAA">
            <w:r>
              <w:t>见需求追踪表</w:t>
            </w:r>
          </w:p>
        </w:tc>
      </w:tr>
      <w:tr w:rsidR="000A4DB3" w14:paraId="5F70D8DA" w14:textId="77777777">
        <w:tc>
          <w:tcPr>
            <w:tcW w:w="1728" w:type="dxa"/>
          </w:tcPr>
          <w:p w14:paraId="0D4D0B01" w14:textId="77777777" w:rsidR="000A4DB3" w:rsidRDefault="00F32CAA">
            <w:r>
              <w:lastRenderedPageBreak/>
              <w:t>测试说明</w:t>
            </w:r>
          </w:p>
        </w:tc>
        <w:tc>
          <w:tcPr>
            <w:tcW w:w="6912" w:type="dxa"/>
            <w:gridSpan w:val="4"/>
          </w:tcPr>
          <w:p w14:paraId="5FABDE02" w14:textId="77777777" w:rsidR="000A4DB3" w:rsidRDefault="00F32CAA">
            <w:r>
              <w:t>nan</w:t>
            </w:r>
          </w:p>
        </w:tc>
      </w:tr>
      <w:tr w:rsidR="000A4DB3" w14:paraId="5798E3AF" w14:textId="77777777">
        <w:tc>
          <w:tcPr>
            <w:tcW w:w="1728" w:type="dxa"/>
          </w:tcPr>
          <w:p w14:paraId="073C132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6B70DCB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4C14AFE6" w14:textId="77777777">
        <w:tc>
          <w:tcPr>
            <w:tcW w:w="8640" w:type="dxa"/>
            <w:gridSpan w:val="5"/>
          </w:tcPr>
          <w:p w14:paraId="1F63A09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981FA75" w14:textId="77777777">
        <w:tc>
          <w:tcPr>
            <w:tcW w:w="1728" w:type="dxa"/>
          </w:tcPr>
          <w:p w14:paraId="50ACEBB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4DC7BB1" w14:textId="77777777" w:rsidR="000A4DB3" w:rsidRDefault="00F32CAA">
            <w:r>
              <w:t>测试数据准备充分</w:t>
            </w:r>
          </w:p>
        </w:tc>
      </w:tr>
      <w:tr w:rsidR="000A4DB3" w14:paraId="01289823" w14:textId="77777777">
        <w:tc>
          <w:tcPr>
            <w:tcW w:w="1728" w:type="dxa"/>
          </w:tcPr>
          <w:p w14:paraId="3A724D7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E11DA5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DF12F5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8B1F53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E1A4727" w14:textId="77777777" w:rsidR="000A4DB3" w:rsidRDefault="00F32CAA">
            <w:r>
              <w:t>备注</w:t>
            </w:r>
          </w:p>
        </w:tc>
      </w:tr>
      <w:tr w:rsidR="000A4DB3" w14:paraId="7D862454" w14:textId="77777777">
        <w:tc>
          <w:tcPr>
            <w:tcW w:w="1728" w:type="dxa"/>
          </w:tcPr>
          <w:p w14:paraId="0D6118A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0FBC9BC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、选一个空目录，点击【删除】</w:t>
            </w:r>
          </w:p>
        </w:tc>
        <w:tc>
          <w:tcPr>
            <w:tcW w:w="1728" w:type="dxa"/>
          </w:tcPr>
          <w:p w14:paraId="36771B6F" w14:textId="77777777" w:rsidR="000A4DB3" w:rsidRDefault="00F32CAA">
            <w:r>
              <w:t>删除成功</w:t>
            </w:r>
          </w:p>
        </w:tc>
        <w:tc>
          <w:tcPr>
            <w:tcW w:w="1728" w:type="dxa"/>
          </w:tcPr>
          <w:p w14:paraId="1264434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B76898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EAA106F" w14:textId="77777777">
        <w:tc>
          <w:tcPr>
            <w:tcW w:w="1728" w:type="dxa"/>
          </w:tcPr>
          <w:p w14:paraId="1E2C9E22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0BB3C5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、选一个含有工作流的目录，点击【删除】</w:t>
            </w:r>
          </w:p>
        </w:tc>
        <w:tc>
          <w:tcPr>
            <w:tcW w:w="1728" w:type="dxa"/>
          </w:tcPr>
          <w:p w14:paraId="1A05D196" w14:textId="77777777" w:rsidR="000A4DB3" w:rsidRDefault="00F32CAA">
            <w:r>
              <w:t>删除失败</w:t>
            </w:r>
          </w:p>
        </w:tc>
        <w:tc>
          <w:tcPr>
            <w:tcW w:w="1728" w:type="dxa"/>
          </w:tcPr>
          <w:p w14:paraId="6C46190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83AB12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BABA3A7" w14:textId="77777777">
        <w:tc>
          <w:tcPr>
            <w:tcW w:w="1728" w:type="dxa"/>
          </w:tcPr>
          <w:p w14:paraId="3D455D2C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9143B93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、选一个空目录，点击【删除】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、确认窗口点击【取消】</w:t>
            </w:r>
          </w:p>
        </w:tc>
        <w:tc>
          <w:tcPr>
            <w:tcW w:w="1728" w:type="dxa"/>
          </w:tcPr>
          <w:p w14:paraId="083E4109" w14:textId="77777777" w:rsidR="000A4DB3" w:rsidRDefault="00F32CAA">
            <w:r>
              <w:t>删除失败</w:t>
            </w:r>
          </w:p>
        </w:tc>
        <w:tc>
          <w:tcPr>
            <w:tcW w:w="1728" w:type="dxa"/>
          </w:tcPr>
          <w:p w14:paraId="5751A67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26B5BB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82348D7" w14:textId="77777777">
        <w:tc>
          <w:tcPr>
            <w:tcW w:w="1728" w:type="dxa"/>
          </w:tcPr>
          <w:p w14:paraId="22B1FB7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109984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7C757158" w14:textId="77777777">
        <w:tc>
          <w:tcPr>
            <w:tcW w:w="1728" w:type="dxa"/>
          </w:tcPr>
          <w:p w14:paraId="4CAE154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D7429D3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45779D10" w14:textId="77777777">
        <w:tc>
          <w:tcPr>
            <w:tcW w:w="1728" w:type="dxa"/>
          </w:tcPr>
          <w:p w14:paraId="408A3A2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1E697E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65E64A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E48AF3C" w14:textId="77777777" w:rsidR="000A4DB3" w:rsidRDefault="00F32CAA">
            <w:r>
              <w:t>nan</w:t>
            </w:r>
          </w:p>
        </w:tc>
      </w:tr>
    </w:tbl>
    <w:p w14:paraId="18D149DA" w14:textId="77777777" w:rsidR="000A4DB3" w:rsidRDefault="00F32CAA">
      <w:pPr>
        <w:pStyle w:val="4"/>
      </w:pPr>
      <w:r>
        <w:t>工作目录进入</w:t>
      </w:r>
      <w:r>
        <w:t xml:space="preserve">(ECHO-GZML-GZMLGL-GZMLJR-TC)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75D0A1D" w14:textId="77777777">
        <w:tc>
          <w:tcPr>
            <w:tcW w:w="1728" w:type="dxa"/>
          </w:tcPr>
          <w:p w14:paraId="300AFE4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0C9813F" w14:textId="77777777" w:rsidR="000A4DB3" w:rsidRDefault="00F32CAA">
            <w:r>
              <w:t>工作目录进入</w:t>
            </w:r>
          </w:p>
        </w:tc>
        <w:tc>
          <w:tcPr>
            <w:tcW w:w="1728" w:type="dxa"/>
          </w:tcPr>
          <w:p w14:paraId="3D70221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1D945F2" w14:textId="77777777" w:rsidR="000A4DB3" w:rsidRDefault="00F32CAA">
            <w:r>
              <w:t>ECHO-GZML-GZMLGL-GZMLJR-TC</w:t>
            </w:r>
          </w:p>
        </w:tc>
      </w:tr>
      <w:tr w:rsidR="000A4DB3" w14:paraId="1FD3BA38" w14:textId="77777777">
        <w:tc>
          <w:tcPr>
            <w:tcW w:w="1728" w:type="dxa"/>
          </w:tcPr>
          <w:p w14:paraId="2759D30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C017AE0" w14:textId="77777777" w:rsidR="000A4DB3" w:rsidRDefault="00F32CAA">
            <w:r>
              <w:t>见需求追踪表</w:t>
            </w:r>
          </w:p>
        </w:tc>
      </w:tr>
      <w:tr w:rsidR="000A4DB3" w14:paraId="658B5D90" w14:textId="77777777">
        <w:tc>
          <w:tcPr>
            <w:tcW w:w="1728" w:type="dxa"/>
          </w:tcPr>
          <w:p w14:paraId="189BBDD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9CE2C6F" w14:textId="77777777" w:rsidR="000A4DB3" w:rsidRDefault="00F32CAA">
            <w:r>
              <w:t>nan</w:t>
            </w:r>
          </w:p>
        </w:tc>
      </w:tr>
      <w:tr w:rsidR="000A4DB3" w14:paraId="37922C70" w14:textId="77777777">
        <w:tc>
          <w:tcPr>
            <w:tcW w:w="1728" w:type="dxa"/>
          </w:tcPr>
          <w:p w14:paraId="2E9142D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5BE10AB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3C76441A" w14:textId="77777777">
        <w:tc>
          <w:tcPr>
            <w:tcW w:w="8640" w:type="dxa"/>
            <w:gridSpan w:val="5"/>
          </w:tcPr>
          <w:p w14:paraId="7DBFA6F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A32867F" w14:textId="77777777">
        <w:tc>
          <w:tcPr>
            <w:tcW w:w="1728" w:type="dxa"/>
          </w:tcPr>
          <w:p w14:paraId="201F6D9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0BC1304" w14:textId="77777777" w:rsidR="000A4DB3" w:rsidRDefault="00F32CAA">
            <w:r>
              <w:t>测试数据准备充分</w:t>
            </w:r>
          </w:p>
        </w:tc>
      </w:tr>
      <w:tr w:rsidR="000A4DB3" w14:paraId="1B7E7912" w14:textId="77777777">
        <w:tc>
          <w:tcPr>
            <w:tcW w:w="1728" w:type="dxa"/>
          </w:tcPr>
          <w:p w14:paraId="7F5EB4B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F46BC3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7AEB88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4EA28A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6274493" w14:textId="77777777" w:rsidR="000A4DB3" w:rsidRDefault="00F32CAA">
            <w:r>
              <w:t>备注</w:t>
            </w:r>
          </w:p>
        </w:tc>
      </w:tr>
      <w:tr w:rsidR="000A4DB3" w14:paraId="5F2DC139" w14:textId="77777777">
        <w:tc>
          <w:tcPr>
            <w:tcW w:w="1728" w:type="dxa"/>
          </w:tcPr>
          <w:p w14:paraId="5DF76DD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83CF9A9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、选择一个目录，点击【进入】</w:t>
            </w:r>
          </w:p>
        </w:tc>
        <w:tc>
          <w:tcPr>
            <w:tcW w:w="1728" w:type="dxa"/>
          </w:tcPr>
          <w:p w14:paraId="5642C99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页面跳转到工作目录页</w:t>
            </w:r>
          </w:p>
        </w:tc>
        <w:tc>
          <w:tcPr>
            <w:tcW w:w="1728" w:type="dxa"/>
          </w:tcPr>
          <w:p w14:paraId="5B3BC59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F17629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795A9267" w14:textId="77777777" w:rsidR="000A4DB3" w:rsidRDefault="00F32CAA">
      <w:pPr>
        <w:pStyle w:val="31"/>
      </w:pPr>
      <w:r>
        <w:t>工作流设计器（</w:t>
      </w:r>
      <w:r>
        <w:t>ECHO-GZML-GZLSJQ</w:t>
      </w:r>
      <w:r>
        <w:t>）</w:t>
      </w:r>
    </w:p>
    <w:p w14:paraId="22AF6C6F" w14:textId="77777777" w:rsidR="000A4DB3" w:rsidRDefault="00F32CAA">
      <w:pPr>
        <w:rPr>
          <w:lang w:eastAsia="zh-CN"/>
        </w:rPr>
      </w:pPr>
      <w:r>
        <w:rPr>
          <w:lang w:eastAsia="zh-CN"/>
        </w:rPr>
        <w:t>工作流设计器采用前端绘图框架展现，通过鼠标拖拽方式，根据业务规则设计出工作流，一个工作流可以包含开始、组件（脚本等）、作业、工作集、结束等节点，在设计器界面支持对各节点属性进行配置，也支持保存、发布、校验、试运行等功能。</w:t>
      </w:r>
    </w:p>
    <w:p w14:paraId="3EDFB145" w14:textId="77777777" w:rsidR="000A4DB3" w:rsidRDefault="00F32CAA">
      <w:pPr>
        <w:pStyle w:val="4"/>
      </w:pPr>
      <w:r>
        <w:lastRenderedPageBreak/>
        <w:t>作业列表查看</w:t>
      </w:r>
      <w:r>
        <w:t xml:space="preserve">(ECHO-GZML-GZLSJQ-ZYLBCK-TC)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F844092" w14:textId="77777777">
        <w:tc>
          <w:tcPr>
            <w:tcW w:w="1728" w:type="dxa"/>
          </w:tcPr>
          <w:p w14:paraId="26A080D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67B19E8" w14:textId="77777777" w:rsidR="000A4DB3" w:rsidRDefault="00F32CAA">
            <w:r>
              <w:t>作业列表查看</w:t>
            </w:r>
          </w:p>
        </w:tc>
        <w:tc>
          <w:tcPr>
            <w:tcW w:w="1728" w:type="dxa"/>
          </w:tcPr>
          <w:p w14:paraId="6B9DD1C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085290B" w14:textId="77777777" w:rsidR="000A4DB3" w:rsidRDefault="00F32CAA">
            <w:r>
              <w:t>ECHO-GZML-GZLSJQ-ZYLBCK-TC</w:t>
            </w:r>
          </w:p>
        </w:tc>
      </w:tr>
      <w:tr w:rsidR="000A4DB3" w14:paraId="1AA4C1B8" w14:textId="77777777">
        <w:tc>
          <w:tcPr>
            <w:tcW w:w="1728" w:type="dxa"/>
          </w:tcPr>
          <w:p w14:paraId="7FADF60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FC383D1" w14:textId="77777777" w:rsidR="000A4DB3" w:rsidRDefault="00F32CAA">
            <w:r>
              <w:t>见需求追踪表</w:t>
            </w:r>
          </w:p>
        </w:tc>
      </w:tr>
      <w:tr w:rsidR="000A4DB3" w14:paraId="1CEDC698" w14:textId="77777777">
        <w:tc>
          <w:tcPr>
            <w:tcW w:w="1728" w:type="dxa"/>
          </w:tcPr>
          <w:p w14:paraId="3DA86CB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15E624D" w14:textId="77777777" w:rsidR="000A4DB3" w:rsidRDefault="00F32CAA">
            <w:r>
              <w:t>nan</w:t>
            </w:r>
          </w:p>
        </w:tc>
      </w:tr>
      <w:tr w:rsidR="000A4DB3" w14:paraId="4A940756" w14:textId="77777777">
        <w:tc>
          <w:tcPr>
            <w:tcW w:w="1728" w:type="dxa"/>
          </w:tcPr>
          <w:p w14:paraId="68E8658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68C974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542CF2B3" w14:textId="77777777">
        <w:tc>
          <w:tcPr>
            <w:tcW w:w="8640" w:type="dxa"/>
            <w:gridSpan w:val="5"/>
          </w:tcPr>
          <w:p w14:paraId="2BEA3CD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07B697E" w14:textId="77777777">
        <w:tc>
          <w:tcPr>
            <w:tcW w:w="1728" w:type="dxa"/>
          </w:tcPr>
          <w:p w14:paraId="5B679AC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0A90D99" w14:textId="77777777" w:rsidR="000A4DB3" w:rsidRDefault="00F32CAA">
            <w:r>
              <w:t>测试数据准备充分</w:t>
            </w:r>
          </w:p>
        </w:tc>
      </w:tr>
      <w:tr w:rsidR="000A4DB3" w14:paraId="1CD4F3BC" w14:textId="77777777">
        <w:tc>
          <w:tcPr>
            <w:tcW w:w="1728" w:type="dxa"/>
          </w:tcPr>
          <w:p w14:paraId="798AE87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1058B2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CB73FB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D150BD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B739981" w14:textId="77777777" w:rsidR="000A4DB3" w:rsidRDefault="00F32CAA">
            <w:r>
              <w:t>备注</w:t>
            </w:r>
          </w:p>
        </w:tc>
      </w:tr>
      <w:tr w:rsidR="000A4DB3" w14:paraId="271587D5" w14:textId="77777777">
        <w:tc>
          <w:tcPr>
            <w:tcW w:w="1728" w:type="dxa"/>
          </w:tcPr>
          <w:p w14:paraId="30972F2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2F93D1E" w14:textId="77777777" w:rsidR="000A4DB3" w:rsidRDefault="00F32CAA">
            <w:r>
              <w:t>查看作业列表排序</w:t>
            </w:r>
          </w:p>
        </w:tc>
        <w:tc>
          <w:tcPr>
            <w:tcW w:w="1728" w:type="dxa"/>
          </w:tcPr>
          <w:p w14:paraId="1EAA8017" w14:textId="77777777" w:rsidR="000A4DB3" w:rsidRDefault="00F32CAA">
            <w:r>
              <w:t>按时间倒序排序</w:t>
            </w:r>
          </w:p>
        </w:tc>
        <w:tc>
          <w:tcPr>
            <w:tcW w:w="1728" w:type="dxa"/>
          </w:tcPr>
          <w:p w14:paraId="0E00C42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E72D9A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0008C2E3" w14:textId="77777777" w:rsidR="000A4DB3" w:rsidRDefault="00F32CAA">
      <w:pPr>
        <w:pStyle w:val="4"/>
      </w:pPr>
      <w:r>
        <w:t>作业删除</w:t>
      </w:r>
      <w:r>
        <w:t xml:space="preserve">(ECHO-GZML-GZLSJQ-ZYSC-TC)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9B9057F" w14:textId="77777777">
        <w:tc>
          <w:tcPr>
            <w:tcW w:w="1728" w:type="dxa"/>
          </w:tcPr>
          <w:p w14:paraId="6B291D0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34BC04F" w14:textId="77777777" w:rsidR="000A4DB3" w:rsidRDefault="00F32CAA">
            <w:r>
              <w:t>作业删除</w:t>
            </w:r>
          </w:p>
        </w:tc>
        <w:tc>
          <w:tcPr>
            <w:tcW w:w="1728" w:type="dxa"/>
          </w:tcPr>
          <w:p w14:paraId="2C1D565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C851D11" w14:textId="77777777" w:rsidR="000A4DB3" w:rsidRDefault="00F32CAA">
            <w:r>
              <w:t>ECHO-GZML-GZLSJQ-ZYSC-TC</w:t>
            </w:r>
          </w:p>
        </w:tc>
      </w:tr>
      <w:tr w:rsidR="000A4DB3" w14:paraId="4D856D66" w14:textId="77777777">
        <w:tc>
          <w:tcPr>
            <w:tcW w:w="1728" w:type="dxa"/>
          </w:tcPr>
          <w:p w14:paraId="6A14976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3012216" w14:textId="77777777" w:rsidR="000A4DB3" w:rsidRDefault="00F32CAA">
            <w:r>
              <w:t>见需求追踪表</w:t>
            </w:r>
          </w:p>
        </w:tc>
      </w:tr>
      <w:tr w:rsidR="000A4DB3" w14:paraId="52E110E1" w14:textId="77777777">
        <w:tc>
          <w:tcPr>
            <w:tcW w:w="1728" w:type="dxa"/>
          </w:tcPr>
          <w:p w14:paraId="12C2BFD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4476B02" w14:textId="77777777" w:rsidR="000A4DB3" w:rsidRDefault="00F32CAA">
            <w:r>
              <w:t>nan</w:t>
            </w:r>
          </w:p>
        </w:tc>
      </w:tr>
      <w:tr w:rsidR="000A4DB3" w14:paraId="1571EE0E" w14:textId="77777777">
        <w:tc>
          <w:tcPr>
            <w:tcW w:w="1728" w:type="dxa"/>
          </w:tcPr>
          <w:p w14:paraId="1F5169D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1556E3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25A40F1E" w14:textId="77777777">
        <w:tc>
          <w:tcPr>
            <w:tcW w:w="8640" w:type="dxa"/>
            <w:gridSpan w:val="5"/>
          </w:tcPr>
          <w:p w14:paraId="4EC639C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7762816" w14:textId="77777777">
        <w:tc>
          <w:tcPr>
            <w:tcW w:w="1728" w:type="dxa"/>
          </w:tcPr>
          <w:p w14:paraId="21E4BAB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EDC60B0" w14:textId="77777777" w:rsidR="000A4DB3" w:rsidRDefault="00F32CAA">
            <w:r>
              <w:t>测试数据准备充分</w:t>
            </w:r>
          </w:p>
        </w:tc>
      </w:tr>
      <w:tr w:rsidR="000A4DB3" w14:paraId="682B9A2E" w14:textId="77777777">
        <w:tc>
          <w:tcPr>
            <w:tcW w:w="1728" w:type="dxa"/>
          </w:tcPr>
          <w:p w14:paraId="1AECC04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798B63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8940B3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27F1AA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12DE15D" w14:textId="77777777" w:rsidR="000A4DB3" w:rsidRDefault="00F32CAA">
            <w:r>
              <w:t>备注</w:t>
            </w:r>
          </w:p>
        </w:tc>
      </w:tr>
      <w:tr w:rsidR="000A4DB3" w14:paraId="2955B697" w14:textId="77777777">
        <w:tc>
          <w:tcPr>
            <w:tcW w:w="1728" w:type="dxa"/>
          </w:tcPr>
          <w:p w14:paraId="6BC6B80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18F55F6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1) </w:t>
            </w:r>
            <w:r>
              <w:rPr>
                <w:lang w:eastAsia="zh-CN"/>
              </w:rPr>
              <w:t>进入映射设计器，新建作业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1”</w:t>
            </w:r>
            <w:r>
              <w:rPr>
                <w:lang w:eastAsia="zh-CN"/>
              </w:rPr>
              <w:t>并发布</w:t>
            </w:r>
            <w:r>
              <w:rPr>
                <w:lang w:eastAsia="zh-CN"/>
              </w:rPr>
              <w:br/>
              <w:t xml:space="preserve">2) </w:t>
            </w:r>
            <w:r>
              <w:rPr>
                <w:lang w:eastAsia="zh-CN"/>
              </w:rPr>
              <w:t>进入工作流设计器，在作业列表中，删除作业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1”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32E1A1CC" w14:textId="77777777" w:rsidR="000A4DB3" w:rsidRDefault="00F32CAA">
            <w:r>
              <w:t>删除成功</w:t>
            </w:r>
          </w:p>
        </w:tc>
        <w:tc>
          <w:tcPr>
            <w:tcW w:w="1728" w:type="dxa"/>
          </w:tcPr>
          <w:p w14:paraId="1508EA6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214217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5925B68" w14:textId="77777777">
        <w:tc>
          <w:tcPr>
            <w:tcW w:w="1728" w:type="dxa"/>
          </w:tcPr>
          <w:p w14:paraId="584A943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0243E19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1) </w:t>
            </w:r>
            <w:r>
              <w:rPr>
                <w:lang w:eastAsia="zh-CN"/>
              </w:rPr>
              <w:t>进入映射设计器，新建作业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2”</w:t>
            </w:r>
            <w:r>
              <w:rPr>
                <w:lang w:eastAsia="zh-CN"/>
              </w:rPr>
              <w:t>并发布</w:t>
            </w:r>
            <w:r>
              <w:rPr>
                <w:lang w:eastAsia="zh-CN"/>
              </w:rPr>
              <w:br/>
              <w:t xml:space="preserve">2) </w:t>
            </w:r>
            <w:r>
              <w:rPr>
                <w:lang w:eastAsia="zh-CN"/>
              </w:rPr>
              <w:t>进入工作流设计器，将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2”</w:t>
            </w:r>
            <w:r>
              <w:rPr>
                <w:lang w:eastAsia="zh-CN"/>
              </w:rPr>
              <w:t>引入工作流中，并保存；在作业列表中，删除作业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2”</w:t>
            </w:r>
            <w:r>
              <w:rPr>
                <w:lang w:eastAsia="zh-CN"/>
              </w:rPr>
              <w:br/>
              <w:t xml:space="preserve">3) </w:t>
            </w:r>
            <w:r>
              <w:rPr>
                <w:lang w:eastAsia="zh-CN"/>
              </w:rPr>
              <w:t>进入工作流设</w:t>
            </w:r>
            <w:r>
              <w:rPr>
                <w:lang w:eastAsia="zh-CN"/>
              </w:rPr>
              <w:lastRenderedPageBreak/>
              <w:t>计器，将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2”</w:t>
            </w:r>
            <w:r>
              <w:rPr>
                <w:lang w:eastAsia="zh-CN"/>
              </w:rPr>
              <w:t>引入工作集中，并保存；在作业列表中，删除作业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2”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496F0931" w14:textId="77777777" w:rsidR="000A4DB3" w:rsidRDefault="00F32CAA">
            <w:r>
              <w:lastRenderedPageBreak/>
              <w:t>无法删除</w:t>
            </w:r>
          </w:p>
        </w:tc>
        <w:tc>
          <w:tcPr>
            <w:tcW w:w="1728" w:type="dxa"/>
          </w:tcPr>
          <w:p w14:paraId="43C07AE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A381BE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3E72080" w14:textId="77777777">
        <w:tc>
          <w:tcPr>
            <w:tcW w:w="1728" w:type="dxa"/>
          </w:tcPr>
          <w:p w14:paraId="3AC9885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0811A9F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75E2EC0A" w14:textId="77777777">
        <w:tc>
          <w:tcPr>
            <w:tcW w:w="1728" w:type="dxa"/>
          </w:tcPr>
          <w:p w14:paraId="64D6A71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9D4057A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7F40AA0D" w14:textId="77777777">
        <w:tc>
          <w:tcPr>
            <w:tcW w:w="1728" w:type="dxa"/>
          </w:tcPr>
          <w:p w14:paraId="1D8629D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F00718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F10200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8A8D001" w14:textId="77777777" w:rsidR="000A4DB3" w:rsidRDefault="00F32CAA">
            <w:r>
              <w:t>nan</w:t>
            </w:r>
          </w:p>
        </w:tc>
      </w:tr>
    </w:tbl>
    <w:p w14:paraId="6EC89FF1" w14:textId="77777777" w:rsidR="000A4DB3" w:rsidRDefault="00F32CAA">
      <w:pPr>
        <w:pStyle w:val="4"/>
      </w:pPr>
      <w:r>
        <w:t>工作集添加</w:t>
      </w:r>
      <w:r>
        <w:t xml:space="preserve">(ECHO-GZML-GZLSJQ-GZJTJ-TC)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23939EC" w14:textId="77777777">
        <w:tc>
          <w:tcPr>
            <w:tcW w:w="1728" w:type="dxa"/>
          </w:tcPr>
          <w:p w14:paraId="21ACDE0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FCFA283" w14:textId="77777777" w:rsidR="000A4DB3" w:rsidRDefault="00F32CAA">
            <w:r>
              <w:t>工作集添加</w:t>
            </w:r>
          </w:p>
        </w:tc>
        <w:tc>
          <w:tcPr>
            <w:tcW w:w="1728" w:type="dxa"/>
          </w:tcPr>
          <w:p w14:paraId="5B9A7D3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0C28A1C" w14:textId="77777777" w:rsidR="000A4DB3" w:rsidRDefault="00F32CAA">
            <w:r>
              <w:t>ECHO-GZML-GZLSJQ-GZJTJ-TC</w:t>
            </w:r>
          </w:p>
        </w:tc>
      </w:tr>
      <w:tr w:rsidR="000A4DB3" w14:paraId="3A1C49E6" w14:textId="77777777">
        <w:tc>
          <w:tcPr>
            <w:tcW w:w="1728" w:type="dxa"/>
          </w:tcPr>
          <w:p w14:paraId="7870063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CAAA8D7" w14:textId="77777777" w:rsidR="000A4DB3" w:rsidRDefault="00F32CAA">
            <w:r>
              <w:t>见需求追踪表</w:t>
            </w:r>
          </w:p>
        </w:tc>
      </w:tr>
      <w:tr w:rsidR="000A4DB3" w14:paraId="5483B8FD" w14:textId="77777777">
        <w:tc>
          <w:tcPr>
            <w:tcW w:w="1728" w:type="dxa"/>
          </w:tcPr>
          <w:p w14:paraId="6A4BD7E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AA62FC6" w14:textId="77777777" w:rsidR="000A4DB3" w:rsidRDefault="00F32CAA">
            <w:r>
              <w:t>nan</w:t>
            </w:r>
          </w:p>
        </w:tc>
      </w:tr>
      <w:tr w:rsidR="000A4DB3" w14:paraId="6AED4087" w14:textId="77777777">
        <w:tc>
          <w:tcPr>
            <w:tcW w:w="1728" w:type="dxa"/>
          </w:tcPr>
          <w:p w14:paraId="5C5C97B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34AD6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3CAC48AC" w14:textId="77777777">
        <w:tc>
          <w:tcPr>
            <w:tcW w:w="8640" w:type="dxa"/>
            <w:gridSpan w:val="5"/>
          </w:tcPr>
          <w:p w14:paraId="2AD15B6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2E35AB7" w14:textId="77777777">
        <w:tc>
          <w:tcPr>
            <w:tcW w:w="1728" w:type="dxa"/>
          </w:tcPr>
          <w:p w14:paraId="386CC88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0568970" w14:textId="77777777" w:rsidR="000A4DB3" w:rsidRDefault="00F32CAA">
            <w:r>
              <w:t>测试数据准备充分</w:t>
            </w:r>
          </w:p>
        </w:tc>
      </w:tr>
      <w:tr w:rsidR="000A4DB3" w14:paraId="35051A6C" w14:textId="77777777">
        <w:tc>
          <w:tcPr>
            <w:tcW w:w="1728" w:type="dxa"/>
          </w:tcPr>
          <w:p w14:paraId="771BEDD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57FC59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1CB26B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999088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EEA13C4" w14:textId="77777777" w:rsidR="000A4DB3" w:rsidRDefault="00F32CAA">
            <w:r>
              <w:t>备注</w:t>
            </w:r>
          </w:p>
        </w:tc>
      </w:tr>
      <w:tr w:rsidR="000A4DB3" w14:paraId="5DFECDBC" w14:textId="77777777">
        <w:tc>
          <w:tcPr>
            <w:tcW w:w="1728" w:type="dxa"/>
          </w:tcPr>
          <w:p w14:paraId="1FD3815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016CEB7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点击工作集右侧</w:t>
            </w:r>
            <w:r>
              <w:rPr>
                <w:lang w:eastAsia="zh-CN"/>
              </w:rPr>
              <w:t>“+”</w:t>
            </w:r>
            <w:r>
              <w:rPr>
                <w:lang w:eastAsia="zh-CN"/>
              </w:rPr>
              <w:t>图标，填写工作集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</w:t>
            </w:r>
            <w:r>
              <w:rPr>
                <w:lang w:eastAsia="zh-CN"/>
              </w:rPr>
              <w:t>1”</w:t>
            </w:r>
            <w:r>
              <w:rPr>
                <w:lang w:eastAsia="zh-CN"/>
              </w:rPr>
              <w:t>，填写工作集备注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备注</w:t>
            </w:r>
            <w:r>
              <w:rPr>
                <w:lang w:eastAsia="zh-CN"/>
              </w:rPr>
              <w:t>1”</w:t>
            </w:r>
            <w:r>
              <w:rPr>
                <w:lang w:eastAsia="zh-CN"/>
              </w:rPr>
              <w:t>，点击【确定】</w:t>
            </w:r>
          </w:p>
        </w:tc>
        <w:tc>
          <w:tcPr>
            <w:tcW w:w="1728" w:type="dxa"/>
          </w:tcPr>
          <w:p w14:paraId="5604F49B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可添加成功，设计器中默认出现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入口</w:t>
            </w:r>
            <w:r>
              <w:rPr>
                <w:lang w:eastAsia="zh-CN"/>
              </w:rPr>
              <w:t>”“</w:t>
            </w:r>
            <w:r>
              <w:rPr>
                <w:lang w:eastAsia="zh-CN"/>
              </w:rPr>
              <w:t>出口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节点</w:t>
            </w:r>
          </w:p>
        </w:tc>
        <w:tc>
          <w:tcPr>
            <w:tcW w:w="1728" w:type="dxa"/>
          </w:tcPr>
          <w:p w14:paraId="1728CC0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327193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FAFCE83" w14:textId="77777777">
        <w:tc>
          <w:tcPr>
            <w:tcW w:w="1728" w:type="dxa"/>
          </w:tcPr>
          <w:p w14:paraId="13278A1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EE8E081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重复序号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操作，再次添加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</w:t>
            </w:r>
            <w:r>
              <w:rPr>
                <w:lang w:eastAsia="zh-CN"/>
              </w:rPr>
              <w:t>1”</w:t>
            </w:r>
          </w:p>
        </w:tc>
        <w:tc>
          <w:tcPr>
            <w:tcW w:w="1728" w:type="dxa"/>
          </w:tcPr>
          <w:p w14:paraId="76F99A63" w14:textId="77777777" w:rsidR="000A4DB3" w:rsidRDefault="00F32CAA">
            <w:r>
              <w:t>提示添加失败</w:t>
            </w:r>
          </w:p>
        </w:tc>
        <w:tc>
          <w:tcPr>
            <w:tcW w:w="1728" w:type="dxa"/>
          </w:tcPr>
          <w:p w14:paraId="60A4CCF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57E31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1546A31" w14:textId="77777777">
        <w:tc>
          <w:tcPr>
            <w:tcW w:w="1728" w:type="dxa"/>
          </w:tcPr>
          <w:p w14:paraId="3692334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1C72EA0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6CD2CF31" w14:textId="77777777">
        <w:tc>
          <w:tcPr>
            <w:tcW w:w="1728" w:type="dxa"/>
          </w:tcPr>
          <w:p w14:paraId="4E7AD13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8B9D951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765F70C1" w14:textId="77777777">
        <w:tc>
          <w:tcPr>
            <w:tcW w:w="1728" w:type="dxa"/>
          </w:tcPr>
          <w:p w14:paraId="6E6371A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80CE2D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1667E9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4121FEB" w14:textId="77777777" w:rsidR="000A4DB3" w:rsidRDefault="00F32CAA">
            <w:r>
              <w:t>nan</w:t>
            </w:r>
          </w:p>
        </w:tc>
      </w:tr>
    </w:tbl>
    <w:p w14:paraId="46759C04" w14:textId="77777777" w:rsidR="000A4DB3" w:rsidRDefault="00F32CAA">
      <w:pPr>
        <w:pStyle w:val="4"/>
      </w:pPr>
      <w:r>
        <w:t>工作集修改</w:t>
      </w:r>
      <w:r>
        <w:t xml:space="preserve">(ECHO-GZML-GZLSJQ-GZJXG-TC)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C21D39C" w14:textId="77777777">
        <w:tc>
          <w:tcPr>
            <w:tcW w:w="1728" w:type="dxa"/>
          </w:tcPr>
          <w:p w14:paraId="28EF21B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8EC4DC7" w14:textId="77777777" w:rsidR="000A4DB3" w:rsidRDefault="00F32CAA">
            <w:r>
              <w:t>工作集修改</w:t>
            </w:r>
          </w:p>
        </w:tc>
        <w:tc>
          <w:tcPr>
            <w:tcW w:w="1728" w:type="dxa"/>
          </w:tcPr>
          <w:p w14:paraId="1C70BA4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BA676A1" w14:textId="77777777" w:rsidR="000A4DB3" w:rsidRDefault="00F32CAA">
            <w:r>
              <w:t>ECHO-GZML-GZLSJQ-GZJXG-TC</w:t>
            </w:r>
          </w:p>
        </w:tc>
      </w:tr>
      <w:tr w:rsidR="000A4DB3" w14:paraId="114C5878" w14:textId="77777777">
        <w:tc>
          <w:tcPr>
            <w:tcW w:w="1728" w:type="dxa"/>
          </w:tcPr>
          <w:p w14:paraId="28BFC85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0755BB7" w14:textId="77777777" w:rsidR="000A4DB3" w:rsidRDefault="00F32CAA">
            <w:r>
              <w:t>见需求追踪表</w:t>
            </w:r>
          </w:p>
        </w:tc>
      </w:tr>
      <w:tr w:rsidR="000A4DB3" w14:paraId="046E1EB9" w14:textId="77777777">
        <w:tc>
          <w:tcPr>
            <w:tcW w:w="1728" w:type="dxa"/>
          </w:tcPr>
          <w:p w14:paraId="38EAB70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F7C73AB" w14:textId="77777777" w:rsidR="000A4DB3" w:rsidRDefault="00F32CAA">
            <w:r>
              <w:t>nan</w:t>
            </w:r>
          </w:p>
        </w:tc>
      </w:tr>
      <w:tr w:rsidR="000A4DB3" w14:paraId="3E9B83BE" w14:textId="77777777">
        <w:tc>
          <w:tcPr>
            <w:tcW w:w="1728" w:type="dxa"/>
          </w:tcPr>
          <w:p w14:paraId="0F9D4A2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03223FE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4DC95081" w14:textId="77777777">
        <w:tc>
          <w:tcPr>
            <w:tcW w:w="8640" w:type="dxa"/>
            <w:gridSpan w:val="5"/>
          </w:tcPr>
          <w:p w14:paraId="6F19D9E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E275F6C" w14:textId="77777777">
        <w:tc>
          <w:tcPr>
            <w:tcW w:w="1728" w:type="dxa"/>
          </w:tcPr>
          <w:p w14:paraId="3F2239C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F0E999A" w14:textId="77777777" w:rsidR="000A4DB3" w:rsidRDefault="00F32CAA">
            <w:r>
              <w:t>测试数据准备充分</w:t>
            </w:r>
          </w:p>
        </w:tc>
      </w:tr>
      <w:tr w:rsidR="000A4DB3" w14:paraId="581CD51F" w14:textId="77777777">
        <w:tc>
          <w:tcPr>
            <w:tcW w:w="1728" w:type="dxa"/>
          </w:tcPr>
          <w:p w14:paraId="178467B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D8C654C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E16F1D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147DDA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D0E493F" w14:textId="77777777" w:rsidR="000A4DB3" w:rsidRDefault="00F32CAA">
            <w:r>
              <w:t>备注</w:t>
            </w:r>
          </w:p>
        </w:tc>
      </w:tr>
      <w:tr w:rsidR="000A4DB3" w14:paraId="278F2954" w14:textId="77777777">
        <w:tc>
          <w:tcPr>
            <w:tcW w:w="1728" w:type="dxa"/>
          </w:tcPr>
          <w:p w14:paraId="6528DB01" w14:textId="77777777" w:rsidR="000A4DB3" w:rsidRDefault="00F32CAA">
            <w:r>
              <w:lastRenderedPageBreak/>
              <w:t>1</w:t>
            </w:r>
          </w:p>
        </w:tc>
        <w:tc>
          <w:tcPr>
            <w:tcW w:w="1728" w:type="dxa"/>
          </w:tcPr>
          <w:p w14:paraId="6B669FE9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重复序号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操作，再次添加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</w:t>
            </w:r>
            <w:r>
              <w:rPr>
                <w:lang w:eastAsia="zh-CN"/>
              </w:rPr>
              <w:t>1”</w:t>
            </w:r>
          </w:p>
        </w:tc>
        <w:tc>
          <w:tcPr>
            <w:tcW w:w="1728" w:type="dxa"/>
          </w:tcPr>
          <w:p w14:paraId="5B1192B9" w14:textId="77777777" w:rsidR="000A4DB3" w:rsidRDefault="00F32CAA">
            <w:r>
              <w:t>提示添加失败</w:t>
            </w:r>
          </w:p>
        </w:tc>
        <w:tc>
          <w:tcPr>
            <w:tcW w:w="1728" w:type="dxa"/>
          </w:tcPr>
          <w:p w14:paraId="4C369E6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66764B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499D155" w14:textId="77777777">
        <w:tc>
          <w:tcPr>
            <w:tcW w:w="1728" w:type="dxa"/>
          </w:tcPr>
          <w:p w14:paraId="3A31507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0E97E24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重复序号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操作，再次添加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</w:t>
            </w:r>
            <w:r>
              <w:rPr>
                <w:lang w:eastAsia="zh-CN"/>
              </w:rPr>
              <w:t>1”</w:t>
            </w:r>
          </w:p>
        </w:tc>
        <w:tc>
          <w:tcPr>
            <w:tcW w:w="1728" w:type="dxa"/>
          </w:tcPr>
          <w:p w14:paraId="6898DD6E" w14:textId="77777777" w:rsidR="000A4DB3" w:rsidRDefault="00F32CAA">
            <w:r>
              <w:t>提示添加失败</w:t>
            </w:r>
          </w:p>
        </w:tc>
        <w:tc>
          <w:tcPr>
            <w:tcW w:w="1728" w:type="dxa"/>
          </w:tcPr>
          <w:p w14:paraId="4B73A13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FBEC0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922E1CC" w14:textId="77777777">
        <w:tc>
          <w:tcPr>
            <w:tcW w:w="1728" w:type="dxa"/>
          </w:tcPr>
          <w:p w14:paraId="0C00841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AD85ADF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03A054E2" w14:textId="77777777">
        <w:tc>
          <w:tcPr>
            <w:tcW w:w="1728" w:type="dxa"/>
          </w:tcPr>
          <w:p w14:paraId="3A3D1F3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5E314C3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4721B669" w14:textId="77777777">
        <w:tc>
          <w:tcPr>
            <w:tcW w:w="1728" w:type="dxa"/>
          </w:tcPr>
          <w:p w14:paraId="38E525F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9EF241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649582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6C6E3E5" w14:textId="77777777" w:rsidR="000A4DB3" w:rsidRDefault="00F32CAA">
            <w:r>
              <w:t>nan</w:t>
            </w:r>
          </w:p>
        </w:tc>
      </w:tr>
    </w:tbl>
    <w:p w14:paraId="735FBB79" w14:textId="77777777" w:rsidR="000A4DB3" w:rsidRDefault="00F32CAA">
      <w:pPr>
        <w:pStyle w:val="4"/>
      </w:pPr>
      <w:r>
        <w:t>工作集删除</w:t>
      </w:r>
      <w:r>
        <w:t xml:space="preserve">(ECHO-GZML-GZLSJQ-GZJSC-TC)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4F5685B" w14:textId="77777777">
        <w:tc>
          <w:tcPr>
            <w:tcW w:w="1728" w:type="dxa"/>
          </w:tcPr>
          <w:p w14:paraId="3AA80F4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C5F46F3" w14:textId="77777777" w:rsidR="000A4DB3" w:rsidRDefault="00F32CAA">
            <w:r>
              <w:t>工作集删除</w:t>
            </w:r>
          </w:p>
        </w:tc>
        <w:tc>
          <w:tcPr>
            <w:tcW w:w="1728" w:type="dxa"/>
          </w:tcPr>
          <w:p w14:paraId="4E31B38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3C1981C" w14:textId="77777777" w:rsidR="000A4DB3" w:rsidRDefault="00F32CAA">
            <w:r>
              <w:t>ECHO-GZML-GZLSJQ-GZJSC-TC</w:t>
            </w:r>
          </w:p>
        </w:tc>
      </w:tr>
      <w:tr w:rsidR="000A4DB3" w14:paraId="4E26DA00" w14:textId="77777777">
        <w:tc>
          <w:tcPr>
            <w:tcW w:w="1728" w:type="dxa"/>
          </w:tcPr>
          <w:p w14:paraId="25B11A0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640C734" w14:textId="77777777" w:rsidR="000A4DB3" w:rsidRDefault="00F32CAA">
            <w:r>
              <w:t>见需求追踪表</w:t>
            </w:r>
          </w:p>
        </w:tc>
      </w:tr>
      <w:tr w:rsidR="000A4DB3" w14:paraId="66E82773" w14:textId="77777777">
        <w:tc>
          <w:tcPr>
            <w:tcW w:w="1728" w:type="dxa"/>
          </w:tcPr>
          <w:p w14:paraId="4386101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924E169" w14:textId="77777777" w:rsidR="000A4DB3" w:rsidRDefault="00F32CAA">
            <w:r>
              <w:t>nan</w:t>
            </w:r>
          </w:p>
        </w:tc>
      </w:tr>
      <w:tr w:rsidR="000A4DB3" w14:paraId="130DB4B8" w14:textId="77777777">
        <w:tc>
          <w:tcPr>
            <w:tcW w:w="1728" w:type="dxa"/>
          </w:tcPr>
          <w:p w14:paraId="733E4A5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7B76E4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5293FFA9" w14:textId="77777777">
        <w:tc>
          <w:tcPr>
            <w:tcW w:w="8640" w:type="dxa"/>
            <w:gridSpan w:val="5"/>
          </w:tcPr>
          <w:p w14:paraId="0FDAA90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EF20C5F" w14:textId="77777777">
        <w:tc>
          <w:tcPr>
            <w:tcW w:w="1728" w:type="dxa"/>
          </w:tcPr>
          <w:p w14:paraId="12C3C91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C074BC0" w14:textId="77777777" w:rsidR="000A4DB3" w:rsidRDefault="00F32CAA">
            <w:r>
              <w:t>测试数据准备充分</w:t>
            </w:r>
          </w:p>
        </w:tc>
      </w:tr>
      <w:tr w:rsidR="000A4DB3" w14:paraId="22129941" w14:textId="77777777">
        <w:tc>
          <w:tcPr>
            <w:tcW w:w="1728" w:type="dxa"/>
          </w:tcPr>
          <w:p w14:paraId="66D169A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ACF475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CF1CC3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3346FD6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DB3495F" w14:textId="77777777" w:rsidR="000A4DB3" w:rsidRDefault="00F32CAA">
            <w:r>
              <w:t>备注</w:t>
            </w:r>
          </w:p>
        </w:tc>
      </w:tr>
      <w:tr w:rsidR="000A4DB3" w14:paraId="155D2F95" w14:textId="77777777">
        <w:tc>
          <w:tcPr>
            <w:tcW w:w="1728" w:type="dxa"/>
          </w:tcPr>
          <w:p w14:paraId="3E8E20F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D946399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创建工作集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删除测试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，保存完毕，点击【删除】图标</w:t>
            </w:r>
          </w:p>
        </w:tc>
        <w:tc>
          <w:tcPr>
            <w:tcW w:w="1728" w:type="dxa"/>
          </w:tcPr>
          <w:p w14:paraId="70BDCEAE" w14:textId="77777777" w:rsidR="000A4DB3" w:rsidRDefault="00F32CAA">
            <w:r>
              <w:t>可以正常删除工作集</w:t>
            </w:r>
          </w:p>
        </w:tc>
        <w:tc>
          <w:tcPr>
            <w:tcW w:w="1728" w:type="dxa"/>
          </w:tcPr>
          <w:p w14:paraId="3CAECAD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A88E0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FD86F80" w14:textId="77777777">
        <w:tc>
          <w:tcPr>
            <w:tcW w:w="1728" w:type="dxa"/>
          </w:tcPr>
          <w:p w14:paraId="32F731D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03F95E4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创建工作集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被引用工作集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，保存完毕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创建工作流，并将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被引用工作集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引入工作流中，保存工作流</w:t>
            </w:r>
            <w:r>
              <w:rPr>
                <w:lang w:eastAsia="zh-CN"/>
              </w:rPr>
              <w:br/>
              <w:t>3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点击删除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被引用工作集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326619AE" w14:textId="77777777" w:rsidR="000A4DB3" w:rsidRDefault="00F32CAA">
            <w:r>
              <w:t>无法删除工作集</w:t>
            </w:r>
          </w:p>
        </w:tc>
        <w:tc>
          <w:tcPr>
            <w:tcW w:w="1728" w:type="dxa"/>
          </w:tcPr>
          <w:p w14:paraId="11F3F77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76A30A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F468D3A" w14:textId="77777777">
        <w:tc>
          <w:tcPr>
            <w:tcW w:w="1728" w:type="dxa"/>
          </w:tcPr>
          <w:p w14:paraId="4D3A414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EE69748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测试结果符合预期后，测试终止</w:t>
            </w:r>
          </w:p>
        </w:tc>
      </w:tr>
      <w:tr w:rsidR="000A4DB3" w14:paraId="7895751A" w14:textId="77777777">
        <w:tc>
          <w:tcPr>
            <w:tcW w:w="1728" w:type="dxa"/>
          </w:tcPr>
          <w:p w14:paraId="50A4F5B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3741D50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□</w:t>
            </w:r>
            <w:r>
              <w:rPr>
                <w:lang w:eastAsia="zh-CN"/>
              </w:rPr>
              <w:t>未通过但可作优化或修改</w:t>
            </w:r>
            <w:r>
              <w:rPr>
                <w:lang w:eastAsia="zh-CN"/>
              </w:rPr>
              <w:t xml:space="preserve">  □</w:t>
            </w:r>
            <w:r>
              <w:rPr>
                <w:lang w:eastAsia="zh-CN"/>
              </w:rPr>
              <w:t>未通过且无法修改</w:t>
            </w:r>
          </w:p>
        </w:tc>
      </w:tr>
      <w:tr w:rsidR="000A4DB3" w14:paraId="146DA897" w14:textId="77777777">
        <w:tc>
          <w:tcPr>
            <w:tcW w:w="1728" w:type="dxa"/>
          </w:tcPr>
          <w:p w14:paraId="18BA6DF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31A736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8C91C5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6520A9C" w14:textId="77777777" w:rsidR="000A4DB3" w:rsidRDefault="00F32CAA">
            <w:r>
              <w:t>nan</w:t>
            </w:r>
          </w:p>
        </w:tc>
      </w:tr>
    </w:tbl>
    <w:p w14:paraId="4DE958E2" w14:textId="77777777" w:rsidR="000A4DB3" w:rsidRDefault="00F32CAA">
      <w:pPr>
        <w:pStyle w:val="4"/>
      </w:pPr>
      <w:r>
        <w:t>工作集设计</w:t>
      </w:r>
      <w:r>
        <w:t xml:space="preserve">(ECHO-GZML-GZLSJQ-GZJSJ-TC)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29AD600" w14:textId="77777777">
        <w:tc>
          <w:tcPr>
            <w:tcW w:w="1728" w:type="dxa"/>
          </w:tcPr>
          <w:p w14:paraId="0C03C08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6FCC5A5" w14:textId="77777777" w:rsidR="000A4DB3" w:rsidRDefault="00F32CAA">
            <w:r>
              <w:t>工作集设计</w:t>
            </w:r>
          </w:p>
        </w:tc>
        <w:tc>
          <w:tcPr>
            <w:tcW w:w="1728" w:type="dxa"/>
          </w:tcPr>
          <w:p w14:paraId="2A3707E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C38301F" w14:textId="77777777" w:rsidR="000A4DB3" w:rsidRDefault="00F32CAA">
            <w:r>
              <w:t>ECHO-GZML-GZLSJQ-GZJSJ-TC</w:t>
            </w:r>
          </w:p>
        </w:tc>
      </w:tr>
      <w:tr w:rsidR="000A4DB3" w14:paraId="57914354" w14:textId="77777777">
        <w:tc>
          <w:tcPr>
            <w:tcW w:w="1728" w:type="dxa"/>
          </w:tcPr>
          <w:p w14:paraId="7910957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C41E8EB" w14:textId="77777777" w:rsidR="000A4DB3" w:rsidRDefault="00F32CAA">
            <w:r>
              <w:t>见需求追踪表</w:t>
            </w:r>
          </w:p>
        </w:tc>
      </w:tr>
      <w:tr w:rsidR="000A4DB3" w14:paraId="662CAE85" w14:textId="77777777">
        <w:tc>
          <w:tcPr>
            <w:tcW w:w="1728" w:type="dxa"/>
          </w:tcPr>
          <w:p w14:paraId="7AD0E40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AC9AE33" w14:textId="77777777" w:rsidR="000A4DB3" w:rsidRDefault="00F32CAA">
            <w:r>
              <w:t>nan</w:t>
            </w:r>
          </w:p>
        </w:tc>
      </w:tr>
      <w:tr w:rsidR="000A4DB3" w14:paraId="522FC19F" w14:textId="77777777">
        <w:tc>
          <w:tcPr>
            <w:tcW w:w="1728" w:type="dxa"/>
          </w:tcPr>
          <w:p w14:paraId="5B3015E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EC54D3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硬件配置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无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软件配置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软件安装部署正确</w:t>
            </w:r>
            <w:r>
              <w:rPr>
                <w:lang w:eastAsia="zh-CN"/>
              </w:rPr>
              <w:br/>
            </w:r>
          </w:p>
        </w:tc>
      </w:tr>
      <w:tr w:rsidR="000A4DB3" w14:paraId="2FEF9554" w14:textId="77777777">
        <w:tc>
          <w:tcPr>
            <w:tcW w:w="8640" w:type="dxa"/>
            <w:gridSpan w:val="5"/>
          </w:tcPr>
          <w:p w14:paraId="0D23C2A9" w14:textId="77777777" w:rsidR="000A4DB3" w:rsidRDefault="00F32CAA">
            <w:pPr>
              <w:jc w:val="center"/>
            </w:pPr>
            <w:r>
              <w:lastRenderedPageBreak/>
              <w:t>测试过程</w:t>
            </w:r>
          </w:p>
        </w:tc>
      </w:tr>
      <w:tr w:rsidR="000A4DB3" w14:paraId="12B77F50" w14:textId="77777777">
        <w:tc>
          <w:tcPr>
            <w:tcW w:w="1728" w:type="dxa"/>
          </w:tcPr>
          <w:p w14:paraId="1540796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57D4B1D" w14:textId="77777777" w:rsidR="000A4DB3" w:rsidRDefault="00F32CAA">
            <w:r>
              <w:t>测试数据准备充分</w:t>
            </w:r>
          </w:p>
        </w:tc>
      </w:tr>
      <w:tr w:rsidR="000A4DB3" w14:paraId="5FCEB759" w14:textId="77777777">
        <w:tc>
          <w:tcPr>
            <w:tcW w:w="1728" w:type="dxa"/>
          </w:tcPr>
          <w:p w14:paraId="249BE97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C5960E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E7B83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391F8B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1FF077A" w14:textId="77777777" w:rsidR="000A4DB3" w:rsidRDefault="00F32CAA">
            <w:r>
              <w:t>备注</w:t>
            </w:r>
          </w:p>
        </w:tc>
      </w:tr>
      <w:tr w:rsidR="000A4DB3" w14:paraId="416CA788" w14:textId="77777777">
        <w:tc>
          <w:tcPr>
            <w:tcW w:w="1728" w:type="dxa"/>
          </w:tcPr>
          <w:p w14:paraId="185CBE0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8F3E811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创建工作集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工作集测试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2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点击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工作集测试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进入工作集设计器</w:t>
            </w:r>
            <w:r>
              <w:rPr>
                <w:lang w:eastAsia="zh-CN"/>
              </w:rPr>
              <w:br/>
              <w:t>3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拖入脚本，选中脚本</w:t>
            </w:r>
            <w:r>
              <w:rPr>
                <w:lang w:eastAsia="zh-CN"/>
              </w:rPr>
              <w:br/>
              <w:t>4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拖入作业，查看修改作业</w:t>
            </w:r>
            <w:r>
              <w:rPr>
                <w:lang w:eastAsia="zh-CN"/>
              </w:rPr>
              <w:br/>
              <w:t>5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连线各个元素</w:t>
            </w:r>
            <w:r>
              <w:rPr>
                <w:lang w:eastAsia="zh-CN"/>
              </w:rPr>
              <w:br/>
              <w:t>6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保存工作集</w:t>
            </w:r>
            <w:r>
              <w:rPr>
                <w:lang w:eastAsia="zh-CN"/>
              </w:rPr>
              <w:br/>
            </w:r>
          </w:p>
        </w:tc>
        <w:tc>
          <w:tcPr>
            <w:tcW w:w="1728" w:type="dxa"/>
          </w:tcPr>
          <w:p w14:paraId="001AAADF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操作过程均无异常情况</w:t>
            </w:r>
          </w:p>
        </w:tc>
        <w:tc>
          <w:tcPr>
            <w:tcW w:w="1728" w:type="dxa"/>
          </w:tcPr>
          <w:p w14:paraId="1A19E68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EAEC29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61D6A69" w14:textId="77777777">
        <w:tc>
          <w:tcPr>
            <w:tcW w:w="1728" w:type="dxa"/>
          </w:tcPr>
          <w:p w14:paraId="0063D5C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10C6D03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点击步骤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保存的工作集：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工作集测试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，查看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连线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脚本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是否保存成功</w:t>
            </w:r>
          </w:p>
        </w:tc>
        <w:tc>
          <w:tcPr>
            <w:tcW w:w="1728" w:type="dxa"/>
          </w:tcPr>
          <w:p w14:paraId="24BED765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连线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作业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脚本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均正常保存，正常回显</w:t>
            </w:r>
          </w:p>
        </w:tc>
        <w:tc>
          <w:tcPr>
            <w:tcW w:w="1728" w:type="dxa"/>
          </w:tcPr>
          <w:p w14:paraId="485A149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2D4BB2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CA08F3C" w14:textId="77777777">
        <w:tc>
          <w:tcPr>
            <w:tcW w:w="1728" w:type="dxa"/>
          </w:tcPr>
          <w:p w14:paraId="61883FC5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3034BB2" w14:textId="77777777" w:rsidR="000A4DB3" w:rsidRDefault="00F32CAA">
            <w:pPr>
              <w:rPr>
                <w:lang w:eastAsia="zh-CN"/>
              </w:rPr>
            </w:pPr>
            <w:r>
              <w:rPr>
                <w:lang w:eastAsia="zh-CN"/>
              </w:rPr>
              <w:t>同一用户，同一工作目录创建同名工作集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工作集测试</w:t>
            </w:r>
            <w:r>
              <w:rPr>
                <w:lang w:eastAsia="zh-CN"/>
              </w:rPr>
              <w:t>”</w:t>
            </w:r>
          </w:p>
        </w:tc>
        <w:tc>
          <w:tcPr>
            <w:tcW w:w="1728" w:type="dxa"/>
          </w:tcPr>
          <w:p w14:paraId="707BD16A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591DC2F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5CDA0D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B1092D" w14:textId="77777777">
        <w:tc>
          <w:tcPr>
            <w:tcW w:w="1728" w:type="dxa"/>
          </w:tcPr>
          <w:p w14:paraId="56A3A193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5E7A67C1" w14:textId="77777777" w:rsidR="000A4DB3" w:rsidRDefault="00F32CAA">
            <w:r>
              <w:t>同一用户，不同工作目录创建</w:t>
            </w:r>
            <w:r>
              <w:t>“</w:t>
            </w:r>
            <w:r>
              <w:t>工作集测试</w:t>
            </w:r>
            <w:r>
              <w:t>”</w:t>
            </w:r>
          </w:p>
        </w:tc>
        <w:tc>
          <w:tcPr>
            <w:tcW w:w="1728" w:type="dxa"/>
          </w:tcPr>
          <w:p w14:paraId="18EB51C6" w14:textId="77777777" w:rsidR="000A4DB3" w:rsidRDefault="00F32CAA">
            <w:r>
              <w:t>可以创建成功</w:t>
            </w:r>
          </w:p>
        </w:tc>
        <w:tc>
          <w:tcPr>
            <w:tcW w:w="1728" w:type="dxa"/>
          </w:tcPr>
          <w:p w14:paraId="16ACD9A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0274C9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CD45242" w14:textId="77777777">
        <w:tc>
          <w:tcPr>
            <w:tcW w:w="1728" w:type="dxa"/>
          </w:tcPr>
          <w:p w14:paraId="68B9ED85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3FD9FE61" w14:textId="77777777" w:rsidR="000A4DB3" w:rsidRDefault="00F32CAA">
            <w:r>
              <w:t>创建工作集，不选取任何组件进入设计器，直接点击保存</w:t>
            </w:r>
          </w:p>
        </w:tc>
        <w:tc>
          <w:tcPr>
            <w:tcW w:w="1728" w:type="dxa"/>
          </w:tcPr>
          <w:p w14:paraId="29009AC5" w14:textId="77777777" w:rsidR="000A4DB3" w:rsidRDefault="00F32CAA">
            <w:r>
              <w:t>系统无法保存</w:t>
            </w:r>
          </w:p>
        </w:tc>
        <w:tc>
          <w:tcPr>
            <w:tcW w:w="1728" w:type="dxa"/>
          </w:tcPr>
          <w:p w14:paraId="173E2EA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790107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FF84D7" w14:textId="77777777">
        <w:tc>
          <w:tcPr>
            <w:tcW w:w="1728" w:type="dxa"/>
          </w:tcPr>
          <w:p w14:paraId="7864B48B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4A6F4164" w14:textId="77777777" w:rsidR="000A4DB3" w:rsidRDefault="00F32CAA">
            <w:r>
              <w:t>修改工作集</w:t>
            </w:r>
            <w:r>
              <w:t>“</w:t>
            </w:r>
            <w:r>
              <w:t>工作集测试</w:t>
            </w:r>
            <w:r>
              <w:t>”</w:t>
            </w:r>
            <w:r>
              <w:t>的中选入的</w:t>
            </w:r>
            <w:r>
              <w:t>“</w:t>
            </w:r>
            <w:r>
              <w:t>作业</w:t>
            </w:r>
            <w:r>
              <w:t>”</w:t>
            </w:r>
            <w:r>
              <w:t>，修改作业的属性，不点击保存，直接切换到其他工作集</w:t>
            </w:r>
          </w:p>
        </w:tc>
        <w:tc>
          <w:tcPr>
            <w:tcW w:w="1728" w:type="dxa"/>
          </w:tcPr>
          <w:p w14:paraId="292C6DC6" w14:textId="77777777" w:rsidR="000A4DB3" w:rsidRDefault="00F32CAA">
            <w:r>
              <w:t>系统提示用户是否保存</w:t>
            </w:r>
          </w:p>
        </w:tc>
        <w:tc>
          <w:tcPr>
            <w:tcW w:w="1728" w:type="dxa"/>
          </w:tcPr>
          <w:p w14:paraId="287C139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B08F08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C20055" w14:textId="77777777">
        <w:tc>
          <w:tcPr>
            <w:tcW w:w="1728" w:type="dxa"/>
          </w:tcPr>
          <w:p w14:paraId="45980F3C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758D568C" w14:textId="77777777" w:rsidR="000A4DB3" w:rsidRDefault="00F32CAA">
            <w:r>
              <w:t>修改工作集</w:t>
            </w:r>
            <w:r>
              <w:t>“</w:t>
            </w:r>
            <w:r>
              <w:t>工作集测试</w:t>
            </w:r>
            <w:r>
              <w:t>”</w:t>
            </w:r>
            <w:r>
              <w:t>的连线属性，不点击</w:t>
            </w:r>
            <w:r>
              <w:lastRenderedPageBreak/>
              <w:t>保存，直接切换到其他工作集</w:t>
            </w:r>
          </w:p>
        </w:tc>
        <w:tc>
          <w:tcPr>
            <w:tcW w:w="1728" w:type="dxa"/>
          </w:tcPr>
          <w:p w14:paraId="4A3E2C53" w14:textId="77777777" w:rsidR="000A4DB3" w:rsidRDefault="00F32CAA">
            <w:r>
              <w:lastRenderedPageBreak/>
              <w:t>系统提示用户是否保存</w:t>
            </w:r>
          </w:p>
        </w:tc>
        <w:tc>
          <w:tcPr>
            <w:tcW w:w="1728" w:type="dxa"/>
          </w:tcPr>
          <w:p w14:paraId="4E37428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900B8E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5BD5D14" w14:textId="77777777">
        <w:tc>
          <w:tcPr>
            <w:tcW w:w="1728" w:type="dxa"/>
          </w:tcPr>
          <w:p w14:paraId="0C93A03D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1676F23E" w14:textId="77777777" w:rsidR="000A4DB3" w:rsidRDefault="00F32CAA">
            <w:r>
              <w:t>修改工作集</w:t>
            </w:r>
            <w:r>
              <w:t>“</w:t>
            </w:r>
            <w:r>
              <w:t>工作集测试</w:t>
            </w:r>
            <w:r>
              <w:t>”</w:t>
            </w:r>
            <w:r>
              <w:t>的脚本属性，不点击保存，直接切换到其他工作集</w:t>
            </w:r>
          </w:p>
        </w:tc>
        <w:tc>
          <w:tcPr>
            <w:tcW w:w="1728" w:type="dxa"/>
          </w:tcPr>
          <w:p w14:paraId="6C380332" w14:textId="77777777" w:rsidR="000A4DB3" w:rsidRDefault="00F32CAA">
            <w:r>
              <w:t>系统提示用户是否保存</w:t>
            </w:r>
          </w:p>
        </w:tc>
        <w:tc>
          <w:tcPr>
            <w:tcW w:w="1728" w:type="dxa"/>
          </w:tcPr>
          <w:p w14:paraId="3BDF8AB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9D9DB4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12BA410" w14:textId="77777777">
        <w:tc>
          <w:tcPr>
            <w:tcW w:w="1728" w:type="dxa"/>
          </w:tcPr>
          <w:p w14:paraId="4CA88389" w14:textId="77777777" w:rsidR="000A4DB3" w:rsidRDefault="00F32CAA">
            <w:r>
              <w:t>9</w:t>
            </w:r>
          </w:p>
        </w:tc>
        <w:tc>
          <w:tcPr>
            <w:tcW w:w="1728" w:type="dxa"/>
          </w:tcPr>
          <w:p w14:paraId="77CAEC3E" w14:textId="77777777" w:rsidR="000A4DB3" w:rsidRDefault="00F32CAA">
            <w:r>
              <w:t>设计工作集，入口、出口、组件之间的连线未完全连接</w:t>
            </w:r>
            <w:r>
              <w:t xml:space="preserve"> </w:t>
            </w:r>
          </w:p>
        </w:tc>
        <w:tc>
          <w:tcPr>
            <w:tcW w:w="1728" w:type="dxa"/>
          </w:tcPr>
          <w:p w14:paraId="3ED5FFAF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32BEAB7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7C5250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DC3EA1C" w14:textId="77777777">
        <w:tc>
          <w:tcPr>
            <w:tcW w:w="1728" w:type="dxa"/>
          </w:tcPr>
          <w:p w14:paraId="4241DE11" w14:textId="77777777" w:rsidR="000A4DB3" w:rsidRDefault="00F32CAA">
            <w:r>
              <w:t>10</w:t>
            </w:r>
          </w:p>
        </w:tc>
        <w:tc>
          <w:tcPr>
            <w:tcW w:w="1728" w:type="dxa"/>
          </w:tcPr>
          <w:p w14:paraId="73F10D5C" w14:textId="77777777" w:rsidR="000A4DB3" w:rsidRDefault="00F32CAA">
            <w:r>
              <w:t>设计工作集，增加两个相同组件，并且名称相同，点击【保存】</w:t>
            </w:r>
          </w:p>
        </w:tc>
        <w:tc>
          <w:tcPr>
            <w:tcW w:w="1728" w:type="dxa"/>
          </w:tcPr>
          <w:p w14:paraId="019A84CD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FE5620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DEF3B5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55EFF3" w14:textId="77777777">
        <w:tc>
          <w:tcPr>
            <w:tcW w:w="1728" w:type="dxa"/>
          </w:tcPr>
          <w:p w14:paraId="7FF8F535" w14:textId="77777777" w:rsidR="000A4DB3" w:rsidRDefault="00F32CAA">
            <w:r>
              <w:t>11</w:t>
            </w:r>
          </w:p>
        </w:tc>
        <w:tc>
          <w:tcPr>
            <w:tcW w:w="1728" w:type="dxa"/>
          </w:tcPr>
          <w:p w14:paraId="0CE3E59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设计工作集，增加</w:t>
            </w:r>
            <w:r>
              <w:t>“</w:t>
            </w:r>
            <w:r>
              <w:t>作业</w:t>
            </w:r>
            <w:r>
              <w:t>”</w:t>
            </w:r>
            <w:r>
              <w:t>组件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作业</w:t>
            </w:r>
            <w:r>
              <w:t>”</w:t>
            </w:r>
            <w:r>
              <w:t>映射，保存，并发布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查看工作集是否有告警提示</w:t>
            </w:r>
            <w:r>
              <w:br/>
            </w:r>
          </w:p>
        </w:tc>
        <w:tc>
          <w:tcPr>
            <w:tcW w:w="1728" w:type="dxa"/>
          </w:tcPr>
          <w:p w14:paraId="1DEADA7F" w14:textId="77777777" w:rsidR="000A4DB3" w:rsidRDefault="00F32CAA">
            <w:r>
              <w:t>当</w:t>
            </w:r>
            <w:r>
              <w:t>“</w:t>
            </w:r>
            <w:r>
              <w:t>作业</w:t>
            </w:r>
            <w:r>
              <w:t>”</w:t>
            </w:r>
            <w:r>
              <w:t>映射发生变化后，工作集有告警提示</w:t>
            </w:r>
          </w:p>
        </w:tc>
        <w:tc>
          <w:tcPr>
            <w:tcW w:w="1728" w:type="dxa"/>
          </w:tcPr>
          <w:p w14:paraId="55CD066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57BE6E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4849D41" w14:textId="77777777">
        <w:tc>
          <w:tcPr>
            <w:tcW w:w="1728" w:type="dxa"/>
          </w:tcPr>
          <w:p w14:paraId="14E33AC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C52EE15" w14:textId="77777777" w:rsidR="000A4DB3" w:rsidRDefault="00F32CAA">
            <w:r>
              <w:t>测试结果符合预期后，测试终止</w:t>
            </w:r>
          </w:p>
        </w:tc>
      </w:tr>
      <w:tr w:rsidR="000A4DB3" w14:paraId="4E487665" w14:textId="77777777">
        <w:tc>
          <w:tcPr>
            <w:tcW w:w="1728" w:type="dxa"/>
          </w:tcPr>
          <w:p w14:paraId="2E91A9B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529C3C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5FDE563" w14:textId="77777777">
        <w:tc>
          <w:tcPr>
            <w:tcW w:w="1728" w:type="dxa"/>
          </w:tcPr>
          <w:p w14:paraId="4CF2D70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B2F4B2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06318C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4BB06B9" w14:textId="77777777" w:rsidR="000A4DB3" w:rsidRDefault="00F32CAA">
            <w:r>
              <w:t>nan</w:t>
            </w:r>
          </w:p>
        </w:tc>
      </w:tr>
    </w:tbl>
    <w:p w14:paraId="3855EAB2" w14:textId="77777777" w:rsidR="000A4DB3" w:rsidRDefault="00F32CAA">
      <w:pPr>
        <w:pStyle w:val="4"/>
      </w:pPr>
      <w:r>
        <w:t>工作集设计</w:t>
      </w:r>
      <w:r>
        <w:t>-</w:t>
      </w:r>
      <w:r>
        <w:t>脚本属性设置</w:t>
      </w:r>
      <w:r>
        <w:t xml:space="preserve">(ECHO-GZML-GZLSJQ-GZJSJ-JBSXSZ-TC)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4B2DB5F" w14:textId="77777777">
        <w:tc>
          <w:tcPr>
            <w:tcW w:w="1728" w:type="dxa"/>
          </w:tcPr>
          <w:p w14:paraId="53197F7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43ABE30" w14:textId="77777777" w:rsidR="000A4DB3" w:rsidRDefault="00F32CAA">
            <w:r>
              <w:t>工作集设计</w:t>
            </w:r>
            <w:r>
              <w:t>-</w:t>
            </w:r>
            <w:r>
              <w:t>脚本属性设置</w:t>
            </w:r>
          </w:p>
        </w:tc>
        <w:tc>
          <w:tcPr>
            <w:tcW w:w="1728" w:type="dxa"/>
          </w:tcPr>
          <w:p w14:paraId="2C9EEA6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792C595" w14:textId="77777777" w:rsidR="000A4DB3" w:rsidRDefault="00F32CAA">
            <w:r>
              <w:t>ECHO-GZML-GZLSJQ-GZJSJ-JBSXSZ-TC</w:t>
            </w:r>
          </w:p>
        </w:tc>
      </w:tr>
      <w:tr w:rsidR="000A4DB3" w14:paraId="7B3F734A" w14:textId="77777777">
        <w:tc>
          <w:tcPr>
            <w:tcW w:w="1728" w:type="dxa"/>
          </w:tcPr>
          <w:p w14:paraId="5C9670C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2705A28" w14:textId="77777777" w:rsidR="000A4DB3" w:rsidRDefault="00F32CAA">
            <w:r>
              <w:t>见需求追踪表</w:t>
            </w:r>
          </w:p>
        </w:tc>
      </w:tr>
      <w:tr w:rsidR="000A4DB3" w14:paraId="6B0768BE" w14:textId="77777777">
        <w:tc>
          <w:tcPr>
            <w:tcW w:w="1728" w:type="dxa"/>
          </w:tcPr>
          <w:p w14:paraId="4C36D80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F09EE49" w14:textId="77777777" w:rsidR="000A4DB3" w:rsidRDefault="00F32CAA">
            <w:r>
              <w:t>nan</w:t>
            </w:r>
          </w:p>
        </w:tc>
      </w:tr>
      <w:tr w:rsidR="000A4DB3" w14:paraId="41A9EE57" w14:textId="77777777">
        <w:tc>
          <w:tcPr>
            <w:tcW w:w="1728" w:type="dxa"/>
          </w:tcPr>
          <w:p w14:paraId="164A358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7F4B3F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0BAF7B0" w14:textId="77777777">
        <w:tc>
          <w:tcPr>
            <w:tcW w:w="8640" w:type="dxa"/>
            <w:gridSpan w:val="5"/>
          </w:tcPr>
          <w:p w14:paraId="2F295BFE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CAFCD77" w14:textId="77777777">
        <w:tc>
          <w:tcPr>
            <w:tcW w:w="1728" w:type="dxa"/>
          </w:tcPr>
          <w:p w14:paraId="7FBD01A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0F5B1B9" w14:textId="77777777" w:rsidR="000A4DB3" w:rsidRDefault="00F32CAA">
            <w:r>
              <w:t>测试数据准备充分</w:t>
            </w:r>
          </w:p>
        </w:tc>
      </w:tr>
      <w:tr w:rsidR="000A4DB3" w14:paraId="392E62FC" w14:textId="77777777">
        <w:tc>
          <w:tcPr>
            <w:tcW w:w="1728" w:type="dxa"/>
          </w:tcPr>
          <w:p w14:paraId="3F6A1E1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511BD6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49C498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ABE68F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5CE5F64" w14:textId="77777777" w:rsidR="000A4DB3" w:rsidRDefault="00F32CAA">
            <w:r>
              <w:t>备注</w:t>
            </w:r>
          </w:p>
        </w:tc>
      </w:tr>
      <w:tr w:rsidR="000A4DB3" w14:paraId="7CC201AD" w14:textId="77777777">
        <w:tc>
          <w:tcPr>
            <w:tcW w:w="1728" w:type="dxa"/>
          </w:tcPr>
          <w:p w14:paraId="4398275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F2A7E5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新建工作集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拖入</w:t>
            </w:r>
            <w:r>
              <w:t>“</w:t>
            </w:r>
            <w:r>
              <w:t>脚本</w:t>
            </w:r>
            <w:r>
              <w:t>”</w:t>
            </w:r>
            <w:r>
              <w:t>组件</w:t>
            </w:r>
            <w:r>
              <w:br/>
            </w:r>
            <w:r>
              <w:lastRenderedPageBreak/>
              <w:t>3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组件，修改右侧脚本属性，选择添加脚本，输入脚本名称：</w:t>
            </w:r>
            <w:r>
              <w:t>“</w:t>
            </w:r>
            <w:r>
              <w:t>工作集脚本测试</w:t>
            </w:r>
            <w:r>
              <w:t>”</w:t>
            </w:r>
            <w:r>
              <w:t>、脚本内容：</w:t>
            </w:r>
            <w:r>
              <w:t>“echo ”test**””</w:t>
            </w:r>
            <w:r>
              <w:t>、选择执行节点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页面中是否有刚才添加的</w:t>
            </w:r>
            <w:r>
              <w:t>“</w:t>
            </w:r>
            <w:r>
              <w:t>工作集脚本测试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5C3C9C00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操作过程均无异常情况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脚本被正确添加</w:t>
            </w:r>
            <w:r>
              <w:br/>
            </w:r>
            <w:r>
              <w:lastRenderedPageBreak/>
              <w:t>3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脚本管理</w:t>
            </w:r>
            <w:r>
              <w:t>”</w:t>
            </w:r>
            <w:r>
              <w:t>时，有添加的脚本</w:t>
            </w:r>
            <w:r>
              <w:t>“</w:t>
            </w:r>
            <w:r>
              <w:t>工作集脚本测试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1C399D25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694E528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7605B21" w14:textId="77777777">
        <w:tc>
          <w:tcPr>
            <w:tcW w:w="1728" w:type="dxa"/>
          </w:tcPr>
          <w:p w14:paraId="39C73FD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BE9B80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组件，点击【修改】图标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工作集脚本测试</w:t>
            </w:r>
            <w:r>
              <w:t>”</w:t>
            </w:r>
            <w:r>
              <w:t>的脚本内容为</w:t>
            </w:r>
            <w:r>
              <w:t>“echo test-modify”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点击【保存】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</w:t>
            </w:r>
            <w:r>
              <w:t>“</w:t>
            </w:r>
            <w:r>
              <w:t>工作集脚本测试</w:t>
            </w:r>
            <w:r>
              <w:t>”</w:t>
            </w:r>
            <w:r>
              <w:t>内容</w:t>
            </w:r>
            <w:r>
              <w:br/>
            </w:r>
          </w:p>
        </w:tc>
        <w:tc>
          <w:tcPr>
            <w:tcW w:w="1728" w:type="dxa"/>
          </w:tcPr>
          <w:p w14:paraId="4046E8D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工作集内的脚本内容被修改成功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</w:t>
            </w:r>
            <w:r>
              <w:t>“</w:t>
            </w:r>
            <w:r>
              <w:t>工作集脚本测试</w:t>
            </w:r>
            <w:r>
              <w:t>”</w:t>
            </w:r>
            <w:r>
              <w:t>内容未发生改变</w:t>
            </w:r>
            <w:r>
              <w:br/>
            </w:r>
          </w:p>
        </w:tc>
        <w:tc>
          <w:tcPr>
            <w:tcW w:w="1728" w:type="dxa"/>
          </w:tcPr>
          <w:p w14:paraId="7B5EA42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8CCE45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AADB765" w14:textId="77777777">
        <w:tc>
          <w:tcPr>
            <w:tcW w:w="1728" w:type="dxa"/>
          </w:tcPr>
          <w:p w14:paraId="7695017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D6705F4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工作集脚本测试</w:t>
            </w:r>
            <w:r>
              <w:t>”</w:t>
            </w:r>
            <w:r>
              <w:t>脚本内容为：</w:t>
            </w:r>
            <w:r>
              <w:t>“echo test-update”</w:t>
            </w:r>
            <w:r>
              <w:t>，点击保存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测试工作目录</w:t>
            </w:r>
            <w:r>
              <w:t>”</w:t>
            </w:r>
            <w:r>
              <w:t>，在工作集中查找</w:t>
            </w:r>
            <w:r>
              <w:t>“</w:t>
            </w:r>
            <w:r>
              <w:t>脚本工作集</w:t>
            </w:r>
            <w:r>
              <w:t>”</w:t>
            </w:r>
            <w:r>
              <w:t>，查看脚本内容是否跟随修改为</w:t>
            </w:r>
            <w:r>
              <w:lastRenderedPageBreak/>
              <w:t>“echo test-update”</w:t>
            </w:r>
            <w:r>
              <w:br/>
            </w:r>
          </w:p>
        </w:tc>
        <w:tc>
          <w:tcPr>
            <w:tcW w:w="1728" w:type="dxa"/>
          </w:tcPr>
          <w:p w14:paraId="045C5110" w14:textId="77777777" w:rsidR="000A4DB3" w:rsidRDefault="00F32CAA">
            <w:r>
              <w:lastRenderedPageBreak/>
              <w:t>工作集中的脚本内容不会跟随</w:t>
            </w:r>
            <w:r>
              <w:t>“</w:t>
            </w:r>
            <w:r>
              <w:t>脚本管理</w:t>
            </w:r>
            <w:r>
              <w:t>”</w:t>
            </w:r>
            <w:r>
              <w:t>页面中的修改发生变化</w:t>
            </w:r>
          </w:p>
        </w:tc>
        <w:tc>
          <w:tcPr>
            <w:tcW w:w="1728" w:type="dxa"/>
          </w:tcPr>
          <w:p w14:paraId="649E8A1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1252FF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13A580B" w14:textId="77777777">
        <w:tc>
          <w:tcPr>
            <w:tcW w:w="1728" w:type="dxa"/>
          </w:tcPr>
          <w:p w14:paraId="7561A562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3E129F0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选择执行节点</w:t>
            </w:r>
            <w:r>
              <w:t>“172.16.161.11”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将工作集拖入工作流中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试运行工作流</w:t>
            </w:r>
            <w:r>
              <w:br/>
            </w:r>
          </w:p>
        </w:tc>
        <w:tc>
          <w:tcPr>
            <w:tcW w:w="1728" w:type="dxa"/>
          </w:tcPr>
          <w:p w14:paraId="6B6AD3AF" w14:textId="77777777" w:rsidR="000A4DB3" w:rsidRDefault="00F32CAA">
            <w:r>
              <w:t>查看日志，此工作流运行节点为</w:t>
            </w:r>
            <w:r>
              <w:t>“172.16.161.11”</w:t>
            </w:r>
          </w:p>
        </w:tc>
        <w:tc>
          <w:tcPr>
            <w:tcW w:w="1728" w:type="dxa"/>
          </w:tcPr>
          <w:p w14:paraId="7C47D71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B1434C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67C8997" w14:textId="77777777">
        <w:tc>
          <w:tcPr>
            <w:tcW w:w="1728" w:type="dxa"/>
          </w:tcPr>
          <w:p w14:paraId="3650610F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44A845B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脚本执行用户</w:t>
            </w:r>
            <w:r>
              <w:t>”</w:t>
            </w:r>
            <w:r>
              <w:t>：</w:t>
            </w:r>
            <w:r>
              <w:t>“user1”</w:t>
            </w:r>
            <w:r>
              <w:t>、</w:t>
            </w:r>
            <w:r>
              <w:br/>
              <w:t>“</w:t>
            </w:r>
            <w:r>
              <w:t>脚本执行密码</w:t>
            </w:r>
            <w:r>
              <w:t>”</w:t>
            </w:r>
            <w:r>
              <w:t>：</w:t>
            </w:r>
            <w:r>
              <w:t>“123456”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查看引用此工作集</w:t>
            </w:r>
            <w:r>
              <w:t>“</w:t>
            </w:r>
            <w:r>
              <w:t>脚本工作集</w:t>
            </w:r>
            <w:r>
              <w:t>”</w:t>
            </w:r>
            <w:r>
              <w:t>的工作流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试运行工作流</w:t>
            </w:r>
            <w:r>
              <w:br/>
            </w:r>
          </w:p>
        </w:tc>
        <w:tc>
          <w:tcPr>
            <w:tcW w:w="1728" w:type="dxa"/>
          </w:tcPr>
          <w:p w14:paraId="0687EE9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工作集内容变化后，工作流出现告警标识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运行工作流后，查看日志，此工作流使用用户为</w:t>
            </w:r>
            <w:r>
              <w:t>“user1”</w:t>
            </w:r>
            <w:r>
              <w:br/>
            </w:r>
          </w:p>
        </w:tc>
        <w:tc>
          <w:tcPr>
            <w:tcW w:w="1728" w:type="dxa"/>
          </w:tcPr>
          <w:p w14:paraId="27D9515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712C78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A2305A9" w14:textId="77777777">
        <w:tc>
          <w:tcPr>
            <w:tcW w:w="1728" w:type="dxa"/>
          </w:tcPr>
          <w:p w14:paraId="72B724A5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7705B00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脚本参数</w:t>
            </w:r>
            <w:r>
              <w:t>”</w:t>
            </w:r>
            <w:r>
              <w:t>增加：</w:t>
            </w:r>
            <w:r>
              <w:t>“start”</w:t>
            </w:r>
            <w:r>
              <w:t>，增加</w:t>
            </w:r>
            <w:r>
              <w:t>“end”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修改脚本内容增加内容项：</w:t>
            </w:r>
            <w:r>
              <w:t>“echo $0 $1”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应用到工作</w:t>
            </w:r>
            <w:r>
              <w:lastRenderedPageBreak/>
              <w:t>流中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试运行工作流</w:t>
            </w:r>
            <w:r>
              <w:br/>
            </w:r>
          </w:p>
        </w:tc>
        <w:tc>
          <w:tcPr>
            <w:tcW w:w="1728" w:type="dxa"/>
          </w:tcPr>
          <w:p w14:paraId="303EA72E" w14:textId="77777777" w:rsidR="000A4DB3" w:rsidRDefault="00F32CAA">
            <w:r>
              <w:lastRenderedPageBreak/>
              <w:t>查看日志，日志中可以查看到输出项</w:t>
            </w:r>
            <w:r>
              <w:t>“start end”</w:t>
            </w:r>
          </w:p>
        </w:tc>
        <w:tc>
          <w:tcPr>
            <w:tcW w:w="1728" w:type="dxa"/>
          </w:tcPr>
          <w:p w14:paraId="6EA050D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749829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482938E" w14:textId="77777777">
        <w:tc>
          <w:tcPr>
            <w:tcW w:w="1728" w:type="dxa"/>
          </w:tcPr>
          <w:p w14:paraId="2C9D1071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208C963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修改脚本名称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点击其他工作流</w:t>
            </w:r>
            <w:r>
              <w:br/>
            </w:r>
          </w:p>
        </w:tc>
        <w:tc>
          <w:tcPr>
            <w:tcW w:w="1728" w:type="dxa"/>
          </w:tcPr>
          <w:p w14:paraId="4C6AB928" w14:textId="77777777" w:rsidR="000A4DB3" w:rsidRDefault="00F32CAA">
            <w:r>
              <w:t>系统提示用户保存</w:t>
            </w:r>
          </w:p>
        </w:tc>
        <w:tc>
          <w:tcPr>
            <w:tcW w:w="1728" w:type="dxa"/>
          </w:tcPr>
          <w:p w14:paraId="354E07D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D8F10C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95E821" w14:textId="77777777">
        <w:tc>
          <w:tcPr>
            <w:tcW w:w="1728" w:type="dxa"/>
          </w:tcPr>
          <w:p w14:paraId="60638773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655030F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将脚本名称去掉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</w:r>
          </w:p>
        </w:tc>
        <w:tc>
          <w:tcPr>
            <w:tcW w:w="1728" w:type="dxa"/>
          </w:tcPr>
          <w:p w14:paraId="5072C2E0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5DAAFB1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36F9AE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ECDDAD" w14:textId="77777777">
        <w:tc>
          <w:tcPr>
            <w:tcW w:w="1728" w:type="dxa"/>
          </w:tcPr>
          <w:p w14:paraId="70F728E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4E83959" w14:textId="77777777" w:rsidR="000A4DB3" w:rsidRDefault="00F32CAA">
            <w:r>
              <w:t>测试结果符合预期后，测试终止</w:t>
            </w:r>
          </w:p>
        </w:tc>
      </w:tr>
      <w:tr w:rsidR="000A4DB3" w14:paraId="2E528100" w14:textId="77777777">
        <w:tc>
          <w:tcPr>
            <w:tcW w:w="1728" w:type="dxa"/>
          </w:tcPr>
          <w:p w14:paraId="7901279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C589B8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9F60487" w14:textId="77777777">
        <w:tc>
          <w:tcPr>
            <w:tcW w:w="1728" w:type="dxa"/>
          </w:tcPr>
          <w:p w14:paraId="2E2BAE6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CCD566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C78190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6655EE3" w14:textId="77777777" w:rsidR="000A4DB3" w:rsidRDefault="00F32CAA">
            <w:r>
              <w:t>nan</w:t>
            </w:r>
          </w:p>
        </w:tc>
      </w:tr>
    </w:tbl>
    <w:p w14:paraId="1E18959F" w14:textId="77777777" w:rsidR="000A4DB3" w:rsidRDefault="00F32CAA">
      <w:pPr>
        <w:pStyle w:val="4"/>
      </w:pPr>
      <w:r>
        <w:t>工作集设计</w:t>
      </w:r>
      <w:r>
        <w:t>-</w:t>
      </w:r>
      <w:r>
        <w:t>作业属性设置</w:t>
      </w:r>
      <w:r>
        <w:t xml:space="preserve">(ECHO-GZML-GZLSJQ-GZJSJ-ZYSXSZ-TC)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E1D1454" w14:textId="77777777">
        <w:tc>
          <w:tcPr>
            <w:tcW w:w="1728" w:type="dxa"/>
          </w:tcPr>
          <w:p w14:paraId="3030C1C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98731BB" w14:textId="77777777" w:rsidR="000A4DB3" w:rsidRDefault="00F32CAA">
            <w:r>
              <w:t>工作集设计</w:t>
            </w:r>
            <w:r>
              <w:t>-</w:t>
            </w:r>
            <w:r>
              <w:t>作业属性设置</w:t>
            </w:r>
          </w:p>
        </w:tc>
        <w:tc>
          <w:tcPr>
            <w:tcW w:w="1728" w:type="dxa"/>
          </w:tcPr>
          <w:p w14:paraId="328BBA7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57E01F0" w14:textId="77777777" w:rsidR="000A4DB3" w:rsidRDefault="00F32CAA">
            <w:r>
              <w:t>ECHO-GZML-GZLSJQ-GZJSJ-ZYSXSZ-TC</w:t>
            </w:r>
          </w:p>
        </w:tc>
      </w:tr>
      <w:tr w:rsidR="000A4DB3" w14:paraId="313A2457" w14:textId="77777777">
        <w:tc>
          <w:tcPr>
            <w:tcW w:w="1728" w:type="dxa"/>
          </w:tcPr>
          <w:p w14:paraId="7CA1A09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F99FADF" w14:textId="77777777" w:rsidR="000A4DB3" w:rsidRDefault="00F32CAA">
            <w:r>
              <w:t>见需求追踪表</w:t>
            </w:r>
          </w:p>
        </w:tc>
      </w:tr>
      <w:tr w:rsidR="000A4DB3" w14:paraId="0D80625C" w14:textId="77777777">
        <w:tc>
          <w:tcPr>
            <w:tcW w:w="1728" w:type="dxa"/>
          </w:tcPr>
          <w:p w14:paraId="1E90E39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777E45C" w14:textId="77777777" w:rsidR="000A4DB3" w:rsidRDefault="00F32CAA">
            <w:r>
              <w:t>nan</w:t>
            </w:r>
          </w:p>
        </w:tc>
      </w:tr>
      <w:tr w:rsidR="000A4DB3" w14:paraId="4EE97F56" w14:textId="77777777">
        <w:tc>
          <w:tcPr>
            <w:tcW w:w="1728" w:type="dxa"/>
          </w:tcPr>
          <w:p w14:paraId="114A1B19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2FE3FF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FF6A722" w14:textId="77777777">
        <w:tc>
          <w:tcPr>
            <w:tcW w:w="8640" w:type="dxa"/>
            <w:gridSpan w:val="5"/>
          </w:tcPr>
          <w:p w14:paraId="6EC6E97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4C945DC" w14:textId="77777777">
        <w:tc>
          <w:tcPr>
            <w:tcW w:w="1728" w:type="dxa"/>
          </w:tcPr>
          <w:p w14:paraId="1476B2C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8B50D3B" w14:textId="77777777" w:rsidR="000A4DB3" w:rsidRDefault="00F32CAA">
            <w:r>
              <w:t>测试数据准备充分</w:t>
            </w:r>
          </w:p>
        </w:tc>
      </w:tr>
      <w:tr w:rsidR="000A4DB3" w14:paraId="621CCE37" w14:textId="77777777">
        <w:tc>
          <w:tcPr>
            <w:tcW w:w="1728" w:type="dxa"/>
          </w:tcPr>
          <w:p w14:paraId="7889CFF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9FBA4F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5F4BC8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8F03E6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396252B" w14:textId="77777777" w:rsidR="000A4DB3" w:rsidRDefault="00F32CAA">
            <w:r>
              <w:t>备注</w:t>
            </w:r>
          </w:p>
        </w:tc>
      </w:tr>
      <w:tr w:rsidR="000A4DB3" w14:paraId="7D45345F" w14:textId="77777777">
        <w:tc>
          <w:tcPr>
            <w:tcW w:w="1728" w:type="dxa"/>
          </w:tcPr>
          <w:p w14:paraId="06200DE5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6C1AB9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将映射数据库类型作业拖入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中</w:t>
            </w:r>
            <w:r>
              <w:br/>
            </w:r>
            <w:r>
              <w:lastRenderedPageBreak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修改数据连接配置可以切换已有的数据连接，可以指定交换节点；变量设置可以设置系统变量和自定义变量；运行配置可以指定运行模式、提交间隔、批次大小、阻塞队列大小、加密</w:t>
            </w:r>
            <w:r>
              <w:t>-</w:t>
            </w:r>
            <w:r>
              <w:t>压缩算法、队列大小、反馈日志设置、反馈时间间隔等属性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查看工作集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1EE159F6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设置作业属性可以正常保存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再次查看时，上次修改的内容可以正常回显</w:t>
            </w:r>
            <w:r>
              <w:br/>
            </w:r>
          </w:p>
        </w:tc>
        <w:tc>
          <w:tcPr>
            <w:tcW w:w="1728" w:type="dxa"/>
          </w:tcPr>
          <w:p w14:paraId="4645077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3D071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2F573DD" w14:textId="77777777">
        <w:tc>
          <w:tcPr>
            <w:tcW w:w="1728" w:type="dxa"/>
          </w:tcPr>
          <w:p w14:paraId="62F723D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E2798C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作业属性设置测试</w:t>
            </w:r>
            <w:r>
              <w:t>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将映射数据库类型作业拖入</w:t>
            </w:r>
            <w:r>
              <w:t>“</w:t>
            </w:r>
            <w:r>
              <w:t>作业属性</w:t>
            </w:r>
            <w:r>
              <w:t>设置测试</w:t>
            </w:r>
            <w:r>
              <w:t>1”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点击【拆分】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依次按照区间值、固定值、字段值进行数据拆分，预览拆分</w:t>
            </w:r>
            <w:r>
              <w:t>sql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查看工作集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101D96D7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拆分按照区间值、固定值、字段值进行数据拆分方式均无异常出现，并且可以按照拆分预期运行工作集（此处通过工作流实例日志查看）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保存后，再次查看，拆分</w:t>
            </w:r>
            <w:r>
              <w:t>sql</w:t>
            </w:r>
            <w:r>
              <w:t>可以正常回显</w:t>
            </w:r>
            <w:r>
              <w:br/>
            </w:r>
          </w:p>
        </w:tc>
        <w:tc>
          <w:tcPr>
            <w:tcW w:w="1728" w:type="dxa"/>
          </w:tcPr>
          <w:p w14:paraId="5A30699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4F4AC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2AC4A56" w14:textId="77777777">
        <w:tc>
          <w:tcPr>
            <w:tcW w:w="1728" w:type="dxa"/>
          </w:tcPr>
          <w:p w14:paraId="6D6AB382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175745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将映射文件类型作业</w:t>
            </w:r>
            <w:r>
              <w:t>拖入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修改文件作业属性，此时修改文件路径为包含变量的路径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查看工作集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01FD200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设置作业属性可以正常保存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再次查看时，上次修改的内容可以正常回显</w:t>
            </w:r>
            <w:r>
              <w:br/>
            </w:r>
          </w:p>
        </w:tc>
        <w:tc>
          <w:tcPr>
            <w:tcW w:w="1728" w:type="dxa"/>
          </w:tcPr>
          <w:p w14:paraId="66C247A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443B8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FD12B2" w14:textId="77777777">
        <w:tc>
          <w:tcPr>
            <w:tcW w:w="1728" w:type="dxa"/>
          </w:tcPr>
          <w:p w14:paraId="66ACAA18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0906474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多文件作业传输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映射设计器</w:t>
            </w:r>
            <w:r>
              <w:t>”</w:t>
            </w:r>
            <w:r>
              <w:t>页面，创建文件类型映射</w:t>
            </w:r>
            <w:r>
              <w:t>“</w:t>
            </w:r>
            <w:r>
              <w:t>多文件传输作业</w:t>
            </w:r>
            <w:r>
              <w:t>”</w:t>
            </w:r>
            <w:r>
              <w:t>，分别包含</w:t>
            </w:r>
            <w:r>
              <w:t>2</w:t>
            </w:r>
            <w:r>
              <w:t>个数据源和</w:t>
            </w:r>
            <w:r>
              <w:t>2</w:t>
            </w:r>
            <w:r>
              <w:t>个目标源，保存并发布成作业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进入工作流设计</w:t>
            </w:r>
            <w:r>
              <w:t>器，将作业</w:t>
            </w:r>
            <w:r>
              <w:t>“</w:t>
            </w:r>
            <w:r>
              <w:t>多文件传输作业</w:t>
            </w:r>
            <w:r>
              <w:t>”</w:t>
            </w:r>
            <w:r>
              <w:t>拖入工作集中，点击作业属性，查看并编辑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保存工作集，再次进入并查看作业属性</w:t>
            </w:r>
            <w:r>
              <w:br/>
            </w:r>
          </w:p>
        </w:tc>
        <w:tc>
          <w:tcPr>
            <w:tcW w:w="1728" w:type="dxa"/>
          </w:tcPr>
          <w:p w14:paraId="50E9C34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多文件传输作业</w:t>
            </w:r>
            <w:r>
              <w:t>”</w:t>
            </w:r>
            <w:r>
              <w:t>属性时，会有</w:t>
            </w:r>
            <w:r>
              <w:t>2</w:t>
            </w:r>
            <w:r>
              <w:t>个数据源的编辑入口，</w:t>
            </w:r>
            <w:r>
              <w:t>2</w:t>
            </w:r>
            <w:r>
              <w:t>个目标源的编辑入口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保存后，再次点击查看属性，已编辑属性正常回显</w:t>
            </w:r>
            <w:r>
              <w:br/>
            </w:r>
          </w:p>
        </w:tc>
        <w:tc>
          <w:tcPr>
            <w:tcW w:w="1728" w:type="dxa"/>
          </w:tcPr>
          <w:p w14:paraId="32F5CCD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ABF4D1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ACC5D03" w14:textId="77777777">
        <w:tc>
          <w:tcPr>
            <w:tcW w:w="1728" w:type="dxa"/>
          </w:tcPr>
          <w:p w14:paraId="02C2F801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0CB100D4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导入包含工作集的工作流（工作集中包含数据库类型作业）</w:t>
            </w:r>
            <w:r>
              <w:br/>
            </w:r>
            <w:r>
              <w:lastRenderedPageBreak/>
              <w:t>2</w:t>
            </w:r>
            <w:r>
              <w:t>）</w:t>
            </w:r>
            <w:r>
              <w:t xml:space="preserve"> </w:t>
            </w:r>
            <w:r>
              <w:t>修改工作集中的数据库作业属性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点击工作集的映射作业，查看是否保存成功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7D797CE9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可以正常查看导入的数据库作业属性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修改后可以正常保存</w:t>
            </w:r>
            <w:r>
              <w:br/>
            </w:r>
          </w:p>
        </w:tc>
        <w:tc>
          <w:tcPr>
            <w:tcW w:w="1728" w:type="dxa"/>
          </w:tcPr>
          <w:p w14:paraId="38B9FACF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51D7B1C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2BF94C1" w14:textId="77777777">
        <w:tc>
          <w:tcPr>
            <w:tcW w:w="1728" w:type="dxa"/>
          </w:tcPr>
          <w:p w14:paraId="6D1912A1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75ECA2D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上传</w:t>
            </w:r>
            <w:r>
              <w:t>KJB</w:t>
            </w:r>
            <w:r>
              <w:t>作业，发布成作业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将作业拖入工作集</w:t>
            </w:r>
            <w:r>
              <w:t>“KJB</w:t>
            </w:r>
            <w:r>
              <w:t>工作集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修改工作集中的</w:t>
            </w:r>
            <w:r>
              <w:t>KJB</w:t>
            </w:r>
            <w:r>
              <w:t>作业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再次查看此工作集中修改内容是否保存</w:t>
            </w:r>
            <w:r>
              <w:br/>
            </w:r>
          </w:p>
        </w:tc>
        <w:tc>
          <w:tcPr>
            <w:tcW w:w="1728" w:type="dxa"/>
          </w:tcPr>
          <w:p w14:paraId="122F47B4" w14:textId="77777777" w:rsidR="000A4DB3" w:rsidRDefault="00F32CAA">
            <w:r>
              <w:t>KJB</w:t>
            </w:r>
            <w:r>
              <w:t>作业可以正常修改设置，保存后再次查看时可以回显修改设置的属性</w:t>
            </w:r>
          </w:p>
        </w:tc>
        <w:tc>
          <w:tcPr>
            <w:tcW w:w="1728" w:type="dxa"/>
          </w:tcPr>
          <w:p w14:paraId="3ADE902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74CA76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5A8A337" w14:textId="77777777">
        <w:tc>
          <w:tcPr>
            <w:tcW w:w="1728" w:type="dxa"/>
          </w:tcPr>
          <w:p w14:paraId="2ABA84A2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07F107E" w14:textId="77777777" w:rsidR="000A4DB3" w:rsidRDefault="00F32CAA">
            <w:r>
              <w:t>测试结果符合预期后，测试终止</w:t>
            </w:r>
          </w:p>
        </w:tc>
      </w:tr>
      <w:tr w:rsidR="000A4DB3" w14:paraId="0CD84D8B" w14:textId="77777777">
        <w:tc>
          <w:tcPr>
            <w:tcW w:w="1728" w:type="dxa"/>
          </w:tcPr>
          <w:p w14:paraId="218A4EF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2045FB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9BACC8D" w14:textId="77777777">
        <w:tc>
          <w:tcPr>
            <w:tcW w:w="1728" w:type="dxa"/>
          </w:tcPr>
          <w:p w14:paraId="6123761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876D4E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1D1AB3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3A2DB11" w14:textId="77777777" w:rsidR="000A4DB3" w:rsidRDefault="00F32CAA">
            <w:r>
              <w:t>nan</w:t>
            </w:r>
          </w:p>
        </w:tc>
      </w:tr>
    </w:tbl>
    <w:p w14:paraId="3E4631F6" w14:textId="77777777" w:rsidR="000A4DB3" w:rsidRDefault="00F32CAA">
      <w:pPr>
        <w:pStyle w:val="4"/>
      </w:pPr>
      <w:r>
        <w:t>工作流添加</w:t>
      </w:r>
      <w:r>
        <w:t xml:space="preserve">(ECHO-GZML-GZLSJQ-GZLTJ-TC)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176E23B" w14:textId="77777777">
        <w:tc>
          <w:tcPr>
            <w:tcW w:w="1728" w:type="dxa"/>
          </w:tcPr>
          <w:p w14:paraId="25F7840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391F730" w14:textId="77777777" w:rsidR="000A4DB3" w:rsidRDefault="00F32CAA">
            <w:r>
              <w:t>工作流添加</w:t>
            </w:r>
          </w:p>
        </w:tc>
        <w:tc>
          <w:tcPr>
            <w:tcW w:w="1728" w:type="dxa"/>
          </w:tcPr>
          <w:p w14:paraId="31C4A7B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062983A" w14:textId="77777777" w:rsidR="000A4DB3" w:rsidRDefault="00F32CAA">
            <w:r>
              <w:t>ECHO-GZML-GZLSJQ-GZLTJ-TC</w:t>
            </w:r>
          </w:p>
        </w:tc>
      </w:tr>
      <w:tr w:rsidR="000A4DB3" w14:paraId="5A6B06E8" w14:textId="77777777">
        <w:tc>
          <w:tcPr>
            <w:tcW w:w="1728" w:type="dxa"/>
          </w:tcPr>
          <w:p w14:paraId="08D1C04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1C9811C" w14:textId="77777777" w:rsidR="000A4DB3" w:rsidRDefault="00F32CAA">
            <w:r>
              <w:t>见需求追踪表</w:t>
            </w:r>
          </w:p>
        </w:tc>
      </w:tr>
      <w:tr w:rsidR="000A4DB3" w14:paraId="5244F558" w14:textId="77777777">
        <w:tc>
          <w:tcPr>
            <w:tcW w:w="1728" w:type="dxa"/>
          </w:tcPr>
          <w:p w14:paraId="56F4D64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9CE8159" w14:textId="77777777" w:rsidR="000A4DB3" w:rsidRDefault="00F32CAA">
            <w:r>
              <w:t>nan</w:t>
            </w:r>
          </w:p>
        </w:tc>
      </w:tr>
      <w:tr w:rsidR="000A4DB3" w14:paraId="36493CFB" w14:textId="77777777">
        <w:tc>
          <w:tcPr>
            <w:tcW w:w="1728" w:type="dxa"/>
          </w:tcPr>
          <w:p w14:paraId="3A850BC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D21D731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DD65A7D" w14:textId="77777777">
        <w:tc>
          <w:tcPr>
            <w:tcW w:w="8640" w:type="dxa"/>
            <w:gridSpan w:val="5"/>
          </w:tcPr>
          <w:p w14:paraId="32B53C4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37E9943" w14:textId="77777777">
        <w:tc>
          <w:tcPr>
            <w:tcW w:w="1728" w:type="dxa"/>
          </w:tcPr>
          <w:p w14:paraId="535A606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D32088B" w14:textId="77777777" w:rsidR="000A4DB3" w:rsidRDefault="00F32CAA">
            <w:r>
              <w:t>测试数据准备充分</w:t>
            </w:r>
          </w:p>
        </w:tc>
      </w:tr>
      <w:tr w:rsidR="000A4DB3" w14:paraId="502CDCAB" w14:textId="77777777">
        <w:tc>
          <w:tcPr>
            <w:tcW w:w="1728" w:type="dxa"/>
          </w:tcPr>
          <w:p w14:paraId="7ACA4DD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E1A362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E9B9331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16A744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BFC7BF8" w14:textId="77777777" w:rsidR="000A4DB3" w:rsidRDefault="00F32CAA">
            <w:r>
              <w:t>备注</w:t>
            </w:r>
          </w:p>
        </w:tc>
      </w:tr>
      <w:tr w:rsidR="000A4DB3" w14:paraId="15680736" w14:textId="77777777">
        <w:tc>
          <w:tcPr>
            <w:tcW w:w="1728" w:type="dxa"/>
          </w:tcPr>
          <w:p w14:paraId="641A700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5478EB5" w14:textId="77777777" w:rsidR="000A4DB3" w:rsidRDefault="00F32CAA">
            <w:r>
              <w:t>点击工作流右侧</w:t>
            </w:r>
            <w:r>
              <w:t>“+”</w:t>
            </w:r>
            <w:r>
              <w:t>图标，填写工作集</w:t>
            </w:r>
            <w:r>
              <w:t>“</w:t>
            </w:r>
            <w:r>
              <w:t>工作流</w:t>
            </w:r>
            <w:r>
              <w:t>1”</w:t>
            </w:r>
            <w:r>
              <w:t>，填写工作集备注</w:t>
            </w:r>
            <w:r>
              <w:t>“</w:t>
            </w:r>
            <w:r>
              <w:t>备注</w:t>
            </w:r>
            <w:r>
              <w:t>1”</w:t>
            </w:r>
            <w:r>
              <w:t>，点击确定</w:t>
            </w:r>
          </w:p>
        </w:tc>
        <w:tc>
          <w:tcPr>
            <w:tcW w:w="1728" w:type="dxa"/>
          </w:tcPr>
          <w:p w14:paraId="053AA660" w14:textId="77777777" w:rsidR="000A4DB3" w:rsidRDefault="00F32CAA">
            <w:r>
              <w:t>可添加成功，创建成功后，工作流设计器中自动出现入口和出口节点</w:t>
            </w:r>
          </w:p>
        </w:tc>
        <w:tc>
          <w:tcPr>
            <w:tcW w:w="1728" w:type="dxa"/>
          </w:tcPr>
          <w:p w14:paraId="360D649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AD841F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83826B" w14:textId="77777777">
        <w:tc>
          <w:tcPr>
            <w:tcW w:w="1728" w:type="dxa"/>
          </w:tcPr>
          <w:p w14:paraId="52E971F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0C5F848" w14:textId="77777777" w:rsidR="000A4DB3" w:rsidRDefault="00F32CAA">
            <w:r>
              <w:t>重复序号</w:t>
            </w:r>
            <w:r>
              <w:t>1</w:t>
            </w:r>
            <w:r>
              <w:t>操作，再次添加</w:t>
            </w:r>
            <w:r>
              <w:t>“</w:t>
            </w:r>
            <w:r>
              <w:t>工作流</w:t>
            </w:r>
            <w:r>
              <w:t>1”</w:t>
            </w:r>
          </w:p>
        </w:tc>
        <w:tc>
          <w:tcPr>
            <w:tcW w:w="1728" w:type="dxa"/>
          </w:tcPr>
          <w:p w14:paraId="25D2BD0C" w14:textId="77777777" w:rsidR="000A4DB3" w:rsidRDefault="00F32CAA">
            <w:r>
              <w:t>提示添加失败</w:t>
            </w:r>
          </w:p>
        </w:tc>
        <w:tc>
          <w:tcPr>
            <w:tcW w:w="1728" w:type="dxa"/>
          </w:tcPr>
          <w:p w14:paraId="20AB358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330358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0C41650" w14:textId="77777777">
        <w:tc>
          <w:tcPr>
            <w:tcW w:w="1728" w:type="dxa"/>
          </w:tcPr>
          <w:p w14:paraId="0F2F2A0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F6CECC5" w14:textId="77777777" w:rsidR="000A4DB3" w:rsidRDefault="00F32CAA">
            <w:r>
              <w:t>测试结果符合预期后，测试终止</w:t>
            </w:r>
          </w:p>
        </w:tc>
      </w:tr>
      <w:tr w:rsidR="000A4DB3" w14:paraId="15DDB6EC" w14:textId="77777777">
        <w:tc>
          <w:tcPr>
            <w:tcW w:w="1728" w:type="dxa"/>
          </w:tcPr>
          <w:p w14:paraId="6D98BF3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7EDB8F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DA7635F" w14:textId="77777777">
        <w:tc>
          <w:tcPr>
            <w:tcW w:w="1728" w:type="dxa"/>
          </w:tcPr>
          <w:p w14:paraId="75BF3161" w14:textId="77777777" w:rsidR="000A4DB3" w:rsidRDefault="00F32CAA">
            <w:r>
              <w:lastRenderedPageBreak/>
              <w:t>设计人员</w:t>
            </w:r>
          </w:p>
        </w:tc>
        <w:tc>
          <w:tcPr>
            <w:tcW w:w="1728" w:type="dxa"/>
          </w:tcPr>
          <w:p w14:paraId="42D6588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40F7B2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0F54D68" w14:textId="77777777" w:rsidR="000A4DB3" w:rsidRDefault="00F32CAA">
            <w:r>
              <w:t>nan</w:t>
            </w:r>
          </w:p>
        </w:tc>
      </w:tr>
    </w:tbl>
    <w:p w14:paraId="499C367C" w14:textId="77777777" w:rsidR="000A4DB3" w:rsidRDefault="00F32CAA">
      <w:pPr>
        <w:pStyle w:val="4"/>
      </w:pPr>
      <w:r>
        <w:t>工作流修改</w:t>
      </w:r>
      <w:r>
        <w:t xml:space="preserve">(ECHO-GZML-GZLSJQ-GZLXG-TC)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D1BE4F6" w14:textId="77777777">
        <w:tc>
          <w:tcPr>
            <w:tcW w:w="1728" w:type="dxa"/>
          </w:tcPr>
          <w:p w14:paraId="08E3205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C5D9084" w14:textId="77777777" w:rsidR="000A4DB3" w:rsidRDefault="00F32CAA">
            <w:r>
              <w:t>工作流修改</w:t>
            </w:r>
          </w:p>
        </w:tc>
        <w:tc>
          <w:tcPr>
            <w:tcW w:w="1728" w:type="dxa"/>
          </w:tcPr>
          <w:p w14:paraId="7C7DCDA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14848C2" w14:textId="77777777" w:rsidR="000A4DB3" w:rsidRDefault="00F32CAA">
            <w:r>
              <w:t>ECHO-GZML-GZLSJQ-GZLXG-TC</w:t>
            </w:r>
          </w:p>
        </w:tc>
      </w:tr>
      <w:tr w:rsidR="000A4DB3" w14:paraId="2FADB540" w14:textId="77777777">
        <w:tc>
          <w:tcPr>
            <w:tcW w:w="1728" w:type="dxa"/>
          </w:tcPr>
          <w:p w14:paraId="422B8AD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B79EE0A" w14:textId="77777777" w:rsidR="000A4DB3" w:rsidRDefault="00F32CAA">
            <w:r>
              <w:t>见需求追踪表</w:t>
            </w:r>
          </w:p>
        </w:tc>
      </w:tr>
      <w:tr w:rsidR="000A4DB3" w14:paraId="390E29FF" w14:textId="77777777">
        <w:tc>
          <w:tcPr>
            <w:tcW w:w="1728" w:type="dxa"/>
          </w:tcPr>
          <w:p w14:paraId="360F13E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B7B0224" w14:textId="77777777" w:rsidR="000A4DB3" w:rsidRDefault="00F32CAA">
            <w:r>
              <w:t>nan</w:t>
            </w:r>
          </w:p>
        </w:tc>
      </w:tr>
      <w:tr w:rsidR="000A4DB3" w14:paraId="5869B8EF" w14:textId="77777777">
        <w:tc>
          <w:tcPr>
            <w:tcW w:w="1728" w:type="dxa"/>
          </w:tcPr>
          <w:p w14:paraId="6F6DEC7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162A8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445ACCC" w14:textId="77777777">
        <w:tc>
          <w:tcPr>
            <w:tcW w:w="8640" w:type="dxa"/>
            <w:gridSpan w:val="5"/>
          </w:tcPr>
          <w:p w14:paraId="6AE87E6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372B738" w14:textId="77777777">
        <w:tc>
          <w:tcPr>
            <w:tcW w:w="1728" w:type="dxa"/>
          </w:tcPr>
          <w:p w14:paraId="300312A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0EF9D50" w14:textId="77777777" w:rsidR="000A4DB3" w:rsidRDefault="00F32CAA">
            <w:r>
              <w:t>测试数据准备充分</w:t>
            </w:r>
          </w:p>
        </w:tc>
      </w:tr>
      <w:tr w:rsidR="000A4DB3" w14:paraId="03770CF7" w14:textId="77777777">
        <w:tc>
          <w:tcPr>
            <w:tcW w:w="1728" w:type="dxa"/>
          </w:tcPr>
          <w:p w14:paraId="62EB98D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352551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898033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ABF377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4C061DC" w14:textId="77777777" w:rsidR="000A4DB3" w:rsidRDefault="00F32CAA">
            <w:r>
              <w:t>备注</w:t>
            </w:r>
          </w:p>
        </w:tc>
      </w:tr>
      <w:tr w:rsidR="000A4DB3" w14:paraId="43CEE595" w14:textId="77777777">
        <w:tc>
          <w:tcPr>
            <w:tcW w:w="1728" w:type="dxa"/>
          </w:tcPr>
          <w:p w14:paraId="0939239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0182D9A" w14:textId="77777777" w:rsidR="000A4DB3" w:rsidRDefault="00F32CAA">
            <w:r>
              <w:t>点击工作流右侧【修改】图标，填写工作集</w:t>
            </w:r>
            <w:r>
              <w:t>“</w:t>
            </w:r>
            <w:r>
              <w:t>修改工作流</w:t>
            </w:r>
            <w:r>
              <w:t>1”</w:t>
            </w:r>
            <w:r>
              <w:t>，填写工作集备注</w:t>
            </w:r>
            <w:r>
              <w:t>“</w:t>
            </w:r>
            <w:r>
              <w:t>修改备注</w:t>
            </w:r>
            <w:r>
              <w:t>1”</w:t>
            </w:r>
            <w:r>
              <w:t>，点击确定</w:t>
            </w:r>
          </w:p>
        </w:tc>
        <w:tc>
          <w:tcPr>
            <w:tcW w:w="1728" w:type="dxa"/>
          </w:tcPr>
          <w:p w14:paraId="6A9A588A" w14:textId="77777777" w:rsidR="000A4DB3" w:rsidRDefault="00F32CAA">
            <w:r>
              <w:t>可修改成功</w:t>
            </w:r>
          </w:p>
        </w:tc>
        <w:tc>
          <w:tcPr>
            <w:tcW w:w="1728" w:type="dxa"/>
          </w:tcPr>
          <w:p w14:paraId="3E43A00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35F8DC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A5D9B1" w14:textId="77777777">
        <w:tc>
          <w:tcPr>
            <w:tcW w:w="1728" w:type="dxa"/>
          </w:tcPr>
          <w:p w14:paraId="734A5A3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67509EB" w14:textId="77777777" w:rsidR="000A4DB3" w:rsidRDefault="00F32CAA">
            <w:r>
              <w:t>重复序号</w:t>
            </w:r>
            <w:r>
              <w:t>1</w:t>
            </w:r>
            <w:r>
              <w:t>操作，修改另一个工作集名称也为</w:t>
            </w:r>
            <w:r>
              <w:t>“</w:t>
            </w:r>
            <w:r>
              <w:t>修改工作流</w:t>
            </w:r>
            <w:r>
              <w:t>1”</w:t>
            </w:r>
          </w:p>
        </w:tc>
        <w:tc>
          <w:tcPr>
            <w:tcW w:w="1728" w:type="dxa"/>
          </w:tcPr>
          <w:p w14:paraId="530A268E" w14:textId="77777777" w:rsidR="000A4DB3" w:rsidRDefault="00F32CAA">
            <w:r>
              <w:t>提示修改失败</w:t>
            </w:r>
          </w:p>
        </w:tc>
        <w:tc>
          <w:tcPr>
            <w:tcW w:w="1728" w:type="dxa"/>
          </w:tcPr>
          <w:p w14:paraId="4775F98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3F308D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864D128" w14:textId="77777777">
        <w:tc>
          <w:tcPr>
            <w:tcW w:w="1728" w:type="dxa"/>
          </w:tcPr>
          <w:p w14:paraId="0E9D5C1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5E33493" w14:textId="77777777" w:rsidR="000A4DB3" w:rsidRDefault="00F32CAA">
            <w:r>
              <w:t>测试结果符合预期后，测试终止</w:t>
            </w:r>
          </w:p>
        </w:tc>
      </w:tr>
      <w:tr w:rsidR="000A4DB3" w14:paraId="30BD560D" w14:textId="77777777">
        <w:tc>
          <w:tcPr>
            <w:tcW w:w="1728" w:type="dxa"/>
          </w:tcPr>
          <w:p w14:paraId="0EB8B8A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F8FF52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217DA46" w14:textId="77777777">
        <w:tc>
          <w:tcPr>
            <w:tcW w:w="1728" w:type="dxa"/>
          </w:tcPr>
          <w:p w14:paraId="6A9B0BF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927A58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10603D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ECEE444" w14:textId="77777777" w:rsidR="000A4DB3" w:rsidRDefault="00F32CAA">
            <w:r>
              <w:t>nan</w:t>
            </w:r>
          </w:p>
        </w:tc>
      </w:tr>
    </w:tbl>
    <w:p w14:paraId="081D738B" w14:textId="77777777" w:rsidR="000A4DB3" w:rsidRDefault="00F32CAA">
      <w:pPr>
        <w:pStyle w:val="4"/>
      </w:pPr>
      <w:r>
        <w:t>工作流导入</w:t>
      </w:r>
      <w:r>
        <w:t xml:space="preserve">(ECHO-GZML-GZLSJQ-GZLDR-TC)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DD754E8" w14:textId="77777777">
        <w:tc>
          <w:tcPr>
            <w:tcW w:w="1728" w:type="dxa"/>
          </w:tcPr>
          <w:p w14:paraId="6CE6533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B1450C2" w14:textId="77777777" w:rsidR="000A4DB3" w:rsidRDefault="00F32CAA">
            <w:r>
              <w:t>工作流导入</w:t>
            </w:r>
          </w:p>
        </w:tc>
        <w:tc>
          <w:tcPr>
            <w:tcW w:w="1728" w:type="dxa"/>
          </w:tcPr>
          <w:p w14:paraId="356AF73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39B09E4" w14:textId="77777777" w:rsidR="000A4DB3" w:rsidRDefault="00F32CAA">
            <w:r>
              <w:t>ECHO-GZML-GZLSJQ-GZLDR-TC</w:t>
            </w:r>
          </w:p>
        </w:tc>
      </w:tr>
      <w:tr w:rsidR="000A4DB3" w14:paraId="3797425B" w14:textId="77777777">
        <w:tc>
          <w:tcPr>
            <w:tcW w:w="1728" w:type="dxa"/>
          </w:tcPr>
          <w:p w14:paraId="58E1236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017AEBC" w14:textId="77777777" w:rsidR="000A4DB3" w:rsidRDefault="00F32CAA">
            <w:r>
              <w:t>见需求追踪表</w:t>
            </w:r>
          </w:p>
        </w:tc>
      </w:tr>
      <w:tr w:rsidR="000A4DB3" w14:paraId="59B3C11D" w14:textId="77777777">
        <w:tc>
          <w:tcPr>
            <w:tcW w:w="1728" w:type="dxa"/>
          </w:tcPr>
          <w:p w14:paraId="40D971A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0E9F047" w14:textId="77777777" w:rsidR="000A4DB3" w:rsidRDefault="00F32CAA">
            <w:r>
              <w:t>nan</w:t>
            </w:r>
          </w:p>
        </w:tc>
      </w:tr>
      <w:tr w:rsidR="000A4DB3" w14:paraId="72A40E5F" w14:textId="77777777">
        <w:tc>
          <w:tcPr>
            <w:tcW w:w="1728" w:type="dxa"/>
          </w:tcPr>
          <w:p w14:paraId="60044FF9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07CE68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0CF7707" w14:textId="77777777">
        <w:tc>
          <w:tcPr>
            <w:tcW w:w="8640" w:type="dxa"/>
            <w:gridSpan w:val="5"/>
          </w:tcPr>
          <w:p w14:paraId="1AC84A1A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746B7AA" w14:textId="77777777">
        <w:tc>
          <w:tcPr>
            <w:tcW w:w="1728" w:type="dxa"/>
          </w:tcPr>
          <w:p w14:paraId="0216082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242C9DC" w14:textId="77777777" w:rsidR="000A4DB3" w:rsidRDefault="00F32CAA">
            <w:r>
              <w:t>测试数据准备充分</w:t>
            </w:r>
          </w:p>
        </w:tc>
      </w:tr>
      <w:tr w:rsidR="000A4DB3" w14:paraId="34182C68" w14:textId="77777777">
        <w:tc>
          <w:tcPr>
            <w:tcW w:w="1728" w:type="dxa"/>
          </w:tcPr>
          <w:p w14:paraId="6F00F52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2CAF2C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ED17D8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5C8D8A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52CD5F0" w14:textId="77777777" w:rsidR="000A4DB3" w:rsidRDefault="00F32CAA">
            <w:r>
              <w:t>备注</w:t>
            </w:r>
          </w:p>
        </w:tc>
      </w:tr>
      <w:tr w:rsidR="000A4DB3" w14:paraId="6D644F58" w14:textId="77777777">
        <w:tc>
          <w:tcPr>
            <w:tcW w:w="1728" w:type="dxa"/>
          </w:tcPr>
          <w:p w14:paraId="1E6C71E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15AF99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测试重名</w:t>
            </w:r>
            <w:r>
              <w:t>”</w:t>
            </w:r>
            <w:r>
              <w:t>（包含变量、脚本、工作集、作业），发布成工</w:t>
            </w:r>
            <w:r>
              <w:lastRenderedPageBreak/>
              <w:t>作流，并导出为</w:t>
            </w:r>
            <w:r>
              <w:t>JSON</w:t>
            </w:r>
            <w:r>
              <w:t>文件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点击【导入】图标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查看导入的工作流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运行导入的工作流（注意修改执行</w:t>
            </w:r>
            <w:r>
              <w:t>IP</w:t>
            </w:r>
            <w:r>
              <w:t>）</w:t>
            </w:r>
            <w:r>
              <w:br/>
            </w:r>
          </w:p>
        </w:tc>
        <w:tc>
          <w:tcPr>
            <w:tcW w:w="1728" w:type="dxa"/>
          </w:tcPr>
          <w:p w14:paraId="5A252E87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创建成功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弹出上传文件弹框，并且成功导入</w:t>
            </w:r>
            <w:r>
              <w:t>JSON</w:t>
            </w:r>
            <w:r>
              <w:t>文件</w:t>
            </w:r>
            <w:r>
              <w:br/>
            </w:r>
            <w:r>
              <w:lastRenderedPageBreak/>
              <w:t>3</w:t>
            </w:r>
            <w:r>
              <w:t>）</w:t>
            </w:r>
            <w:r>
              <w:t xml:space="preserve"> </w:t>
            </w:r>
            <w:r>
              <w:t>成功导入变量、脚本、作业、工作集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运行成功</w:t>
            </w:r>
            <w:r>
              <w:br/>
            </w:r>
          </w:p>
        </w:tc>
        <w:tc>
          <w:tcPr>
            <w:tcW w:w="1728" w:type="dxa"/>
          </w:tcPr>
          <w:p w14:paraId="5F76DEBD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6E4BCF8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9184A29" w14:textId="77777777">
        <w:tc>
          <w:tcPr>
            <w:tcW w:w="1728" w:type="dxa"/>
          </w:tcPr>
          <w:p w14:paraId="3C44C7E6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5B58FC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使用步骤</w:t>
            </w:r>
            <w:r>
              <w:t>1</w:t>
            </w:r>
            <w:r>
              <w:t>导出的</w:t>
            </w:r>
            <w:r>
              <w:t>JOS</w:t>
            </w:r>
            <w:r>
              <w:t>文件，再次点击【导入】图标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查看导入作业和工作流名称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运行导入的工作流</w:t>
            </w:r>
            <w:r>
              <w:br/>
            </w:r>
          </w:p>
        </w:tc>
        <w:tc>
          <w:tcPr>
            <w:tcW w:w="1728" w:type="dxa"/>
          </w:tcPr>
          <w:p w14:paraId="115AB61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再次导入后，工作流、作业、工作集名称均在原来名称上增加</w:t>
            </w:r>
            <w:r>
              <w:t>_1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运行成功</w:t>
            </w:r>
            <w:r>
              <w:br/>
            </w:r>
          </w:p>
        </w:tc>
        <w:tc>
          <w:tcPr>
            <w:tcW w:w="1728" w:type="dxa"/>
          </w:tcPr>
          <w:p w14:paraId="60086B8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E128F8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A4FB19B" w14:textId="77777777">
        <w:tc>
          <w:tcPr>
            <w:tcW w:w="1728" w:type="dxa"/>
          </w:tcPr>
          <w:p w14:paraId="63E2023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07C4428" w14:textId="77777777" w:rsidR="000A4DB3" w:rsidRDefault="00F32CAA">
            <w:r>
              <w:t>测试结果符合预期后，测试终止</w:t>
            </w:r>
          </w:p>
        </w:tc>
      </w:tr>
      <w:tr w:rsidR="000A4DB3" w14:paraId="1CD9E63C" w14:textId="77777777">
        <w:tc>
          <w:tcPr>
            <w:tcW w:w="1728" w:type="dxa"/>
          </w:tcPr>
          <w:p w14:paraId="0E5D89E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5807A2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129BF94" w14:textId="77777777">
        <w:tc>
          <w:tcPr>
            <w:tcW w:w="1728" w:type="dxa"/>
          </w:tcPr>
          <w:p w14:paraId="6E623FA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A30917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448FA5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EB998DA" w14:textId="77777777" w:rsidR="000A4DB3" w:rsidRDefault="00F32CAA">
            <w:r>
              <w:t>nan</w:t>
            </w:r>
          </w:p>
        </w:tc>
      </w:tr>
    </w:tbl>
    <w:p w14:paraId="69A78F8B" w14:textId="77777777" w:rsidR="000A4DB3" w:rsidRDefault="00F32CAA">
      <w:pPr>
        <w:pStyle w:val="4"/>
      </w:pPr>
      <w:r>
        <w:t>工作流删除</w:t>
      </w:r>
      <w:r>
        <w:t xml:space="preserve">(ECHO-GZML-GZLSJQ-GZLSC-TC)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CEC5360" w14:textId="77777777">
        <w:tc>
          <w:tcPr>
            <w:tcW w:w="1728" w:type="dxa"/>
          </w:tcPr>
          <w:p w14:paraId="5C3AAE3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23A9BAB" w14:textId="77777777" w:rsidR="000A4DB3" w:rsidRDefault="00F32CAA">
            <w:r>
              <w:t>工作流删除</w:t>
            </w:r>
          </w:p>
        </w:tc>
        <w:tc>
          <w:tcPr>
            <w:tcW w:w="1728" w:type="dxa"/>
          </w:tcPr>
          <w:p w14:paraId="2D72DC9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A857528" w14:textId="77777777" w:rsidR="000A4DB3" w:rsidRDefault="00F32CAA">
            <w:r>
              <w:t>ECHO-GZML-GZLSJQ-GZLSC-TC</w:t>
            </w:r>
          </w:p>
        </w:tc>
      </w:tr>
      <w:tr w:rsidR="000A4DB3" w14:paraId="6211224F" w14:textId="77777777">
        <w:tc>
          <w:tcPr>
            <w:tcW w:w="1728" w:type="dxa"/>
          </w:tcPr>
          <w:p w14:paraId="71476D8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C41C436" w14:textId="77777777" w:rsidR="000A4DB3" w:rsidRDefault="00F32CAA">
            <w:r>
              <w:t>见需求追踪表</w:t>
            </w:r>
          </w:p>
        </w:tc>
      </w:tr>
      <w:tr w:rsidR="000A4DB3" w14:paraId="76B0365E" w14:textId="77777777">
        <w:tc>
          <w:tcPr>
            <w:tcW w:w="1728" w:type="dxa"/>
          </w:tcPr>
          <w:p w14:paraId="465E109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1AFF755" w14:textId="77777777" w:rsidR="000A4DB3" w:rsidRDefault="00F32CAA">
            <w:r>
              <w:t>nan</w:t>
            </w:r>
          </w:p>
        </w:tc>
      </w:tr>
      <w:tr w:rsidR="000A4DB3" w14:paraId="2E531A0E" w14:textId="77777777">
        <w:tc>
          <w:tcPr>
            <w:tcW w:w="1728" w:type="dxa"/>
          </w:tcPr>
          <w:p w14:paraId="6122A0B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87C945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729A7B3" w14:textId="77777777">
        <w:tc>
          <w:tcPr>
            <w:tcW w:w="8640" w:type="dxa"/>
            <w:gridSpan w:val="5"/>
          </w:tcPr>
          <w:p w14:paraId="451B662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77A8517" w14:textId="77777777">
        <w:tc>
          <w:tcPr>
            <w:tcW w:w="1728" w:type="dxa"/>
          </w:tcPr>
          <w:p w14:paraId="2413623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6AB5F7A" w14:textId="77777777" w:rsidR="000A4DB3" w:rsidRDefault="00F32CAA">
            <w:r>
              <w:t>测试数据准备充分</w:t>
            </w:r>
          </w:p>
        </w:tc>
      </w:tr>
      <w:tr w:rsidR="000A4DB3" w14:paraId="009A3725" w14:textId="77777777">
        <w:tc>
          <w:tcPr>
            <w:tcW w:w="1728" w:type="dxa"/>
          </w:tcPr>
          <w:p w14:paraId="42509EE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9ED75D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5CF669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0A0923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B171C01" w14:textId="77777777" w:rsidR="000A4DB3" w:rsidRDefault="00F32CAA">
            <w:r>
              <w:t>备注</w:t>
            </w:r>
          </w:p>
        </w:tc>
      </w:tr>
      <w:tr w:rsidR="000A4DB3" w14:paraId="10411EFA" w14:textId="77777777">
        <w:tc>
          <w:tcPr>
            <w:tcW w:w="1728" w:type="dxa"/>
          </w:tcPr>
          <w:p w14:paraId="374245A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47809BE" w14:textId="77777777" w:rsidR="000A4DB3" w:rsidRDefault="00F32CAA">
            <w:r>
              <w:t>创建工作流</w:t>
            </w:r>
            <w:r>
              <w:t>“</w:t>
            </w:r>
            <w:r>
              <w:t>删除测试</w:t>
            </w:r>
            <w:r>
              <w:t>”</w:t>
            </w:r>
            <w:r>
              <w:t>，保存完毕，点击【删除】图标</w:t>
            </w:r>
          </w:p>
        </w:tc>
        <w:tc>
          <w:tcPr>
            <w:tcW w:w="1728" w:type="dxa"/>
          </w:tcPr>
          <w:p w14:paraId="0C1A81B0" w14:textId="77777777" w:rsidR="000A4DB3" w:rsidRDefault="00F32CAA">
            <w:r>
              <w:t>可以正常删除工作流</w:t>
            </w:r>
          </w:p>
        </w:tc>
        <w:tc>
          <w:tcPr>
            <w:tcW w:w="1728" w:type="dxa"/>
          </w:tcPr>
          <w:p w14:paraId="6FEDF13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64C82C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750706" w14:textId="77777777">
        <w:tc>
          <w:tcPr>
            <w:tcW w:w="1728" w:type="dxa"/>
          </w:tcPr>
          <w:p w14:paraId="2D4E0FC6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6BFE63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测试发布</w:t>
            </w:r>
            <w:r>
              <w:t>”</w:t>
            </w:r>
            <w:r>
              <w:t>，保存完毕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将工作流</w:t>
            </w:r>
            <w:r>
              <w:t>“</w:t>
            </w:r>
            <w:r>
              <w:t>测试发布</w:t>
            </w:r>
            <w:r>
              <w:t>”</w:t>
            </w:r>
            <w:r>
              <w:t>发布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点击删除</w:t>
            </w:r>
            <w:r>
              <w:t>“</w:t>
            </w:r>
            <w:r>
              <w:t>测试发布</w:t>
            </w:r>
            <w:r>
              <w:br/>
            </w:r>
          </w:p>
        </w:tc>
        <w:tc>
          <w:tcPr>
            <w:tcW w:w="1728" w:type="dxa"/>
          </w:tcPr>
          <w:p w14:paraId="2AEE8F50" w14:textId="77777777" w:rsidR="000A4DB3" w:rsidRDefault="00F32CAA">
            <w:r>
              <w:t>无法删除工作流</w:t>
            </w:r>
          </w:p>
        </w:tc>
        <w:tc>
          <w:tcPr>
            <w:tcW w:w="1728" w:type="dxa"/>
          </w:tcPr>
          <w:p w14:paraId="1CFCBBA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6B84D2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DC4DBA2" w14:textId="77777777">
        <w:tc>
          <w:tcPr>
            <w:tcW w:w="1728" w:type="dxa"/>
          </w:tcPr>
          <w:p w14:paraId="2F9B1E96" w14:textId="77777777" w:rsidR="000A4DB3" w:rsidRDefault="00F32CAA">
            <w:r>
              <w:lastRenderedPageBreak/>
              <w:t>测试终止条件</w:t>
            </w:r>
          </w:p>
        </w:tc>
        <w:tc>
          <w:tcPr>
            <w:tcW w:w="6912" w:type="dxa"/>
            <w:gridSpan w:val="4"/>
          </w:tcPr>
          <w:p w14:paraId="6CF13D2D" w14:textId="77777777" w:rsidR="000A4DB3" w:rsidRDefault="00F32CAA">
            <w:r>
              <w:t>测试结果符合预期后，测试终止</w:t>
            </w:r>
          </w:p>
        </w:tc>
      </w:tr>
      <w:tr w:rsidR="000A4DB3" w14:paraId="08BFF8FD" w14:textId="77777777">
        <w:tc>
          <w:tcPr>
            <w:tcW w:w="1728" w:type="dxa"/>
          </w:tcPr>
          <w:p w14:paraId="042AD27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9D8AF0A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3E81124" w14:textId="77777777">
        <w:tc>
          <w:tcPr>
            <w:tcW w:w="1728" w:type="dxa"/>
          </w:tcPr>
          <w:p w14:paraId="47BFBA2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156605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9BB879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A4E2B82" w14:textId="77777777" w:rsidR="000A4DB3" w:rsidRDefault="00F32CAA">
            <w:r>
              <w:t>nan</w:t>
            </w:r>
          </w:p>
        </w:tc>
      </w:tr>
    </w:tbl>
    <w:p w14:paraId="18E64FBF" w14:textId="77777777" w:rsidR="000A4DB3" w:rsidRDefault="00F32CAA">
      <w:pPr>
        <w:pStyle w:val="4"/>
      </w:pPr>
      <w:r>
        <w:t>工作流设计</w:t>
      </w:r>
      <w:r>
        <w:t xml:space="preserve">(ECHO-GZML-GZLSJQ-GZLSJ-TC)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0762CD1" w14:textId="77777777">
        <w:tc>
          <w:tcPr>
            <w:tcW w:w="1728" w:type="dxa"/>
          </w:tcPr>
          <w:p w14:paraId="568E18A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4554080" w14:textId="77777777" w:rsidR="000A4DB3" w:rsidRDefault="00F32CAA">
            <w:r>
              <w:t>工作流设计</w:t>
            </w:r>
          </w:p>
        </w:tc>
        <w:tc>
          <w:tcPr>
            <w:tcW w:w="1728" w:type="dxa"/>
          </w:tcPr>
          <w:p w14:paraId="759822F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881A3CF" w14:textId="77777777" w:rsidR="000A4DB3" w:rsidRDefault="00F32CAA">
            <w:r>
              <w:t>ECHO-GZML-GZLSJQ-GZLSJ-TC</w:t>
            </w:r>
          </w:p>
        </w:tc>
      </w:tr>
      <w:tr w:rsidR="000A4DB3" w14:paraId="3690B770" w14:textId="77777777">
        <w:tc>
          <w:tcPr>
            <w:tcW w:w="1728" w:type="dxa"/>
          </w:tcPr>
          <w:p w14:paraId="60A227F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7E4FB7D" w14:textId="77777777" w:rsidR="000A4DB3" w:rsidRDefault="00F32CAA">
            <w:r>
              <w:t>见需求追踪表</w:t>
            </w:r>
          </w:p>
        </w:tc>
      </w:tr>
      <w:tr w:rsidR="000A4DB3" w14:paraId="0D197E2E" w14:textId="77777777">
        <w:tc>
          <w:tcPr>
            <w:tcW w:w="1728" w:type="dxa"/>
          </w:tcPr>
          <w:p w14:paraId="68DA130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11927D3" w14:textId="77777777" w:rsidR="000A4DB3" w:rsidRDefault="00F32CAA">
            <w:r>
              <w:t>nan</w:t>
            </w:r>
          </w:p>
        </w:tc>
      </w:tr>
      <w:tr w:rsidR="000A4DB3" w14:paraId="5DCDD815" w14:textId="77777777">
        <w:tc>
          <w:tcPr>
            <w:tcW w:w="1728" w:type="dxa"/>
          </w:tcPr>
          <w:p w14:paraId="260A6AD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8B1F34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8E470FD" w14:textId="77777777">
        <w:tc>
          <w:tcPr>
            <w:tcW w:w="8640" w:type="dxa"/>
            <w:gridSpan w:val="5"/>
          </w:tcPr>
          <w:p w14:paraId="3CE784F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E758E17" w14:textId="77777777">
        <w:tc>
          <w:tcPr>
            <w:tcW w:w="1728" w:type="dxa"/>
          </w:tcPr>
          <w:p w14:paraId="0ECF666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598B571" w14:textId="77777777" w:rsidR="000A4DB3" w:rsidRDefault="00F32CAA">
            <w:r>
              <w:t>测试数据准备充分</w:t>
            </w:r>
          </w:p>
        </w:tc>
      </w:tr>
      <w:tr w:rsidR="000A4DB3" w14:paraId="5554DF2A" w14:textId="77777777">
        <w:tc>
          <w:tcPr>
            <w:tcW w:w="1728" w:type="dxa"/>
          </w:tcPr>
          <w:p w14:paraId="4ED8BA4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B6E4EC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1D0986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A73BA8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4C6AFDA" w14:textId="77777777" w:rsidR="000A4DB3" w:rsidRDefault="00F32CAA">
            <w:r>
              <w:t>备注</w:t>
            </w:r>
          </w:p>
        </w:tc>
      </w:tr>
      <w:tr w:rsidR="000A4DB3" w14:paraId="62D0FBE4" w14:textId="77777777">
        <w:tc>
          <w:tcPr>
            <w:tcW w:w="1728" w:type="dxa"/>
          </w:tcPr>
          <w:p w14:paraId="3402251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1561DE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工作流测试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工作流测试</w:t>
            </w:r>
            <w:r>
              <w:t>”</w:t>
            </w:r>
            <w:r>
              <w:t>进入工作流设计器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拖入脚本，选中脚本，修改脚本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拖入作业，查看修改作业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拖入工作集，查看修改工作集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连线各个元素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</w:r>
          </w:p>
        </w:tc>
        <w:tc>
          <w:tcPr>
            <w:tcW w:w="1728" w:type="dxa"/>
          </w:tcPr>
          <w:p w14:paraId="6FC6F1E0" w14:textId="77777777" w:rsidR="000A4DB3" w:rsidRDefault="00F32CAA">
            <w:r>
              <w:t>操作过程均无异常情况</w:t>
            </w:r>
          </w:p>
        </w:tc>
        <w:tc>
          <w:tcPr>
            <w:tcW w:w="1728" w:type="dxa"/>
          </w:tcPr>
          <w:p w14:paraId="3E3A03F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2B7735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F063546" w14:textId="77777777">
        <w:tc>
          <w:tcPr>
            <w:tcW w:w="1728" w:type="dxa"/>
          </w:tcPr>
          <w:p w14:paraId="065C3C8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B8A2989" w14:textId="77777777" w:rsidR="000A4DB3" w:rsidRDefault="00F32CAA">
            <w:r>
              <w:t>同一用户，同一工作目录创建同名工作流</w:t>
            </w:r>
            <w:r>
              <w:t>“</w:t>
            </w:r>
            <w:r>
              <w:t>工作流测试</w:t>
            </w:r>
            <w:r>
              <w:t>”</w:t>
            </w:r>
          </w:p>
        </w:tc>
        <w:tc>
          <w:tcPr>
            <w:tcW w:w="1728" w:type="dxa"/>
          </w:tcPr>
          <w:p w14:paraId="1E682C3C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D75CDD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B678FD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C704780" w14:textId="77777777">
        <w:tc>
          <w:tcPr>
            <w:tcW w:w="1728" w:type="dxa"/>
          </w:tcPr>
          <w:p w14:paraId="0C36962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52BE45D" w14:textId="77777777" w:rsidR="000A4DB3" w:rsidRDefault="00F32CAA">
            <w:r>
              <w:t>同一用户，不同工作目录创建</w:t>
            </w:r>
            <w:r>
              <w:t>“</w:t>
            </w:r>
            <w:r>
              <w:t>工作流测试</w:t>
            </w:r>
            <w:r>
              <w:t>”</w:t>
            </w:r>
          </w:p>
        </w:tc>
        <w:tc>
          <w:tcPr>
            <w:tcW w:w="1728" w:type="dxa"/>
          </w:tcPr>
          <w:p w14:paraId="1FE4771D" w14:textId="77777777" w:rsidR="000A4DB3" w:rsidRDefault="00F32CAA">
            <w:r>
              <w:t>可以创建成功</w:t>
            </w:r>
          </w:p>
        </w:tc>
        <w:tc>
          <w:tcPr>
            <w:tcW w:w="1728" w:type="dxa"/>
          </w:tcPr>
          <w:p w14:paraId="1ABA574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9B2D3B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DB24541" w14:textId="77777777">
        <w:tc>
          <w:tcPr>
            <w:tcW w:w="1728" w:type="dxa"/>
          </w:tcPr>
          <w:p w14:paraId="5A73F2CF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2D36CBF6" w14:textId="77777777" w:rsidR="000A4DB3" w:rsidRDefault="00F32CAA">
            <w:r>
              <w:t>修改工作流</w:t>
            </w:r>
            <w:r>
              <w:t>“</w:t>
            </w:r>
            <w:r>
              <w:t>工作流测试</w:t>
            </w:r>
            <w:r>
              <w:t>”</w:t>
            </w:r>
            <w:r>
              <w:t>的连线属性，不点击保存，直接切换到其他工作集</w:t>
            </w:r>
          </w:p>
        </w:tc>
        <w:tc>
          <w:tcPr>
            <w:tcW w:w="1728" w:type="dxa"/>
          </w:tcPr>
          <w:p w14:paraId="2A3B7143" w14:textId="77777777" w:rsidR="000A4DB3" w:rsidRDefault="00F32CAA">
            <w:r>
              <w:t>系统提示用户是否保存</w:t>
            </w:r>
          </w:p>
        </w:tc>
        <w:tc>
          <w:tcPr>
            <w:tcW w:w="1728" w:type="dxa"/>
          </w:tcPr>
          <w:p w14:paraId="4574E97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12D30B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5B2CD2D" w14:textId="77777777">
        <w:tc>
          <w:tcPr>
            <w:tcW w:w="1728" w:type="dxa"/>
          </w:tcPr>
          <w:p w14:paraId="2B179C9E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43E0103F" w14:textId="77777777" w:rsidR="000A4DB3" w:rsidRDefault="00F32CAA">
            <w:r>
              <w:t>修改工作流</w:t>
            </w:r>
            <w:r>
              <w:t>“</w:t>
            </w:r>
            <w:r>
              <w:t>工</w:t>
            </w:r>
            <w:r>
              <w:lastRenderedPageBreak/>
              <w:t>作流测试</w:t>
            </w:r>
            <w:r>
              <w:t>”</w:t>
            </w:r>
            <w:r>
              <w:t>的脚本属性，不点击保存，直接切换到其他工作集</w:t>
            </w:r>
          </w:p>
        </w:tc>
        <w:tc>
          <w:tcPr>
            <w:tcW w:w="1728" w:type="dxa"/>
          </w:tcPr>
          <w:p w14:paraId="05DC193B" w14:textId="77777777" w:rsidR="000A4DB3" w:rsidRDefault="00F32CAA">
            <w:r>
              <w:lastRenderedPageBreak/>
              <w:t>系统提示用户是</w:t>
            </w:r>
            <w:r>
              <w:lastRenderedPageBreak/>
              <w:t>否保存</w:t>
            </w:r>
          </w:p>
        </w:tc>
        <w:tc>
          <w:tcPr>
            <w:tcW w:w="1728" w:type="dxa"/>
          </w:tcPr>
          <w:p w14:paraId="67C0A5D4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64A6951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lastRenderedPageBreak/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8C7D7FE" w14:textId="77777777">
        <w:tc>
          <w:tcPr>
            <w:tcW w:w="1728" w:type="dxa"/>
          </w:tcPr>
          <w:p w14:paraId="1776232C" w14:textId="77777777" w:rsidR="000A4DB3" w:rsidRDefault="00F32CAA">
            <w:r>
              <w:lastRenderedPageBreak/>
              <w:t>6</w:t>
            </w:r>
          </w:p>
        </w:tc>
        <w:tc>
          <w:tcPr>
            <w:tcW w:w="1728" w:type="dxa"/>
          </w:tcPr>
          <w:p w14:paraId="2A301113" w14:textId="77777777" w:rsidR="000A4DB3" w:rsidRDefault="00F32CAA">
            <w:r>
              <w:t>设计工作流，开始、结束、组件之间的连线未完全连接</w:t>
            </w:r>
            <w:r>
              <w:t xml:space="preserve"> </w:t>
            </w:r>
            <w:r>
              <w:t>（放在校验测试）</w:t>
            </w:r>
          </w:p>
        </w:tc>
        <w:tc>
          <w:tcPr>
            <w:tcW w:w="1728" w:type="dxa"/>
          </w:tcPr>
          <w:p w14:paraId="110BC153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B04423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D6C8F7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8DCDB2C" w14:textId="77777777">
        <w:tc>
          <w:tcPr>
            <w:tcW w:w="1728" w:type="dxa"/>
          </w:tcPr>
          <w:p w14:paraId="75B5DB00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5C9F83E3" w14:textId="77777777" w:rsidR="000A4DB3" w:rsidRDefault="00F32CAA">
            <w:r>
              <w:t>设计工作流，增加两个相同作业，并且名称相同，点击【保存】</w:t>
            </w:r>
          </w:p>
        </w:tc>
        <w:tc>
          <w:tcPr>
            <w:tcW w:w="1728" w:type="dxa"/>
          </w:tcPr>
          <w:p w14:paraId="6E938317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2C18EB3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304592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8B93D15" w14:textId="77777777">
        <w:tc>
          <w:tcPr>
            <w:tcW w:w="1728" w:type="dxa"/>
          </w:tcPr>
          <w:p w14:paraId="7BD1150D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1F218D69" w14:textId="77777777" w:rsidR="000A4DB3" w:rsidRDefault="00F32CAA">
            <w:r>
              <w:t>设计工作流，增加两个相同工作集，存在相同名称工作集时，点击【保存】</w:t>
            </w:r>
          </w:p>
        </w:tc>
        <w:tc>
          <w:tcPr>
            <w:tcW w:w="1728" w:type="dxa"/>
          </w:tcPr>
          <w:p w14:paraId="653AA805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64CAE7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6CE059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804D614" w14:textId="77777777">
        <w:tc>
          <w:tcPr>
            <w:tcW w:w="1728" w:type="dxa"/>
          </w:tcPr>
          <w:p w14:paraId="7569368D" w14:textId="77777777" w:rsidR="000A4DB3" w:rsidRDefault="00F32CAA">
            <w:r>
              <w:t>9</w:t>
            </w:r>
          </w:p>
        </w:tc>
        <w:tc>
          <w:tcPr>
            <w:tcW w:w="1728" w:type="dxa"/>
          </w:tcPr>
          <w:p w14:paraId="605EBD07" w14:textId="77777777" w:rsidR="000A4DB3" w:rsidRDefault="00F32CAA">
            <w:r>
              <w:t>设计工作流，增加两个相同脚本，存在相同名称脚本时，点击【保存】</w:t>
            </w:r>
          </w:p>
        </w:tc>
        <w:tc>
          <w:tcPr>
            <w:tcW w:w="1728" w:type="dxa"/>
          </w:tcPr>
          <w:p w14:paraId="2D868E7C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E14F5D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527842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E4A1965" w14:textId="77777777">
        <w:tc>
          <w:tcPr>
            <w:tcW w:w="1728" w:type="dxa"/>
          </w:tcPr>
          <w:p w14:paraId="6C95B346" w14:textId="77777777" w:rsidR="000A4DB3" w:rsidRDefault="00F32CAA">
            <w:r>
              <w:t>10</w:t>
            </w:r>
          </w:p>
        </w:tc>
        <w:tc>
          <w:tcPr>
            <w:tcW w:w="1728" w:type="dxa"/>
          </w:tcPr>
          <w:p w14:paraId="460B87EE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设计工作流，增加</w:t>
            </w:r>
            <w:r>
              <w:t>“</w:t>
            </w:r>
            <w:r>
              <w:t>作业</w:t>
            </w:r>
            <w:r>
              <w:t>”</w:t>
            </w:r>
            <w:r>
              <w:t>组件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作业</w:t>
            </w:r>
            <w:r>
              <w:t>”</w:t>
            </w:r>
            <w:r>
              <w:t>映射，保存，并发布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查看工作流是否有告警提示</w:t>
            </w:r>
            <w:r>
              <w:br/>
            </w:r>
          </w:p>
        </w:tc>
        <w:tc>
          <w:tcPr>
            <w:tcW w:w="1728" w:type="dxa"/>
          </w:tcPr>
          <w:p w14:paraId="436A86E8" w14:textId="77777777" w:rsidR="000A4DB3" w:rsidRDefault="00F32CAA">
            <w:r>
              <w:t>当</w:t>
            </w:r>
            <w:r>
              <w:t>“</w:t>
            </w:r>
            <w:r>
              <w:t>作业</w:t>
            </w:r>
            <w:r>
              <w:t>”</w:t>
            </w:r>
            <w:r>
              <w:t>映射发生变化后，工作流有告警提示</w:t>
            </w:r>
          </w:p>
        </w:tc>
        <w:tc>
          <w:tcPr>
            <w:tcW w:w="1728" w:type="dxa"/>
          </w:tcPr>
          <w:p w14:paraId="68C65D2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CEF959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96859E" w14:textId="77777777">
        <w:tc>
          <w:tcPr>
            <w:tcW w:w="1728" w:type="dxa"/>
          </w:tcPr>
          <w:p w14:paraId="6BBD0E3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ED7E5C5" w14:textId="77777777" w:rsidR="000A4DB3" w:rsidRDefault="00F32CAA">
            <w:r>
              <w:t>测试结果符合预期后，测试终止</w:t>
            </w:r>
          </w:p>
        </w:tc>
      </w:tr>
      <w:tr w:rsidR="000A4DB3" w14:paraId="7BBA306E" w14:textId="77777777">
        <w:tc>
          <w:tcPr>
            <w:tcW w:w="1728" w:type="dxa"/>
          </w:tcPr>
          <w:p w14:paraId="6890CA1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5A5264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CC66326" w14:textId="77777777">
        <w:tc>
          <w:tcPr>
            <w:tcW w:w="1728" w:type="dxa"/>
          </w:tcPr>
          <w:p w14:paraId="30E0E67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EF662D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D3A6C0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54F42E7" w14:textId="77777777" w:rsidR="000A4DB3" w:rsidRDefault="00F32CAA">
            <w:r>
              <w:t>nan</w:t>
            </w:r>
          </w:p>
        </w:tc>
      </w:tr>
    </w:tbl>
    <w:p w14:paraId="01D66A5F" w14:textId="77777777" w:rsidR="000A4DB3" w:rsidRDefault="00F32CAA">
      <w:pPr>
        <w:pStyle w:val="4"/>
      </w:pPr>
      <w:r>
        <w:t>工作流设计</w:t>
      </w:r>
      <w:r>
        <w:t>-</w:t>
      </w:r>
      <w:r>
        <w:t>脚本属性设置</w:t>
      </w:r>
      <w:r>
        <w:t xml:space="preserve">(ECHO-GZML-GZLSJQ-GZLSJ-JBSXSZ-TC)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70E6281" w14:textId="77777777">
        <w:tc>
          <w:tcPr>
            <w:tcW w:w="1728" w:type="dxa"/>
          </w:tcPr>
          <w:p w14:paraId="19BB6F8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6B1ECDA" w14:textId="77777777" w:rsidR="000A4DB3" w:rsidRDefault="00F32CAA">
            <w:r>
              <w:t>工作流设计</w:t>
            </w:r>
            <w:r>
              <w:t>-</w:t>
            </w:r>
            <w:r>
              <w:t>脚本属性设置</w:t>
            </w:r>
          </w:p>
        </w:tc>
        <w:tc>
          <w:tcPr>
            <w:tcW w:w="1728" w:type="dxa"/>
          </w:tcPr>
          <w:p w14:paraId="32D8462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E073F26" w14:textId="77777777" w:rsidR="000A4DB3" w:rsidRDefault="00F32CAA">
            <w:r>
              <w:t>ECHO-GZML-GZLSJQ-GZLSJ-JBSXSZ-TC</w:t>
            </w:r>
          </w:p>
        </w:tc>
      </w:tr>
      <w:tr w:rsidR="000A4DB3" w14:paraId="779A8BF9" w14:textId="77777777">
        <w:tc>
          <w:tcPr>
            <w:tcW w:w="1728" w:type="dxa"/>
          </w:tcPr>
          <w:p w14:paraId="2DE5D69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5653B23" w14:textId="77777777" w:rsidR="000A4DB3" w:rsidRDefault="00F32CAA">
            <w:r>
              <w:t>见需求追踪表</w:t>
            </w:r>
          </w:p>
        </w:tc>
      </w:tr>
      <w:tr w:rsidR="000A4DB3" w14:paraId="0ABC2D49" w14:textId="77777777">
        <w:tc>
          <w:tcPr>
            <w:tcW w:w="1728" w:type="dxa"/>
          </w:tcPr>
          <w:p w14:paraId="7EF8BCA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76938FE" w14:textId="77777777" w:rsidR="000A4DB3" w:rsidRDefault="00F32CAA">
            <w:r>
              <w:t>nan</w:t>
            </w:r>
          </w:p>
        </w:tc>
      </w:tr>
      <w:tr w:rsidR="000A4DB3" w14:paraId="648915DF" w14:textId="77777777">
        <w:tc>
          <w:tcPr>
            <w:tcW w:w="1728" w:type="dxa"/>
          </w:tcPr>
          <w:p w14:paraId="7022082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49FE10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A2237C1" w14:textId="77777777">
        <w:tc>
          <w:tcPr>
            <w:tcW w:w="8640" w:type="dxa"/>
            <w:gridSpan w:val="5"/>
          </w:tcPr>
          <w:p w14:paraId="7A18F2A9" w14:textId="77777777" w:rsidR="000A4DB3" w:rsidRDefault="00F32CAA">
            <w:pPr>
              <w:jc w:val="center"/>
            </w:pPr>
            <w:r>
              <w:lastRenderedPageBreak/>
              <w:t>测试过程</w:t>
            </w:r>
          </w:p>
        </w:tc>
      </w:tr>
      <w:tr w:rsidR="000A4DB3" w14:paraId="4718F1AA" w14:textId="77777777">
        <w:tc>
          <w:tcPr>
            <w:tcW w:w="1728" w:type="dxa"/>
          </w:tcPr>
          <w:p w14:paraId="7DC1B26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AE67B68" w14:textId="77777777" w:rsidR="000A4DB3" w:rsidRDefault="00F32CAA">
            <w:r>
              <w:t>测试数据准备充分</w:t>
            </w:r>
          </w:p>
        </w:tc>
      </w:tr>
      <w:tr w:rsidR="000A4DB3" w14:paraId="2A20D91A" w14:textId="77777777">
        <w:tc>
          <w:tcPr>
            <w:tcW w:w="1728" w:type="dxa"/>
          </w:tcPr>
          <w:p w14:paraId="22FBD90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2C1CC5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FC8130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98F821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17F4257" w14:textId="77777777" w:rsidR="000A4DB3" w:rsidRDefault="00F32CAA">
            <w:r>
              <w:t>备注</w:t>
            </w:r>
          </w:p>
        </w:tc>
      </w:tr>
      <w:tr w:rsidR="000A4DB3" w14:paraId="7E7E9F49" w14:textId="77777777">
        <w:tc>
          <w:tcPr>
            <w:tcW w:w="1728" w:type="dxa"/>
          </w:tcPr>
          <w:p w14:paraId="4935779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33997B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新建工作流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拖入</w:t>
            </w:r>
            <w:r>
              <w:t>“</w:t>
            </w:r>
            <w:r>
              <w:t>脚本</w:t>
            </w:r>
            <w:r>
              <w:t>”</w:t>
            </w:r>
            <w:r>
              <w:t>组件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组件，修改右侧脚本属性，选择添加脚本，输入脚本名称：</w:t>
            </w:r>
            <w:r>
              <w:t>“</w:t>
            </w:r>
            <w:r>
              <w:t>脚本测试</w:t>
            </w:r>
            <w:r>
              <w:t>”</w:t>
            </w:r>
            <w:r>
              <w:t>、脚本内容：</w:t>
            </w:r>
            <w:r>
              <w:t>“echo ”test**””</w:t>
            </w:r>
            <w:r>
              <w:t>、选择执行节点</w:t>
            </w:r>
            <w:r>
              <w:t>IP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页面中是否有刚才添加的</w:t>
            </w:r>
            <w:r>
              <w:t>“</w:t>
            </w:r>
            <w:r>
              <w:t>脚本测试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737E731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操作过程均无异常情况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脚本被正确添加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脚本管理</w:t>
            </w:r>
            <w:r>
              <w:t>”</w:t>
            </w:r>
            <w:r>
              <w:t>时，有添加的脚本</w:t>
            </w:r>
            <w:r>
              <w:t>“</w:t>
            </w:r>
            <w:r>
              <w:t>脚本测试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55112B5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B9870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4790C77" w14:textId="77777777">
        <w:tc>
          <w:tcPr>
            <w:tcW w:w="1728" w:type="dxa"/>
          </w:tcPr>
          <w:p w14:paraId="5AB1C21B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070791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组件，点击【修改】图标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脚本测试</w:t>
            </w:r>
            <w:r>
              <w:t>”</w:t>
            </w:r>
            <w:r>
              <w:t>的脚本内容为</w:t>
            </w:r>
            <w:r>
              <w:t>“echo test-modify”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点击【保存】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</w:t>
            </w:r>
            <w:r>
              <w:t>“</w:t>
            </w:r>
            <w:r>
              <w:t>脚本测试</w:t>
            </w:r>
            <w:r>
              <w:t>”</w:t>
            </w:r>
            <w:r>
              <w:t>内容</w:t>
            </w:r>
            <w:r>
              <w:br/>
            </w:r>
          </w:p>
        </w:tc>
        <w:tc>
          <w:tcPr>
            <w:tcW w:w="1728" w:type="dxa"/>
          </w:tcPr>
          <w:p w14:paraId="25E3890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工作流内的脚本内容被修改成功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页面中</w:t>
            </w:r>
            <w:r>
              <w:t>“</w:t>
            </w:r>
            <w:r>
              <w:t>脚本测试</w:t>
            </w:r>
            <w:r>
              <w:t>”</w:t>
            </w:r>
            <w:r>
              <w:t>内容未发生改变</w:t>
            </w:r>
            <w:r>
              <w:br/>
            </w:r>
          </w:p>
        </w:tc>
        <w:tc>
          <w:tcPr>
            <w:tcW w:w="1728" w:type="dxa"/>
          </w:tcPr>
          <w:p w14:paraId="250BD73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24B0E8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90CD42" w14:textId="77777777">
        <w:tc>
          <w:tcPr>
            <w:tcW w:w="1728" w:type="dxa"/>
          </w:tcPr>
          <w:p w14:paraId="52DFE647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729222B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资源管理</w:t>
            </w:r>
            <w:r>
              <w:t>”-“</w:t>
            </w:r>
            <w:r>
              <w:t>脚本管理</w:t>
            </w:r>
            <w:r>
              <w:t>”</w:t>
            </w:r>
            <w:r>
              <w:t>页面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脚本测试</w:t>
            </w:r>
            <w:r>
              <w:t>”</w:t>
            </w:r>
            <w:r>
              <w:t>脚本内容为：</w:t>
            </w:r>
            <w:r>
              <w:t>“echo test-</w:t>
            </w:r>
            <w:r>
              <w:lastRenderedPageBreak/>
              <w:t>update”</w:t>
            </w:r>
            <w:r>
              <w:t>，点击保存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测试工作目录</w:t>
            </w:r>
            <w:r>
              <w:t>”</w:t>
            </w:r>
            <w:r>
              <w:t>，点击</w:t>
            </w:r>
            <w:r>
              <w:t>“</w:t>
            </w:r>
            <w:r>
              <w:t>脚本工作流</w:t>
            </w:r>
            <w:r>
              <w:t>”</w:t>
            </w:r>
            <w:r>
              <w:t>，点击</w:t>
            </w:r>
            <w:r>
              <w:t>“</w:t>
            </w:r>
            <w:r>
              <w:t>脚本测试</w:t>
            </w:r>
            <w:r>
              <w:t>”</w:t>
            </w:r>
            <w:r>
              <w:t>组件，进入右侧属性修改处，点击【修改】图标，查看内容是否跟随修改为</w:t>
            </w:r>
            <w:r>
              <w:t>“echo test-update”</w:t>
            </w:r>
            <w:r>
              <w:br/>
            </w:r>
          </w:p>
        </w:tc>
        <w:tc>
          <w:tcPr>
            <w:tcW w:w="1728" w:type="dxa"/>
          </w:tcPr>
          <w:p w14:paraId="6B4A6FB0" w14:textId="77777777" w:rsidR="000A4DB3" w:rsidRDefault="00F32CAA">
            <w:r>
              <w:lastRenderedPageBreak/>
              <w:t>工作流中的脚本内容不会跟随</w:t>
            </w:r>
            <w:r>
              <w:t>“</w:t>
            </w:r>
            <w:r>
              <w:t>脚本管理</w:t>
            </w:r>
            <w:r>
              <w:t>”</w:t>
            </w:r>
            <w:r>
              <w:t>页面中的修改发生变化</w:t>
            </w:r>
          </w:p>
        </w:tc>
        <w:tc>
          <w:tcPr>
            <w:tcW w:w="1728" w:type="dxa"/>
          </w:tcPr>
          <w:p w14:paraId="21ABAF8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27A440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75B2482" w14:textId="77777777">
        <w:tc>
          <w:tcPr>
            <w:tcW w:w="1728" w:type="dxa"/>
          </w:tcPr>
          <w:p w14:paraId="491F3B76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4E38F994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选择执行节点</w:t>
            </w:r>
            <w:r>
              <w:t>“172.16.161.11”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立即运行工作流</w:t>
            </w:r>
            <w:r>
              <w:br/>
            </w:r>
          </w:p>
        </w:tc>
        <w:tc>
          <w:tcPr>
            <w:tcW w:w="1728" w:type="dxa"/>
          </w:tcPr>
          <w:p w14:paraId="7ACB8930" w14:textId="77777777" w:rsidR="000A4DB3" w:rsidRDefault="00F32CAA">
            <w:r>
              <w:t>查看日志，此工作流运行节点为</w:t>
            </w:r>
            <w:r>
              <w:t>“172.16.161.11”</w:t>
            </w:r>
          </w:p>
        </w:tc>
        <w:tc>
          <w:tcPr>
            <w:tcW w:w="1728" w:type="dxa"/>
          </w:tcPr>
          <w:p w14:paraId="6D5B024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7724F5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D17E3A" w14:textId="77777777">
        <w:tc>
          <w:tcPr>
            <w:tcW w:w="1728" w:type="dxa"/>
          </w:tcPr>
          <w:p w14:paraId="5E946FE2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7F95171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脚本执行用户</w:t>
            </w:r>
            <w:r>
              <w:t>”</w:t>
            </w:r>
            <w:r>
              <w:t>：</w:t>
            </w:r>
            <w:r>
              <w:t>“user1”</w:t>
            </w:r>
            <w:r>
              <w:t>、</w:t>
            </w:r>
            <w:r>
              <w:br/>
              <w:t>“</w:t>
            </w:r>
            <w:r>
              <w:t>脚本执行密码</w:t>
            </w:r>
            <w:r>
              <w:t>”</w:t>
            </w:r>
            <w:r>
              <w:t>：</w:t>
            </w:r>
            <w:r>
              <w:t>“123456”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立即试运行工作流</w:t>
            </w:r>
            <w:r>
              <w:br/>
            </w:r>
          </w:p>
        </w:tc>
        <w:tc>
          <w:tcPr>
            <w:tcW w:w="1728" w:type="dxa"/>
          </w:tcPr>
          <w:p w14:paraId="15A33C46" w14:textId="77777777" w:rsidR="000A4DB3" w:rsidRDefault="00F32CAA">
            <w:r>
              <w:t>查看日志，此工作流使用用户为</w:t>
            </w:r>
            <w:r>
              <w:t>“user1”</w:t>
            </w:r>
          </w:p>
        </w:tc>
        <w:tc>
          <w:tcPr>
            <w:tcW w:w="1728" w:type="dxa"/>
          </w:tcPr>
          <w:p w14:paraId="324C136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B907B2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EBDDDAE" w14:textId="77777777">
        <w:tc>
          <w:tcPr>
            <w:tcW w:w="1728" w:type="dxa"/>
          </w:tcPr>
          <w:p w14:paraId="5FE468F6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589B82C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脚本参数</w:t>
            </w:r>
            <w:r>
              <w:t>”</w:t>
            </w:r>
            <w:r>
              <w:t>增加：</w:t>
            </w:r>
            <w:r>
              <w:lastRenderedPageBreak/>
              <w:t>“start”</w:t>
            </w:r>
            <w:r>
              <w:t>，增加</w:t>
            </w:r>
            <w:r>
              <w:t>“end”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修改脚本内容增加内容项：</w:t>
            </w:r>
            <w:r>
              <w:t>“echo $0 $1”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立即试运行工作流</w:t>
            </w:r>
            <w:r>
              <w:br/>
            </w:r>
          </w:p>
        </w:tc>
        <w:tc>
          <w:tcPr>
            <w:tcW w:w="1728" w:type="dxa"/>
          </w:tcPr>
          <w:p w14:paraId="60F5DFB7" w14:textId="77777777" w:rsidR="000A4DB3" w:rsidRDefault="00F32CAA">
            <w:r>
              <w:lastRenderedPageBreak/>
              <w:t>查看日志，日志中可以查看到输出项</w:t>
            </w:r>
            <w:r>
              <w:t>“start end”</w:t>
            </w:r>
          </w:p>
        </w:tc>
        <w:tc>
          <w:tcPr>
            <w:tcW w:w="1728" w:type="dxa"/>
          </w:tcPr>
          <w:p w14:paraId="5394693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F96295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AA8B9C6" w14:textId="77777777">
        <w:tc>
          <w:tcPr>
            <w:tcW w:w="1728" w:type="dxa"/>
          </w:tcPr>
          <w:p w14:paraId="14EE30A8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10CD6BB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将脚本名称去掉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</w:r>
          </w:p>
        </w:tc>
        <w:tc>
          <w:tcPr>
            <w:tcW w:w="1728" w:type="dxa"/>
          </w:tcPr>
          <w:p w14:paraId="33A9CDF4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44EE34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17117B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543EB63" w14:textId="77777777">
        <w:tc>
          <w:tcPr>
            <w:tcW w:w="1728" w:type="dxa"/>
          </w:tcPr>
          <w:p w14:paraId="15EBD466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133FFD03" w14:textId="77777777" w:rsidR="000A4DB3" w:rsidRDefault="00F32CAA">
            <w:r>
              <w:t>5</w:t>
            </w:r>
            <w:r>
              <w:t>）</w:t>
            </w:r>
            <w:r>
              <w:t xml:space="preserve"> </w:t>
            </w:r>
            <w:r>
              <w:t>修改</w:t>
            </w:r>
            <w:r>
              <w:t>“</w:t>
            </w:r>
            <w:r>
              <w:t>脚本工作流</w:t>
            </w:r>
            <w:r>
              <w:t>”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脚本</w:t>
            </w:r>
            <w:r>
              <w:t>”</w:t>
            </w:r>
            <w:r>
              <w:t>组件，进入属性修改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修改脚本名称</w:t>
            </w:r>
            <w:r>
              <w:br/>
              <w:t>8</w:t>
            </w:r>
            <w:r>
              <w:t>）</w:t>
            </w:r>
            <w:r>
              <w:t xml:space="preserve"> </w:t>
            </w:r>
            <w:r>
              <w:t>点击其他工作流</w:t>
            </w:r>
            <w:r>
              <w:br/>
            </w:r>
          </w:p>
        </w:tc>
        <w:tc>
          <w:tcPr>
            <w:tcW w:w="1728" w:type="dxa"/>
          </w:tcPr>
          <w:p w14:paraId="18DA1929" w14:textId="77777777" w:rsidR="000A4DB3" w:rsidRDefault="00F32CAA">
            <w:r>
              <w:t>系统提示用户保存</w:t>
            </w:r>
          </w:p>
        </w:tc>
        <w:tc>
          <w:tcPr>
            <w:tcW w:w="1728" w:type="dxa"/>
          </w:tcPr>
          <w:p w14:paraId="0203EEC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BECC4B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F33B760" w14:textId="77777777">
        <w:tc>
          <w:tcPr>
            <w:tcW w:w="1728" w:type="dxa"/>
          </w:tcPr>
          <w:p w14:paraId="49AA216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ECFA683" w14:textId="77777777" w:rsidR="000A4DB3" w:rsidRDefault="00F32CAA">
            <w:r>
              <w:t>测试结果符合预期后，测试终止</w:t>
            </w:r>
          </w:p>
        </w:tc>
      </w:tr>
      <w:tr w:rsidR="000A4DB3" w14:paraId="7A6099E1" w14:textId="77777777">
        <w:tc>
          <w:tcPr>
            <w:tcW w:w="1728" w:type="dxa"/>
          </w:tcPr>
          <w:p w14:paraId="1E0E91CD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FFC3A9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FF94D7A" w14:textId="77777777">
        <w:tc>
          <w:tcPr>
            <w:tcW w:w="1728" w:type="dxa"/>
          </w:tcPr>
          <w:p w14:paraId="66FC439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6B93B8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B2DEE8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C23AEE4" w14:textId="77777777" w:rsidR="000A4DB3" w:rsidRDefault="00F32CAA">
            <w:r>
              <w:t>nan</w:t>
            </w:r>
          </w:p>
        </w:tc>
      </w:tr>
    </w:tbl>
    <w:p w14:paraId="0A1E037C" w14:textId="77777777" w:rsidR="000A4DB3" w:rsidRDefault="00F32CAA">
      <w:pPr>
        <w:pStyle w:val="4"/>
      </w:pPr>
      <w:r>
        <w:t>工作流设计</w:t>
      </w:r>
      <w:r>
        <w:t>-</w:t>
      </w:r>
      <w:r>
        <w:t>作业属性设置</w:t>
      </w:r>
      <w:r>
        <w:t xml:space="preserve">(ECHO-GZML-GZLSJQ-GZLSJ-ZYSXSZ-TC)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7D09F86" w14:textId="77777777">
        <w:tc>
          <w:tcPr>
            <w:tcW w:w="1728" w:type="dxa"/>
          </w:tcPr>
          <w:p w14:paraId="3C786E6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3316F9D" w14:textId="77777777" w:rsidR="000A4DB3" w:rsidRDefault="00F32CAA">
            <w:r>
              <w:t>工作流设计</w:t>
            </w:r>
            <w:r>
              <w:t>-</w:t>
            </w:r>
            <w:r>
              <w:t>作业属性设置</w:t>
            </w:r>
          </w:p>
        </w:tc>
        <w:tc>
          <w:tcPr>
            <w:tcW w:w="1728" w:type="dxa"/>
          </w:tcPr>
          <w:p w14:paraId="4A93CB5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2EC2192" w14:textId="77777777" w:rsidR="000A4DB3" w:rsidRDefault="00F32CAA">
            <w:r>
              <w:t>ECHO-GZML-GZLSJQ-GZLSJ-ZYSXSZ-TC</w:t>
            </w:r>
          </w:p>
        </w:tc>
      </w:tr>
      <w:tr w:rsidR="000A4DB3" w14:paraId="0779C919" w14:textId="77777777">
        <w:tc>
          <w:tcPr>
            <w:tcW w:w="1728" w:type="dxa"/>
          </w:tcPr>
          <w:p w14:paraId="7984CE7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6F09B11" w14:textId="77777777" w:rsidR="000A4DB3" w:rsidRDefault="00F32CAA">
            <w:r>
              <w:t>见需求追踪表</w:t>
            </w:r>
          </w:p>
        </w:tc>
      </w:tr>
      <w:tr w:rsidR="000A4DB3" w14:paraId="556F44E9" w14:textId="77777777">
        <w:tc>
          <w:tcPr>
            <w:tcW w:w="1728" w:type="dxa"/>
          </w:tcPr>
          <w:p w14:paraId="6624898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2BD5B96" w14:textId="77777777" w:rsidR="000A4DB3" w:rsidRDefault="00F32CAA">
            <w:r>
              <w:t>nan</w:t>
            </w:r>
          </w:p>
        </w:tc>
      </w:tr>
      <w:tr w:rsidR="000A4DB3" w14:paraId="26FC61F0" w14:textId="77777777">
        <w:tc>
          <w:tcPr>
            <w:tcW w:w="1728" w:type="dxa"/>
          </w:tcPr>
          <w:p w14:paraId="28B37A0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85E5C0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9053AAF" w14:textId="77777777">
        <w:tc>
          <w:tcPr>
            <w:tcW w:w="8640" w:type="dxa"/>
            <w:gridSpan w:val="5"/>
          </w:tcPr>
          <w:p w14:paraId="3B460A4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52082F6" w14:textId="77777777">
        <w:tc>
          <w:tcPr>
            <w:tcW w:w="1728" w:type="dxa"/>
          </w:tcPr>
          <w:p w14:paraId="28A90CD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85E4F98" w14:textId="77777777" w:rsidR="000A4DB3" w:rsidRDefault="00F32CAA">
            <w:r>
              <w:t>测试数据准备充分</w:t>
            </w:r>
          </w:p>
        </w:tc>
      </w:tr>
      <w:tr w:rsidR="000A4DB3" w14:paraId="2136914F" w14:textId="77777777">
        <w:tc>
          <w:tcPr>
            <w:tcW w:w="1728" w:type="dxa"/>
          </w:tcPr>
          <w:p w14:paraId="5B4D043D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4A86F1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CBA20B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B85ED2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BE73DB1" w14:textId="77777777" w:rsidR="000A4DB3" w:rsidRDefault="00F32CAA">
            <w:r>
              <w:t>备注</w:t>
            </w:r>
          </w:p>
        </w:tc>
      </w:tr>
      <w:tr w:rsidR="000A4DB3" w14:paraId="111D7D9A" w14:textId="77777777">
        <w:tc>
          <w:tcPr>
            <w:tcW w:w="1728" w:type="dxa"/>
          </w:tcPr>
          <w:p w14:paraId="45714DA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6BCE43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作业属性设置</w:t>
            </w:r>
            <w:r>
              <w:lastRenderedPageBreak/>
              <w:t>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将映射数据库类型作业拖入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修改数据连接配置可以切换已有的数据连接，可以指定交换节点；变量设置可以设置系统变量和自定义变量；运行配置可以指定运行模式、提交间隔、批次大小、阻塞队列大小、加密</w:t>
            </w:r>
            <w:r>
              <w:t>-</w:t>
            </w:r>
            <w:r>
              <w:t>压缩算法、队列大小、反馈日志设置、反馈时间间隔等属性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查看工作流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378C2F68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设置作业属性可以正常保存</w:t>
            </w:r>
            <w:r>
              <w:br/>
            </w:r>
            <w:r>
              <w:lastRenderedPageBreak/>
              <w:t>2</w:t>
            </w:r>
            <w:r>
              <w:t>）</w:t>
            </w:r>
            <w:r>
              <w:t xml:space="preserve"> </w:t>
            </w:r>
            <w:r>
              <w:t>再次查看时，上次修改的内容可以正常回显</w:t>
            </w:r>
            <w:r>
              <w:br/>
            </w:r>
          </w:p>
        </w:tc>
        <w:tc>
          <w:tcPr>
            <w:tcW w:w="1728" w:type="dxa"/>
          </w:tcPr>
          <w:p w14:paraId="18037450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5791D82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6D9F08" w14:textId="77777777">
        <w:tc>
          <w:tcPr>
            <w:tcW w:w="1728" w:type="dxa"/>
          </w:tcPr>
          <w:p w14:paraId="336829FA" w14:textId="77777777" w:rsidR="000A4DB3" w:rsidRDefault="00F32CAA">
            <w:r>
              <w:lastRenderedPageBreak/>
              <w:t>2</w:t>
            </w:r>
          </w:p>
        </w:tc>
        <w:tc>
          <w:tcPr>
            <w:tcW w:w="1728" w:type="dxa"/>
          </w:tcPr>
          <w:p w14:paraId="3E1F3C0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作业属性设置测试</w:t>
            </w:r>
            <w:r>
              <w:t>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将映射数据库类型作业拖入</w:t>
            </w:r>
            <w:r>
              <w:t>“</w:t>
            </w:r>
            <w:r>
              <w:t>作业属性设置测试</w:t>
            </w:r>
            <w:r>
              <w:t>1”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点击【拆分】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按照区间值、固定值、字段值进行数据拆分，预览拆分</w:t>
            </w:r>
            <w:r>
              <w:t>sql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</w:r>
            <w:r>
              <w:lastRenderedPageBreak/>
              <w:t>7</w:t>
            </w:r>
            <w:r>
              <w:t>）</w:t>
            </w:r>
            <w:r>
              <w:t xml:space="preserve"> </w:t>
            </w:r>
            <w:r>
              <w:t>查看工作流</w:t>
            </w:r>
            <w:r>
              <w:t>“</w:t>
            </w:r>
            <w:r>
              <w:t>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4F4EBB13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拆分时各种类型的拆分方式均无异常出现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保存后，再次查看，拆分</w:t>
            </w:r>
            <w:r>
              <w:t>sql</w:t>
            </w:r>
            <w:r>
              <w:t>可以正常回显</w:t>
            </w:r>
            <w:r>
              <w:br/>
            </w:r>
          </w:p>
        </w:tc>
        <w:tc>
          <w:tcPr>
            <w:tcW w:w="1728" w:type="dxa"/>
          </w:tcPr>
          <w:p w14:paraId="1A6B9C4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56F12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0D7956B" w14:textId="77777777">
        <w:tc>
          <w:tcPr>
            <w:tcW w:w="1728" w:type="dxa"/>
          </w:tcPr>
          <w:p w14:paraId="377AF583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32962F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将映射文件类型作业拖入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点击作业，查看可修改项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修改文件作业属性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查看工作流</w:t>
            </w:r>
            <w:r>
              <w:t>“</w:t>
            </w:r>
            <w:r>
              <w:t>文件作业属性设置测试</w:t>
            </w:r>
            <w:r>
              <w:t>”</w:t>
            </w:r>
            <w:r>
              <w:t>，点击映射作业，查看是否保存成功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65C6059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设置作业属性可以正常保存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再次查看时，上次修改的内容可以正常回显</w:t>
            </w:r>
            <w:r>
              <w:br/>
            </w:r>
          </w:p>
        </w:tc>
        <w:tc>
          <w:tcPr>
            <w:tcW w:w="1728" w:type="dxa"/>
          </w:tcPr>
          <w:p w14:paraId="78D1D26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4822BD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C2A78F" w14:textId="77777777">
        <w:tc>
          <w:tcPr>
            <w:tcW w:w="1728" w:type="dxa"/>
          </w:tcPr>
          <w:p w14:paraId="598BEEF4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685AF29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多文件作业传输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映射设计器</w:t>
            </w:r>
            <w:r>
              <w:t>”</w:t>
            </w:r>
            <w:r>
              <w:t>页面，创建文件类型映射</w:t>
            </w:r>
            <w:r>
              <w:t>“</w:t>
            </w:r>
            <w:r>
              <w:t>多文件传输作业</w:t>
            </w:r>
            <w:r>
              <w:t>”</w:t>
            </w:r>
            <w:r>
              <w:t>，分别包含</w:t>
            </w:r>
            <w:r>
              <w:t>2</w:t>
            </w:r>
            <w:r>
              <w:t>个数据源和</w:t>
            </w:r>
            <w:r>
              <w:t>2</w:t>
            </w:r>
            <w:r>
              <w:t>个目标源，保存并发布成作业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进入工作流设计器，将作业</w:t>
            </w:r>
            <w:r>
              <w:t>“</w:t>
            </w:r>
            <w:r>
              <w:t>多文件传输作业</w:t>
            </w:r>
            <w:r>
              <w:t>”</w:t>
            </w:r>
            <w:r>
              <w:t>拖入工作流</w:t>
            </w:r>
            <w:r>
              <w:t>中，点击作业属性，查看并编辑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保存工作流，再次进入并查看作业属性</w:t>
            </w:r>
            <w:r>
              <w:br/>
            </w:r>
          </w:p>
        </w:tc>
        <w:tc>
          <w:tcPr>
            <w:tcW w:w="1728" w:type="dxa"/>
          </w:tcPr>
          <w:p w14:paraId="041A411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多文件传输作业</w:t>
            </w:r>
            <w:r>
              <w:t>”</w:t>
            </w:r>
            <w:r>
              <w:t>属性时，会有</w:t>
            </w:r>
            <w:r>
              <w:t>2</w:t>
            </w:r>
            <w:r>
              <w:t>个数据源的编辑入口，</w:t>
            </w:r>
            <w:r>
              <w:t>2</w:t>
            </w:r>
            <w:r>
              <w:t>个目标源的编辑入口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保存后，再次点击查看属性，已编辑属性正常回显</w:t>
            </w:r>
            <w:r>
              <w:br/>
            </w:r>
          </w:p>
        </w:tc>
        <w:tc>
          <w:tcPr>
            <w:tcW w:w="1728" w:type="dxa"/>
          </w:tcPr>
          <w:p w14:paraId="7E3EB5F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D8871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847C106" w14:textId="77777777">
        <w:tc>
          <w:tcPr>
            <w:tcW w:w="1728" w:type="dxa"/>
          </w:tcPr>
          <w:p w14:paraId="75A319F9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0D285D9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导入包含数据库类型作业的</w:t>
            </w:r>
            <w:r>
              <w:lastRenderedPageBreak/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修改工作刘中的数据库作业属性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点击工作流中的映射作业，查看是否保存成功</w:t>
            </w:r>
            <w:r>
              <w:br/>
            </w:r>
          </w:p>
        </w:tc>
        <w:tc>
          <w:tcPr>
            <w:tcW w:w="1728" w:type="dxa"/>
          </w:tcPr>
          <w:p w14:paraId="609A641B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可以正常查看导入的数据库</w:t>
            </w:r>
            <w:r>
              <w:lastRenderedPageBreak/>
              <w:t>作业属性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修改后可以正常保存</w:t>
            </w:r>
            <w:r>
              <w:br/>
            </w:r>
          </w:p>
        </w:tc>
        <w:tc>
          <w:tcPr>
            <w:tcW w:w="1728" w:type="dxa"/>
          </w:tcPr>
          <w:p w14:paraId="1DFF573F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67C2D3E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3EA7F7" w14:textId="77777777">
        <w:tc>
          <w:tcPr>
            <w:tcW w:w="1728" w:type="dxa"/>
          </w:tcPr>
          <w:p w14:paraId="33C4CBF0" w14:textId="77777777" w:rsidR="000A4DB3" w:rsidRDefault="00F32CAA">
            <w:r>
              <w:lastRenderedPageBreak/>
              <w:t>6</w:t>
            </w:r>
          </w:p>
        </w:tc>
        <w:tc>
          <w:tcPr>
            <w:tcW w:w="1728" w:type="dxa"/>
          </w:tcPr>
          <w:p w14:paraId="1FD077F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上传</w:t>
            </w:r>
            <w:r>
              <w:t>KJB</w:t>
            </w:r>
            <w:r>
              <w:t>作业，发布成作业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将作业拖入工作流</w:t>
            </w:r>
            <w:r>
              <w:t>“KJB</w:t>
            </w:r>
            <w:r>
              <w:t>工作流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修改工作流中的</w:t>
            </w:r>
            <w:r>
              <w:t>KJB</w:t>
            </w:r>
            <w:r>
              <w:t>作业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再次查看此工作流中修改内容是否保存</w:t>
            </w:r>
            <w:r>
              <w:br/>
            </w:r>
          </w:p>
        </w:tc>
        <w:tc>
          <w:tcPr>
            <w:tcW w:w="1728" w:type="dxa"/>
          </w:tcPr>
          <w:p w14:paraId="1B9777BB" w14:textId="77777777" w:rsidR="000A4DB3" w:rsidRDefault="00F32CAA">
            <w:r>
              <w:t>KJB</w:t>
            </w:r>
            <w:r>
              <w:t>作业可以正常修改设置，保存后再次查看时可以回显修改设置的属性</w:t>
            </w:r>
          </w:p>
        </w:tc>
        <w:tc>
          <w:tcPr>
            <w:tcW w:w="1728" w:type="dxa"/>
          </w:tcPr>
          <w:p w14:paraId="1CD9067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CD9F2A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5652AA" w14:textId="77777777">
        <w:tc>
          <w:tcPr>
            <w:tcW w:w="1728" w:type="dxa"/>
          </w:tcPr>
          <w:p w14:paraId="5EBE8A8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ED4D759" w14:textId="77777777" w:rsidR="000A4DB3" w:rsidRDefault="00F32CAA">
            <w:r>
              <w:t>测试结果符合预期后，测试终止</w:t>
            </w:r>
          </w:p>
        </w:tc>
      </w:tr>
      <w:tr w:rsidR="000A4DB3" w14:paraId="3FAA67BD" w14:textId="77777777">
        <w:tc>
          <w:tcPr>
            <w:tcW w:w="1728" w:type="dxa"/>
          </w:tcPr>
          <w:p w14:paraId="48AE1BB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A6A6B7C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452EEE2" w14:textId="77777777">
        <w:tc>
          <w:tcPr>
            <w:tcW w:w="1728" w:type="dxa"/>
          </w:tcPr>
          <w:p w14:paraId="075A828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64DFF6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94B2EF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4567854" w14:textId="77777777" w:rsidR="000A4DB3" w:rsidRDefault="00F32CAA">
            <w:r>
              <w:t>nan</w:t>
            </w:r>
          </w:p>
        </w:tc>
      </w:tr>
    </w:tbl>
    <w:p w14:paraId="7CA308B3" w14:textId="77777777" w:rsidR="000A4DB3" w:rsidRDefault="00F32CAA">
      <w:pPr>
        <w:pStyle w:val="4"/>
      </w:pPr>
      <w:r>
        <w:t>工作流设计</w:t>
      </w:r>
      <w:r>
        <w:t>-</w:t>
      </w:r>
      <w:r>
        <w:t>工作集属性设置</w:t>
      </w:r>
      <w:r>
        <w:t xml:space="preserve">(ECHO-GZML-GZLSJQ-GZLSJ-GZJSXSZ-TC)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5BCE4D1" w14:textId="77777777">
        <w:tc>
          <w:tcPr>
            <w:tcW w:w="1728" w:type="dxa"/>
          </w:tcPr>
          <w:p w14:paraId="1591A88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FF9F884" w14:textId="77777777" w:rsidR="000A4DB3" w:rsidRDefault="00F32CAA">
            <w:r>
              <w:t>工作流设计</w:t>
            </w:r>
            <w:r>
              <w:t>-</w:t>
            </w:r>
            <w:r>
              <w:t>工作集属性设置</w:t>
            </w:r>
          </w:p>
        </w:tc>
        <w:tc>
          <w:tcPr>
            <w:tcW w:w="1728" w:type="dxa"/>
          </w:tcPr>
          <w:p w14:paraId="03BF946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7AD12F3" w14:textId="77777777" w:rsidR="000A4DB3" w:rsidRDefault="00F32CAA">
            <w:r>
              <w:t>ECHO-GZML-GZLSJQ-GZLSJ-GZJSXSZ-TC</w:t>
            </w:r>
          </w:p>
        </w:tc>
      </w:tr>
      <w:tr w:rsidR="000A4DB3" w14:paraId="55F47F7E" w14:textId="77777777">
        <w:tc>
          <w:tcPr>
            <w:tcW w:w="1728" w:type="dxa"/>
          </w:tcPr>
          <w:p w14:paraId="6AA31F6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EF7DD61" w14:textId="77777777" w:rsidR="000A4DB3" w:rsidRDefault="00F32CAA">
            <w:r>
              <w:t>见需求追踪表</w:t>
            </w:r>
          </w:p>
        </w:tc>
      </w:tr>
      <w:tr w:rsidR="000A4DB3" w14:paraId="4481CF58" w14:textId="77777777">
        <w:tc>
          <w:tcPr>
            <w:tcW w:w="1728" w:type="dxa"/>
          </w:tcPr>
          <w:p w14:paraId="1FCBF9E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F3E4FA1" w14:textId="77777777" w:rsidR="000A4DB3" w:rsidRDefault="00F32CAA">
            <w:r>
              <w:t>nan</w:t>
            </w:r>
          </w:p>
        </w:tc>
      </w:tr>
      <w:tr w:rsidR="000A4DB3" w14:paraId="0FF7E431" w14:textId="77777777">
        <w:tc>
          <w:tcPr>
            <w:tcW w:w="1728" w:type="dxa"/>
          </w:tcPr>
          <w:p w14:paraId="42FC468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32B520F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3C69AAB" w14:textId="77777777">
        <w:tc>
          <w:tcPr>
            <w:tcW w:w="8640" w:type="dxa"/>
            <w:gridSpan w:val="5"/>
          </w:tcPr>
          <w:p w14:paraId="33F9DE0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BDADB63" w14:textId="77777777">
        <w:tc>
          <w:tcPr>
            <w:tcW w:w="1728" w:type="dxa"/>
          </w:tcPr>
          <w:p w14:paraId="45283E7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3F1BC8A" w14:textId="77777777" w:rsidR="000A4DB3" w:rsidRDefault="00F32CAA">
            <w:r>
              <w:t>测试数据准备充分</w:t>
            </w:r>
          </w:p>
        </w:tc>
      </w:tr>
      <w:tr w:rsidR="000A4DB3" w14:paraId="15CF5ADB" w14:textId="77777777">
        <w:tc>
          <w:tcPr>
            <w:tcW w:w="1728" w:type="dxa"/>
          </w:tcPr>
          <w:p w14:paraId="761F5C5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C25C38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FCBEB8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D17D58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666EE43" w14:textId="77777777" w:rsidR="000A4DB3" w:rsidRDefault="00F32CAA">
            <w:r>
              <w:t>备注</w:t>
            </w:r>
          </w:p>
        </w:tc>
      </w:tr>
      <w:tr w:rsidR="000A4DB3" w14:paraId="1BF8F821" w14:textId="77777777">
        <w:tc>
          <w:tcPr>
            <w:tcW w:w="1728" w:type="dxa"/>
          </w:tcPr>
          <w:p w14:paraId="4EDD473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A020A0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工作流的工作集属性设置测试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将包含数据库作业类型、文件作业类型、脚本类型的工作集</w:t>
            </w:r>
            <w:r>
              <w:lastRenderedPageBreak/>
              <w:t>拖入工作流</w:t>
            </w:r>
            <w:r>
              <w:t xml:space="preserve"> “</w:t>
            </w:r>
            <w:r>
              <w:t>工作流的工作集属性设置测试</w:t>
            </w:r>
            <w:r>
              <w:t>”</w:t>
            </w:r>
            <w:r>
              <w:t>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点击工作集，查看工作集的属性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选中属性中的数据库类型作业，查看并修改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选中属性中的文件类型作业，查看并修改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选中工作集中的脚本类型的作业，查看并修改其属性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  <w:t>8</w:t>
            </w:r>
            <w:r>
              <w:t>）</w:t>
            </w:r>
            <w:r>
              <w:t xml:space="preserve"> </w:t>
            </w:r>
            <w:r>
              <w:t>查看工作流</w:t>
            </w:r>
            <w:r>
              <w:t>“</w:t>
            </w:r>
            <w:r>
              <w:t>工作流的工作集属性设置测试</w:t>
            </w:r>
            <w:r>
              <w:t>”</w:t>
            </w:r>
            <w:r>
              <w:t>，点击映射作业，查看是否保存成功</w:t>
            </w:r>
            <w:r>
              <w:br/>
              <w:t>9</w:t>
            </w:r>
            <w:r>
              <w:t>）</w:t>
            </w:r>
            <w:r>
              <w:t xml:space="preserve"> </w:t>
            </w:r>
            <w:r>
              <w:t>试运行此工作流</w:t>
            </w:r>
            <w:r>
              <w:br/>
            </w:r>
          </w:p>
        </w:tc>
        <w:tc>
          <w:tcPr>
            <w:tcW w:w="1728" w:type="dxa"/>
          </w:tcPr>
          <w:p w14:paraId="5B46C052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工作集中的所有组件内容均可以正常修改、保存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再次查看时，上次修改的内容可以正常回显</w:t>
            </w:r>
            <w:r>
              <w:br/>
            </w:r>
            <w:r>
              <w:lastRenderedPageBreak/>
              <w:t>3</w:t>
            </w:r>
            <w:r>
              <w:t>）</w:t>
            </w:r>
            <w:r>
              <w:t xml:space="preserve"> </w:t>
            </w:r>
            <w:r>
              <w:t>工作流执行</w:t>
            </w:r>
            <w:r>
              <w:t>会按照工作流中对工作集的脚本</w:t>
            </w:r>
            <w:r>
              <w:t>/</w:t>
            </w:r>
            <w:r>
              <w:t>作业节点属性配置运行</w:t>
            </w:r>
            <w:r>
              <w:br/>
            </w:r>
          </w:p>
        </w:tc>
        <w:tc>
          <w:tcPr>
            <w:tcW w:w="1728" w:type="dxa"/>
          </w:tcPr>
          <w:p w14:paraId="444D0293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596893B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51CDD6A" w14:textId="77777777">
        <w:tc>
          <w:tcPr>
            <w:tcW w:w="1728" w:type="dxa"/>
          </w:tcPr>
          <w:p w14:paraId="3953D97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0CB5F88" w14:textId="77777777" w:rsidR="000A4DB3" w:rsidRDefault="00F32CAA">
            <w:r>
              <w:t>测试结果符合预期后，测试终止</w:t>
            </w:r>
          </w:p>
        </w:tc>
      </w:tr>
      <w:tr w:rsidR="000A4DB3" w14:paraId="32533F00" w14:textId="77777777">
        <w:tc>
          <w:tcPr>
            <w:tcW w:w="1728" w:type="dxa"/>
          </w:tcPr>
          <w:p w14:paraId="6F6712C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047820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00FC128" w14:textId="77777777">
        <w:tc>
          <w:tcPr>
            <w:tcW w:w="1728" w:type="dxa"/>
          </w:tcPr>
          <w:p w14:paraId="3EA4A64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D8C1CB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3360B9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B6796C5" w14:textId="77777777" w:rsidR="000A4DB3" w:rsidRDefault="00F32CAA">
            <w:r>
              <w:t>nan</w:t>
            </w:r>
          </w:p>
        </w:tc>
      </w:tr>
    </w:tbl>
    <w:p w14:paraId="27720136" w14:textId="77777777" w:rsidR="000A4DB3" w:rsidRDefault="00F32CAA">
      <w:pPr>
        <w:pStyle w:val="4"/>
      </w:pPr>
      <w:r>
        <w:t>工作流保存</w:t>
      </w:r>
      <w:r>
        <w:t xml:space="preserve">(ECHO-GZML-GZLSJQ-GZLBC-TC)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D60E46A" w14:textId="77777777">
        <w:tc>
          <w:tcPr>
            <w:tcW w:w="1728" w:type="dxa"/>
          </w:tcPr>
          <w:p w14:paraId="5BA53AD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CCE920F" w14:textId="77777777" w:rsidR="000A4DB3" w:rsidRDefault="00F32CAA">
            <w:r>
              <w:t>工作流保存</w:t>
            </w:r>
          </w:p>
        </w:tc>
        <w:tc>
          <w:tcPr>
            <w:tcW w:w="1728" w:type="dxa"/>
          </w:tcPr>
          <w:p w14:paraId="4BC6286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C0816D7" w14:textId="77777777" w:rsidR="000A4DB3" w:rsidRDefault="00F32CAA">
            <w:r>
              <w:t>ECHO-GZML-GZLSJQ-GZLBC-TC</w:t>
            </w:r>
          </w:p>
        </w:tc>
      </w:tr>
      <w:tr w:rsidR="000A4DB3" w14:paraId="0DCB9586" w14:textId="77777777">
        <w:tc>
          <w:tcPr>
            <w:tcW w:w="1728" w:type="dxa"/>
          </w:tcPr>
          <w:p w14:paraId="792773B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98F6967" w14:textId="77777777" w:rsidR="000A4DB3" w:rsidRDefault="00F32CAA">
            <w:r>
              <w:t>见需求追踪表</w:t>
            </w:r>
          </w:p>
        </w:tc>
      </w:tr>
      <w:tr w:rsidR="000A4DB3" w14:paraId="302A8708" w14:textId="77777777">
        <w:tc>
          <w:tcPr>
            <w:tcW w:w="1728" w:type="dxa"/>
          </w:tcPr>
          <w:p w14:paraId="5633E7F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0567746" w14:textId="77777777" w:rsidR="000A4DB3" w:rsidRDefault="00F32CAA">
            <w:r>
              <w:t>nan</w:t>
            </w:r>
          </w:p>
        </w:tc>
      </w:tr>
      <w:tr w:rsidR="000A4DB3" w14:paraId="65700088" w14:textId="77777777">
        <w:tc>
          <w:tcPr>
            <w:tcW w:w="1728" w:type="dxa"/>
          </w:tcPr>
          <w:p w14:paraId="6A8B0623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2774A7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C3096A9" w14:textId="77777777">
        <w:tc>
          <w:tcPr>
            <w:tcW w:w="8640" w:type="dxa"/>
            <w:gridSpan w:val="5"/>
          </w:tcPr>
          <w:p w14:paraId="14D14AD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00B02E3" w14:textId="77777777">
        <w:tc>
          <w:tcPr>
            <w:tcW w:w="1728" w:type="dxa"/>
          </w:tcPr>
          <w:p w14:paraId="2F109D9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B7AC602" w14:textId="77777777" w:rsidR="000A4DB3" w:rsidRDefault="00F32CAA">
            <w:r>
              <w:t>测试数据准备充分</w:t>
            </w:r>
          </w:p>
        </w:tc>
      </w:tr>
      <w:tr w:rsidR="000A4DB3" w14:paraId="11D1B5F5" w14:textId="77777777">
        <w:tc>
          <w:tcPr>
            <w:tcW w:w="1728" w:type="dxa"/>
          </w:tcPr>
          <w:p w14:paraId="617A6ED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0FC218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39EFA9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4FFE4F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800CD53" w14:textId="77777777" w:rsidR="000A4DB3" w:rsidRDefault="00F32CAA">
            <w:r>
              <w:t>备注</w:t>
            </w:r>
          </w:p>
        </w:tc>
      </w:tr>
      <w:tr w:rsidR="000A4DB3" w14:paraId="659BB80B" w14:textId="77777777">
        <w:tc>
          <w:tcPr>
            <w:tcW w:w="1728" w:type="dxa"/>
          </w:tcPr>
          <w:p w14:paraId="353E327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E223354" w14:textId="77777777" w:rsidR="000A4DB3" w:rsidRDefault="00F32CAA">
            <w:r>
              <w:t>添加工作流</w:t>
            </w:r>
            <w:r>
              <w:t>“</w:t>
            </w:r>
            <w:r>
              <w:t>工作流测试</w:t>
            </w:r>
            <w:r>
              <w:t>”</w:t>
            </w:r>
            <w:r>
              <w:t>，设计工作流，点击【保存】图标</w:t>
            </w:r>
          </w:p>
        </w:tc>
        <w:tc>
          <w:tcPr>
            <w:tcW w:w="1728" w:type="dxa"/>
          </w:tcPr>
          <w:p w14:paraId="7117F747" w14:textId="77777777" w:rsidR="000A4DB3" w:rsidRDefault="00F32CAA">
            <w:r>
              <w:t>工作流保存成功，并在设计的工作流列表中查看到</w:t>
            </w:r>
          </w:p>
        </w:tc>
        <w:tc>
          <w:tcPr>
            <w:tcW w:w="1728" w:type="dxa"/>
          </w:tcPr>
          <w:p w14:paraId="3F764FD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8E2888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10D048F" w14:textId="77777777">
        <w:tc>
          <w:tcPr>
            <w:tcW w:w="1728" w:type="dxa"/>
          </w:tcPr>
          <w:p w14:paraId="21F06F8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FF2D58D" w14:textId="77777777" w:rsidR="000A4DB3" w:rsidRDefault="00F32CAA">
            <w:r>
              <w:t>点击步骤</w:t>
            </w:r>
            <w:r>
              <w:t>1</w:t>
            </w:r>
            <w:r>
              <w:t>保存</w:t>
            </w:r>
            <w:r>
              <w:lastRenderedPageBreak/>
              <w:t>的工作流：</w:t>
            </w:r>
            <w:r>
              <w:t>“</w:t>
            </w:r>
            <w:r>
              <w:t>工作流测试</w:t>
            </w:r>
            <w:r>
              <w:t>”</w:t>
            </w:r>
            <w:r>
              <w:t>，查看</w:t>
            </w:r>
            <w:r>
              <w:t>“</w:t>
            </w:r>
            <w:r>
              <w:t>连线</w:t>
            </w:r>
            <w:r>
              <w:t>”</w:t>
            </w:r>
            <w:r>
              <w:t>、</w:t>
            </w:r>
            <w:r>
              <w:t>“</w:t>
            </w:r>
            <w:r>
              <w:t>作业</w:t>
            </w:r>
            <w:r>
              <w:t>”</w:t>
            </w:r>
            <w:r>
              <w:t>、</w:t>
            </w:r>
            <w:r>
              <w:t>“</w:t>
            </w:r>
            <w:r>
              <w:t>脚本</w:t>
            </w:r>
            <w:r>
              <w:t>”</w:t>
            </w:r>
            <w:r>
              <w:t>属性是否保存成功</w:t>
            </w:r>
          </w:p>
        </w:tc>
        <w:tc>
          <w:tcPr>
            <w:tcW w:w="1728" w:type="dxa"/>
          </w:tcPr>
          <w:p w14:paraId="41F73759" w14:textId="77777777" w:rsidR="000A4DB3" w:rsidRDefault="00F32CAA">
            <w:r>
              <w:lastRenderedPageBreak/>
              <w:t>“</w:t>
            </w:r>
            <w:r>
              <w:t>连线</w:t>
            </w:r>
            <w:r>
              <w:t>”</w:t>
            </w:r>
            <w:r>
              <w:t>、</w:t>
            </w:r>
            <w:r>
              <w:t>“</w:t>
            </w:r>
            <w:r>
              <w:t>作</w:t>
            </w:r>
            <w:r>
              <w:lastRenderedPageBreak/>
              <w:t>业</w:t>
            </w:r>
            <w:r>
              <w:t>”</w:t>
            </w:r>
            <w:r>
              <w:t>、</w:t>
            </w:r>
            <w:r>
              <w:t>“</w:t>
            </w:r>
            <w:r>
              <w:t>脚本</w:t>
            </w:r>
            <w:r>
              <w:t>”</w:t>
            </w:r>
            <w:r>
              <w:t>、</w:t>
            </w:r>
            <w:r>
              <w:t>“</w:t>
            </w:r>
            <w:r>
              <w:t>工作集</w:t>
            </w:r>
            <w:r>
              <w:t>”</w:t>
            </w:r>
            <w:r>
              <w:t>均正常保存，正常回显</w:t>
            </w:r>
          </w:p>
        </w:tc>
        <w:tc>
          <w:tcPr>
            <w:tcW w:w="1728" w:type="dxa"/>
          </w:tcPr>
          <w:p w14:paraId="441322DB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2D2CF70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lastRenderedPageBreak/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6603A20" w14:textId="77777777">
        <w:tc>
          <w:tcPr>
            <w:tcW w:w="1728" w:type="dxa"/>
          </w:tcPr>
          <w:p w14:paraId="5B74ACF3" w14:textId="77777777" w:rsidR="000A4DB3" w:rsidRDefault="00F32CAA">
            <w:r>
              <w:lastRenderedPageBreak/>
              <w:t>测试终止条件</w:t>
            </w:r>
          </w:p>
        </w:tc>
        <w:tc>
          <w:tcPr>
            <w:tcW w:w="6912" w:type="dxa"/>
            <w:gridSpan w:val="4"/>
          </w:tcPr>
          <w:p w14:paraId="261BDFAA" w14:textId="77777777" w:rsidR="000A4DB3" w:rsidRDefault="00F32CAA">
            <w:r>
              <w:t>测试结果符合预期后，测试终止</w:t>
            </w:r>
          </w:p>
        </w:tc>
      </w:tr>
      <w:tr w:rsidR="000A4DB3" w14:paraId="308A678A" w14:textId="77777777">
        <w:tc>
          <w:tcPr>
            <w:tcW w:w="1728" w:type="dxa"/>
          </w:tcPr>
          <w:p w14:paraId="04A2AE67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009518C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1FE3779" w14:textId="77777777">
        <w:tc>
          <w:tcPr>
            <w:tcW w:w="1728" w:type="dxa"/>
          </w:tcPr>
          <w:p w14:paraId="48B2E06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1572C3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847927E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CCBD02D" w14:textId="77777777" w:rsidR="000A4DB3" w:rsidRDefault="00F32CAA">
            <w:r>
              <w:t>nan</w:t>
            </w:r>
          </w:p>
        </w:tc>
      </w:tr>
    </w:tbl>
    <w:p w14:paraId="50A2F0BA" w14:textId="77777777" w:rsidR="000A4DB3" w:rsidRDefault="00F32CAA">
      <w:pPr>
        <w:pStyle w:val="4"/>
      </w:pPr>
      <w:r>
        <w:t>工作流发布</w:t>
      </w:r>
      <w:r>
        <w:t xml:space="preserve">(ECHO-GZML-GZLSJQ-GZLFB-TC)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3C51471" w14:textId="77777777">
        <w:tc>
          <w:tcPr>
            <w:tcW w:w="1728" w:type="dxa"/>
          </w:tcPr>
          <w:p w14:paraId="15F9EC4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FE96DE7" w14:textId="77777777" w:rsidR="000A4DB3" w:rsidRDefault="00F32CAA">
            <w:r>
              <w:t>工作流发布</w:t>
            </w:r>
          </w:p>
        </w:tc>
        <w:tc>
          <w:tcPr>
            <w:tcW w:w="1728" w:type="dxa"/>
          </w:tcPr>
          <w:p w14:paraId="292A0D2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D47BA5B" w14:textId="77777777" w:rsidR="000A4DB3" w:rsidRDefault="00F32CAA">
            <w:r>
              <w:t>ECHO-GZML-GZLSJQ-GZLFB-TC</w:t>
            </w:r>
          </w:p>
        </w:tc>
      </w:tr>
      <w:tr w:rsidR="000A4DB3" w14:paraId="704B6518" w14:textId="77777777">
        <w:tc>
          <w:tcPr>
            <w:tcW w:w="1728" w:type="dxa"/>
          </w:tcPr>
          <w:p w14:paraId="4AAE15A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381A95F" w14:textId="77777777" w:rsidR="000A4DB3" w:rsidRDefault="00F32CAA">
            <w:r>
              <w:t>见需求追踪表</w:t>
            </w:r>
          </w:p>
        </w:tc>
      </w:tr>
      <w:tr w:rsidR="000A4DB3" w14:paraId="0FACC803" w14:textId="77777777">
        <w:tc>
          <w:tcPr>
            <w:tcW w:w="1728" w:type="dxa"/>
          </w:tcPr>
          <w:p w14:paraId="177243C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59EFF17" w14:textId="77777777" w:rsidR="000A4DB3" w:rsidRDefault="00F32CAA">
            <w:r>
              <w:t>nan</w:t>
            </w:r>
          </w:p>
        </w:tc>
      </w:tr>
      <w:tr w:rsidR="000A4DB3" w14:paraId="00BB1DAF" w14:textId="77777777">
        <w:tc>
          <w:tcPr>
            <w:tcW w:w="1728" w:type="dxa"/>
          </w:tcPr>
          <w:p w14:paraId="7281C67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7A7F05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9BF21E2" w14:textId="77777777">
        <w:tc>
          <w:tcPr>
            <w:tcW w:w="8640" w:type="dxa"/>
            <w:gridSpan w:val="5"/>
          </w:tcPr>
          <w:p w14:paraId="256E765A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ADDC5F7" w14:textId="77777777">
        <w:tc>
          <w:tcPr>
            <w:tcW w:w="1728" w:type="dxa"/>
          </w:tcPr>
          <w:p w14:paraId="5483892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5312ED0" w14:textId="77777777" w:rsidR="000A4DB3" w:rsidRDefault="00F32CAA">
            <w:r>
              <w:t>测试数据准备充分</w:t>
            </w:r>
          </w:p>
        </w:tc>
      </w:tr>
      <w:tr w:rsidR="000A4DB3" w14:paraId="5CF824EB" w14:textId="77777777">
        <w:tc>
          <w:tcPr>
            <w:tcW w:w="1728" w:type="dxa"/>
          </w:tcPr>
          <w:p w14:paraId="09007DD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2E90E5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1D7893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4B75DE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999D11D" w14:textId="77777777" w:rsidR="000A4DB3" w:rsidRDefault="00F32CAA">
            <w:r>
              <w:t>备注</w:t>
            </w:r>
          </w:p>
        </w:tc>
      </w:tr>
      <w:tr w:rsidR="000A4DB3" w14:paraId="3A6BA40D" w14:textId="77777777">
        <w:tc>
          <w:tcPr>
            <w:tcW w:w="1728" w:type="dxa"/>
          </w:tcPr>
          <w:p w14:paraId="36AD2DF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CC9AB2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测试发布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设计完毕后，点击【保存】，点击【发布】图标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再次点击【发布】图标</w:t>
            </w:r>
            <w:r>
              <w:br/>
            </w:r>
          </w:p>
        </w:tc>
        <w:tc>
          <w:tcPr>
            <w:tcW w:w="1728" w:type="dxa"/>
          </w:tcPr>
          <w:p w14:paraId="4FB8077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设计器中的工作流发布成工作流，并且生成版本号为</w:t>
            </w:r>
            <w:r>
              <w:t>1</w:t>
            </w:r>
            <w:r>
              <w:t>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再次点击</w:t>
            </w:r>
            <w:r>
              <w:t>“</w:t>
            </w:r>
            <w:r>
              <w:t>发布</w:t>
            </w:r>
            <w:r>
              <w:t>”</w:t>
            </w:r>
            <w:r>
              <w:t>后，生成一条相同的工作流，版本号</w:t>
            </w:r>
            <w:r>
              <w:t>+1</w:t>
            </w:r>
            <w:r>
              <w:br/>
            </w:r>
          </w:p>
        </w:tc>
        <w:tc>
          <w:tcPr>
            <w:tcW w:w="1728" w:type="dxa"/>
          </w:tcPr>
          <w:p w14:paraId="6203CD6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EAD7F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2C04047" w14:textId="77777777">
        <w:tc>
          <w:tcPr>
            <w:tcW w:w="1728" w:type="dxa"/>
          </w:tcPr>
          <w:p w14:paraId="4E815C9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3C9ECD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调整不保存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设计完毕，不点击【保存】，直接点击【发布】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切换工作流，再进入</w:t>
            </w:r>
            <w:r>
              <w:t>“</w:t>
            </w:r>
            <w:r>
              <w:t>调整不保存</w:t>
            </w:r>
            <w:r>
              <w:t>”</w:t>
            </w:r>
            <w:r>
              <w:t>工作流查看</w:t>
            </w:r>
            <w:r>
              <w:br/>
            </w:r>
          </w:p>
        </w:tc>
        <w:tc>
          <w:tcPr>
            <w:tcW w:w="1728" w:type="dxa"/>
          </w:tcPr>
          <w:p w14:paraId="048FC1BC" w14:textId="77777777" w:rsidR="000A4DB3" w:rsidRDefault="00F32CAA">
            <w:r>
              <w:t>重新设计的工作流发布成功，并且自动保存成功</w:t>
            </w:r>
          </w:p>
        </w:tc>
        <w:tc>
          <w:tcPr>
            <w:tcW w:w="1728" w:type="dxa"/>
          </w:tcPr>
          <w:p w14:paraId="1A0803A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0817DB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6934238" w14:textId="77777777">
        <w:tc>
          <w:tcPr>
            <w:tcW w:w="1728" w:type="dxa"/>
          </w:tcPr>
          <w:p w14:paraId="646EAE1F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51ABC4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格式不合格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设计工作</w:t>
            </w:r>
            <w:r>
              <w:lastRenderedPageBreak/>
              <w:t>流，设计成首尾连线中断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直接点击【发布】</w:t>
            </w:r>
            <w:r>
              <w:br/>
            </w:r>
          </w:p>
        </w:tc>
        <w:tc>
          <w:tcPr>
            <w:tcW w:w="1728" w:type="dxa"/>
          </w:tcPr>
          <w:p w14:paraId="6DB66BB3" w14:textId="77777777" w:rsidR="000A4DB3" w:rsidRDefault="00F32CAA">
            <w:r>
              <w:lastRenderedPageBreak/>
              <w:t>系统提示错误信息</w:t>
            </w:r>
          </w:p>
        </w:tc>
        <w:tc>
          <w:tcPr>
            <w:tcW w:w="1728" w:type="dxa"/>
          </w:tcPr>
          <w:p w14:paraId="0A4EA5C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63B28A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685BEAC" w14:textId="77777777">
        <w:tc>
          <w:tcPr>
            <w:tcW w:w="1728" w:type="dxa"/>
          </w:tcPr>
          <w:p w14:paraId="7A6036F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82A36D0" w14:textId="77777777" w:rsidR="000A4DB3" w:rsidRDefault="00F32CAA">
            <w:r>
              <w:t>测试结果符合预期后，测试终止</w:t>
            </w:r>
          </w:p>
        </w:tc>
      </w:tr>
      <w:tr w:rsidR="000A4DB3" w14:paraId="70D8EE6B" w14:textId="77777777">
        <w:tc>
          <w:tcPr>
            <w:tcW w:w="1728" w:type="dxa"/>
          </w:tcPr>
          <w:p w14:paraId="33F0C90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75C73F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9277ED1" w14:textId="77777777">
        <w:tc>
          <w:tcPr>
            <w:tcW w:w="1728" w:type="dxa"/>
          </w:tcPr>
          <w:p w14:paraId="4D3F611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37D016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DAAC56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B63A7C1" w14:textId="77777777" w:rsidR="000A4DB3" w:rsidRDefault="00F32CAA">
            <w:r>
              <w:t>nan</w:t>
            </w:r>
          </w:p>
        </w:tc>
      </w:tr>
    </w:tbl>
    <w:p w14:paraId="1B38DA64" w14:textId="77777777" w:rsidR="000A4DB3" w:rsidRDefault="00F32CAA">
      <w:pPr>
        <w:pStyle w:val="4"/>
      </w:pPr>
      <w:r>
        <w:t>工作流校验</w:t>
      </w:r>
      <w:r>
        <w:t xml:space="preserve">(ECHO-GZML-GZLSJQ-GZLJY-TC)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B7C968A" w14:textId="77777777">
        <w:tc>
          <w:tcPr>
            <w:tcW w:w="1728" w:type="dxa"/>
          </w:tcPr>
          <w:p w14:paraId="6F1EE63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F7305E1" w14:textId="77777777" w:rsidR="000A4DB3" w:rsidRDefault="00F32CAA">
            <w:r>
              <w:t>工作流校验</w:t>
            </w:r>
          </w:p>
        </w:tc>
        <w:tc>
          <w:tcPr>
            <w:tcW w:w="1728" w:type="dxa"/>
          </w:tcPr>
          <w:p w14:paraId="4AB5553D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993F076" w14:textId="77777777" w:rsidR="000A4DB3" w:rsidRDefault="00F32CAA">
            <w:r>
              <w:t>ECHO-GZML-GZLSJQ-GZLJY-TC</w:t>
            </w:r>
          </w:p>
        </w:tc>
      </w:tr>
      <w:tr w:rsidR="000A4DB3" w14:paraId="792A62AC" w14:textId="77777777">
        <w:tc>
          <w:tcPr>
            <w:tcW w:w="1728" w:type="dxa"/>
          </w:tcPr>
          <w:p w14:paraId="65A8046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9BD95D7" w14:textId="77777777" w:rsidR="000A4DB3" w:rsidRDefault="00F32CAA">
            <w:r>
              <w:t>见需求追踪表</w:t>
            </w:r>
          </w:p>
        </w:tc>
      </w:tr>
      <w:tr w:rsidR="000A4DB3" w14:paraId="3629BB5C" w14:textId="77777777">
        <w:tc>
          <w:tcPr>
            <w:tcW w:w="1728" w:type="dxa"/>
          </w:tcPr>
          <w:p w14:paraId="6A184D3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156B34F" w14:textId="77777777" w:rsidR="000A4DB3" w:rsidRDefault="00F32CAA">
            <w:r>
              <w:t>nan</w:t>
            </w:r>
          </w:p>
        </w:tc>
      </w:tr>
      <w:tr w:rsidR="000A4DB3" w14:paraId="63539BA2" w14:textId="77777777">
        <w:tc>
          <w:tcPr>
            <w:tcW w:w="1728" w:type="dxa"/>
          </w:tcPr>
          <w:p w14:paraId="7A05943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313A2A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AEF8BFD" w14:textId="77777777">
        <w:tc>
          <w:tcPr>
            <w:tcW w:w="8640" w:type="dxa"/>
            <w:gridSpan w:val="5"/>
          </w:tcPr>
          <w:p w14:paraId="1986942F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09F69E8" w14:textId="77777777">
        <w:tc>
          <w:tcPr>
            <w:tcW w:w="1728" w:type="dxa"/>
          </w:tcPr>
          <w:p w14:paraId="32DA5C9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E1F44CD" w14:textId="77777777" w:rsidR="000A4DB3" w:rsidRDefault="00F32CAA">
            <w:r>
              <w:t>测试数据准备充分</w:t>
            </w:r>
          </w:p>
        </w:tc>
      </w:tr>
      <w:tr w:rsidR="000A4DB3" w14:paraId="6C5EF53C" w14:textId="77777777">
        <w:tc>
          <w:tcPr>
            <w:tcW w:w="1728" w:type="dxa"/>
          </w:tcPr>
          <w:p w14:paraId="4EAE9F7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C280B7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74DBF4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CAF22B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5D2A05E" w14:textId="77777777" w:rsidR="000A4DB3" w:rsidRDefault="00F32CAA">
            <w:r>
              <w:t>备注</w:t>
            </w:r>
          </w:p>
        </w:tc>
      </w:tr>
      <w:tr w:rsidR="000A4DB3" w14:paraId="4B3B082E" w14:textId="77777777">
        <w:tc>
          <w:tcPr>
            <w:tcW w:w="1728" w:type="dxa"/>
          </w:tcPr>
          <w:p w14:paraId="11F2FCC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1D738A1" w14:textId="77777777" w:rsidR="000A4DB3" w:rsidRDefault="00F32CAA">
            <w:r>
              <w:t>开始、结束、作业连线正常，有入有出，点击【校验】图标</w:t>
            </w:r>
          </w:p>
        </w:tc>
        <w:tc>
          <w:tcPr>
            <w:tcW w:w="1728" w:type="dxa"/>
          </w:tcPr>
          <w:p w14:paraId="28A43B07" w14:textId="77777777" w:rsidR="000A4DB3" w:rsidRDefault="00F32CAA">
            <w:r>
              <w:t>校验通过</w:t>
            </w:r>
          </w:p>
        </w:tc>
        <w:tc>
          <w:tcPr>
            <w:tcW w:w="1728" w:type="dxa"/>
          </w:tcPr>
          <w:p w14:paraId="3F793A6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8C290D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5FD39E" w14:textId="77777777">
        <w:tc>
          <w:tcPr>
            <w:tcW w:w="1728" w:type="dxa"/>
          </w:tcPr>
          <w:p w14:paraId="32B5AD8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ECE94DD" w14:textId="77777777" w:rsidR="000A4DB3" w:rsidRDefault="00F32CAA">
            <w:r>
              <w:t>入口或出口连线中断，点击【校验】图标</w:t>
            </w:r>
          </w:p>
        </w:tc>
        <w:tc>
          <w:tcPr>
            <w:tcW w:w="1728" w:type="dxa"/>
          </w:tcPr>
          <w:p w14:paraId="5631E269" w14:textId="77777777" w:rsidR="000A4DB3" w:rsidRDefault="00F32CAA">
            <w:r>
              <w:t>校验不通过</w:t>
            </w:r>
          </w:p>
        </w:tc>
        <w:tc>
          <w:tcPr>
            <w:tcW w:w="1728" w:type="dxa"/>
          </w:tcPr>
          <w:p w14:paraId="52C7C75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37FFD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DF402B3" w14:textId="77777777">
        <w:tc>
          <w:tcPr>
            <w:tcW w:w="1728" w:type="dxa"/>
          </w:tcPr>
          <w:p w14:paraId="57464AC9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EAFDA8F" w14:textId="77777777" w:rsidR="000A4DB3" w:rsidRDefault="00F32CAA">
            <w:r>
              <w:t>添加两次同一个作业，不改变作业名称，点击【校验】图标</w:t>
            </w:r>
          </w:p>
        </w:tc>
        <w:tc>
          <w:tcPr>
            <w:tcW w:w="1728" w:type="dxa"/>
          </w:tcPr>
          <w:p w14:paraId="7B607C1C" w14:textId="77777777" w:rsidR="000A4DB3" w:rsidRDefault="00F32CAA">
            <w:r>
              <w:t>校验不通过</w:t>
            </w:r>
          </w:p>
        </w:tc>
        <w:tc>
          <w:tcPr>
            <w:tcW w:w="1728" w:type="dxa"/>
          </w:tcPr>
          <w:p w14:paraId="3F86280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BB212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AFDCC5F" w14:textId="77777777">
        <w:tc>
          <w:tcPr>
            <w:tcW w:w="1728" w:type="dxa"/>
          </w:tcPr>
          <w:p w14:paraId="751880F0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48177751" w14:textId="77777777" w:rsidR="000A4DB3" w:rsidRDefault="00F32CAA">
            <w:r>
              <w:t>添加脚本组件，但不对脚本执行</w:t>
            </w:r>
            <w:r>
              <w:t>IP</w:t>
            </w:r>
            <w:r>
              <w:t>配置，点击【校验】图标</w:t>
            </w:r>
          </w:p>
        </w:tc>
        <w:tc>
          <w:tcPr>
            <w:tcW w:w="1728" w:type="dxa"/>
          </w:tcPr>
          <w:p w14:paraId="47492947" w14:textId="77777777" w:rsidR="000A4DB3" w:rsidRDefault="00F32CAA">
            <w:r>
              <w:t>校验不通过</w:t>
            </w:r>
          </w:p>
        </w:tc>
        <w:tc>
          <w:tcPr>
            <w:tcW w:w="1728" w:type="dxa"/>
          </w:tcPr>
          <w:p w14:paraId="5CC1743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495342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B1C462B" w14:textId="77777777">
        <w:tc>
          <w:tcPr>
            <w:tcW w:w="1728" w:type="dxa"/>
          </w:tcPr>
          <w:p w14:paraId="2596586B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13CAB6B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设计工作流</w:t>
            </w:r>
            <w:r>
              <w:t>“</w:t>
            </w:r>
            <w:r>
              <w:t>变更提醒测试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将已有映射发布成的作业</w:t>
            </w:r>
            <w:r>
              <w:t>“</w:t>
            </w:r>
            <w:r>
              <w:t>作业</w:t>
            </w:r>
            <w:r>
              <w:t>1”</w:t>
            </w:r>
            <w:r>
              <w:t>拖入工作流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编辑映射</w:t>
            </w:r>
            <w:r>
              <w:t>“</w:t>
            </w:r>
            <w:r>
              <w:t>作业</w:t>
            </w:r>
            <w:r>
              <w:t>1”</w:t>
            </w:r>
            <w:r>
              <w:t>，点击【保存】并【发布】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查看工作</w:t>
            </w:r>
            <w:r>
              <w:lastRenderedPageBreak/>
              <w:t>流，不出来告警提示，直接点击【校验】图标</w:t>
            </w:r>
            <w:r>
              <w:br/>
            </w:r>
          </w:p>
        </w:tc>
        <w:tc>
          <w:tcPr>
            <w:tcW w:w="1728" w:type="dxa"/>
          </w:tcPr>
          <w:p w14:paraId="62D187DD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编辑作业并发布后，工作流会提示变更告警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不处理告警，直接点击【校验】图标，系统提示</w:t>
            </w:r>
            <w:r>
              <w:t>错误信息</w:t>
            </w:r>
            <w:r>
              <w:br/>
            </w:r>
          </w:p>
        </w:tc>
        <w:tc>
          <w:tcPr>
            <w:tcW w:w="1728" w:type="dxa"/>
          </w:tcPr>
          <w:p w14:paraId="1B56184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0ED4FD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3ADEAF" w14:textId="77777777">
        <w:tc>
          <w:tcPr>
            <w:tcW w:w="1728" w:type="dxa"/>
          </w:tcPr>
          <w:p w14:paraId="46BCA468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4DFBF9E1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设计工作流</w:t>
            </w:r>
            <w:r>
              <w:t>“</w:t>
            </w:r>
            <w:r>
              <w:t>工作集变更提醒测试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将已有工作集</w:t>
            </w:r>
            <w:r>
              <w:t>“</w:t>
            </w:r>
            <w:r>
              <w:t>变更测试工作集</w:t>
            </w:r>
            <w:r>
              <w:t>”</w:t>
            </w:r>
            <w:r>
              <w:t>拖入工作流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编辑工作集</w:t>
            </w:r>
            <w:r>
              <w:t>“</w:t>
            </w:r>
            <w:r>
              <w:t>变更测试工作集</w:t>
            </w:r>
            <w:r>
              <w:t>”</w:t>
            </w:r>
            <w:r>
              <w:t>，点击【保存】并【发布】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查看工作流，不出来告警提示，直接点击【校验】图标</w:t>
            </w:r>
            <w:r>
              <w:br/>
            </w:r>
          </w:p>
        </w:tc>
        <w:tc>
          <w:tcPr>
            <w:tcW w:w="1728" w:type="dxa"/>
          </w:tcPr>
          <w:p w14:paraId="56AE0D3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编辑工作集，保存后，工作流会提示变更告警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不处理告警，直接点击【校验】图标，系统提示错误信息</w:t>
            </w:r>
            <w:r>
              <w:br/>
            </w:r>
          </w:p>
        </w:tc>
        <w:tc>
          <w:tcPr>
            <w:tcW w:w="1728" w:type="dxa"/>
          </w:tcPr>
          <w:p w14:paraId="6E3F01E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239CB5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52B305" w14:textId="77777777">
        <w:tc>
          <w:tcPr>
            <w:tcW w:w="1728" w:type="dxa"/>
          </w:tcPr>
          <w:p w14:paraId="337DD91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DFEE98D" w14:textId="77777777" w:rsidR="000A4DB3" w:rsidRDefault="00F32CAA">
            <w:r>
              <w:t>测试结果符合预期后，测试终止</w:t>
            </w:r>
          </w:p>
        </w:tc>
      </w:tr>
      <w:tr w:rsidR="000A4DB3" w14:paraId="67721F5C" w14:textId="77777777">
        <w:tc>
          <w:tcPr>
            <w:tcW w:w="1728" w:type="dxa"/>
          </w:tcPr>
          <w:p w14:paraId="7AAA96C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D66AFC5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0DB6685" w14:textId="77777777">
        <w:tc>
          <w:tcPr>
            <w:tcW w:w="1728" w:type="dxa"/>
          </w:tcPr>
          <w:p w14:paraId="202A03E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6E5B6C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5A29B2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A282334" w14:textId="77777777" w:rsidR="000A4DB3" w:rsidRDefault="00F32CAA">
            <w:r>
              <w:t>nan</w:t>
            </w:r>
          </w:p>
        </w:tc>
      </w:tr>
    </w:tbl>
    <w:p w14:paraId="6BF8D3FB" w14:textId="77777777" w:rsidR="000A4DB3" w:rsidRDefault="00F32CAA">
      <w:pPr>
        <w:pStyle w:val="4"/>
      </w:pPr>
      <w:r>
        <w:t>工作流试运行</w:t>
      </w:r>
      <w:r>
        <w:t xml:space="preserve">(ECHO-GZML-GZLSJQ-GZLSYX-TC)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6E653F4" w14:textId="77777777">
        <w:tc>
          <w:tcPr>
            <w:tcW w:w="1728" w:type="dxa"/>
          </w:tcPr>
          <w:p w14:paraId="43E931F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42E3B86" w14:textId="77777777" w:rsidR="000A4DB3" w:rsidRDefault="00F32CAA">
            <w:r>
              <w:t>工作流试运行</w:t>
            </w:r>
          </w:p>
        </w:tc>
        <w:tc>
          <w:tcPr>
            <w:tcW w:w="1728" w:type="dxa"/>
          </w:tcPr>
          <w:p w14:paraId="5CAE745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BB3418C" w14:textId="77777777" w:rsidR="000A4DB3" w:rsidRDefault="00F32CAA">
            <w:r>
              <w:t>ECHO-GZML-GZLSJQ-GZLSYX-TC</w:t>
            </w:r>
          </w:p>
        </w:tc>
      </w:tr>
      <w:tr w:rsidR="000A4DB3" w14:paraId="4EB1EB99" w14:textId="77777777">
        <w:tc>
          <w:tcPr>
            <w:tcW w:w="1728" w:type="dxa"/>
          </w:tcPr>
          <w:p w14:paraId="1D2F850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30FC2D3" w14:textId="77777777" w:rsidR="000A4DB3" w:rsidRDefault="00F32CAA">
            <w:r>
              <w:t>见需求追踪表</w:t>
            </w:r>
          </w:p>
        </w:tc>
      </w:tr>
      <w:tr w:rsidR="000A4DB3" w14:paraId="7B869567" w14:textId="77777777">
        <w:tc>
          <w:tcPr>
            <w:tcW w:w="1728" w:type="dxa"/>
          </w:tcPr>
          <w:p w14:paraId="1AA8295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046E9DD" w14:textId="77777777" w:rsidR="000A4DB3" w:rsidRDefault="00F32CAA">
            <w:r>
              <w:t>nan</w:t>
            </w:r>
          </w:p>
        </w:tc>
      </w:tr>
      <w:tr w:rsidR="000A4DB3" w14:paraId="183DE84A" w14:textId="77777777">
        <w:tc>
          <w:tcPr>
            <w:tcW w:w="1728" w:type="dxa"/>
          </w:tcPr>
          <w:p w14:paraId="751E939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111F05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08CBA5C" w14:textId="77777777">
        <w:tc>
          <w:tcPr>
            <w:tcW w:w="8640" w:type="dxa"/>
            <w:gridSpan w:val="5"/>
          </w:tcPr>
          <w:p w14:paraId="1A05189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8812370" w14:textId="77777777">
        <w:tc>
          <w:tcPr>
            <w:tcW w:w="1728" w:type="dxa"/>
          </w:tcPr>
          <w:p w14:paraId="41D6380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230783A" w14:textId="77777777" w:rsidR="000A4DB3" w:rsidRDefault="00F32CAA">
            <w:r>
              <w:t>测试数据准备充分</w:t>
            </w:r>
          </w:p>
        </w:tc>
      </w:tr>
      <w:tr w:rsidR="000A4DB3" w14:paraId="396B0228" w14:textId="77777777">
        <w:tc>
          <w:tcPr>
            <w:tcW w:w="1728" w:type="dxa"/>
          </w:tcPr>
          <w:p w14:paraId="7D39356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6C2E00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D1A239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ED3718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0B6370F" w14:textId="77777777" w:rsidR="000A4DB3" w:rsidRDefault="00F32CAA">
            <w:r>
              <w:t>备注</w:t>
            </w:r>
          </w:p>
        </w:tc>
      </w:tr>
      <w:tr w:rsidR="000A4DB3" w14:paraId="70987E17" w14:textId="77777777">
        <w:tc>
          <w:tcPr>
            <w:tcW w:w="1728" w:type="dxa"/>
          </w:tcPr>
          <w:p w14:paraId="593E8BD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F88036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</w:t>
            </w:r>
            <w:r>
              <w:t>“</w:t>
            </w:r>
            <w:r>
              <w:t>试运行测试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点击【保存】图标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点击【试运行】图标</w:t>
            </w:r>
            <w:r>
              <w:br/>
            </w:r>
          </w:p>
        </w:tc>
        <w:tc>
          <w:tcPr>
            <w:tcW w:w="1728" w:type="dxa"/>
          </w:tcPr>
          <w:p w14:paraId="2FF89FF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工作流试运行成功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工作流实例管理</w:t>
            </w:r>
            <w:r>
              <w:t>”</w:t>
            </w:r>
            <w:r>
              <w:t>页面有试运行记录</w:t>
            </w:r>
            <w:r>
              <w:br/>
            </w:r>
          </w:p>
        </w:tc>
        <w:tc>
          <w:tcPr>
            <w:tcW w:w="1728" w:type="dxa"/>
          </w:tcPr>
          <w:p w14:paraId="701E0DD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C04D62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F434416" w14:textId="77777777">
        <w:tc>
          <w:tcPr>
            <w:tcW w:w="1728" w:type="dxa"/>
          </w:tcPr>
          <w:p w14:paraId="252A3616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F69BC0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</w:t>
            </w:r>
            <w:r>
              <w:t>“</w:t>
            </w:r>
            <w:r>
              <w:t>组件未完全连线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直接点击</w:t>
            </w:r>
            <w:r>
              <w:lastRenderedPageBreak/>
              <w:t>【试运行】图标</w:t>
            </w:r>
            <w:r>
              <w:br/>
            </w:r>
          </w:p>
        </w:tc>
        <w:tc>
          <w:tcPr>
            <w:tcW w:w="1728" w:type="dxa"/>
          </w:tcPr>
          <w:p w14:paraId="765FA17F" w14:textId="77777777" w:rsidR="000A4DB3" w:rsidRDefault="00F32CAA">
            <w:r>
              <w:lastRenderedPageBreak/>
              <w:t>系统提示错误信息</w:t>
            </w:r>
          </w:p>
        </w:tc>
        <w:tc>
          <w:tcPr>
            <w:tcW w:w="1728" w:type="dxa"/>
          </w:tcPr>
          <w:p w14:paraId="4DC38B7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CAE1B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93508F" w14:textId="77777777">
        <w:tc>
          <w:tcPr>
            <w:tcW w:w="1728" w:type="dxa"/>
          </w:tcPr>
          <w:p w14:paraId="1297E8D2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8CB782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</w:t>
            </w:r>
            <w:r>
              <w:t>“</w:t>
            </w:r>
            <w:r>
              <w:t>内部循环测试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点击【保存】图标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点击【试运行】图标</w:t>
            </w:r>
            <w:r>
              <w:br/>
            </w:r>
          </w:p>
        </w:tc>
        <w:tc>
          <w:tcPr>
            <w:tcW w:w="1728" w:type="dxa"/>
          </w:tcPr>
          <w:p w14:paraId="60CE903E" w14:textId="77777777" w:rsidR="000A4DB3" w:rsidRDefault="00F32CAA">
            <w:r>
              <w:t>系统自动检测，并给与提示，不能设计内部循环工作流</w:t>
            </w:r>
          </w:p>
        </w:tc>
        <w:tc>
          <w:tcPr>
            <w:tcW w:w="1728" w:type="dxa"/>
          </w:tcPr>
          <w:p w14:paraId="6F808D5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1BA1A6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8F65F2" w14:textId="77777777">
        <w:tc>
          <w:tcPr>
            <w:tcW w:w="1728" w:type="dxa"/>
          </w:tcPr>
          <w:p w14:paraId="6D865CCE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56A34964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</w:t>
            </w:r>
            <w:r>
              <w:t>“</w:t>
            </w:r>
            <w:r>
              <w:t>连线属性测试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将已有作业</w:t>
            </w:r>
            <w:r>
              <w:t>“</w:t>
            </w:r>
            <w:r>
              <w:t>作业</w:t>
            </w:r>
            <w:r>
              <w:t>1”</w:t>
            </w:r>
            <w:r>
              <w:t>拖入工作流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将</w:t>
            </w:r>
            <w:r>
              <w:t>“</w:t>
            </w:r>
            <w:r>
              <w:t>作业</w:t>
            </w:r>
            <w:r>
              <w:t>1”</w:t>
            </w:r>
            <w:r>
              <w:t>连线两个脚本分别用成功连线指向</w:t>
            </w:r>
            <w:r>
              <w:t>“success”</w:t>
            </w:r>
            <w:r>
              <w:t>，用失败连线指向</w:t>
            </w:r>
            <w:r>
              <w:t>“fail”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最后两个脚本组件均为无状态连线指向</w:t>
            </w:r>
            <w:r>
              <w:t>“</w:t>
            </w:r>
            <w:r>
              <w:t>结束</w:t>
            </w:r>
            <w:r>
              <w:t>”</w:t>
            </w:r>
            <w:r>
              <w:t>组件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点击【保存】图标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点击【试运行】图标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工作流实例管理</w:t>
            </w:r>
            <w:r>
              <w:t>”</w:t>
            </w:r>
            <w:r>
              <w:t>页面此次运行日志</w:t>
            </w:r>
            <w:r>
              <w:br/>
            </w:r>
          </w:p>
        </w:tc>
        <w:tc>
          <w:tcPr>
            <w:tcW w:w="1728" w:type="dxa"/>
          </w:tcPr>
          <w:p w14:paraId="51435339" w14:textId="77777777" w:rsidR="000A4DB3" w:rsidRDefault="00F32CAA">
            <w:r>
              <w:t>日志中可以看出</w:t>
            </w:r>
            <w:r>
              <w:br/>
            </w:r>
            <w:r>
              <w:t>当</w:t>
            </w:r>
            <w:r>
              <w:t>“</w:t>
            </w:r>
            <w:r>
              <w:t>作业</w:t>
            </w:r>
            <w:r>
              <w:t>1”</w:t>
            </w:r>
            <w:r>
              <w:t>执行成功后，运行</w:t>
            </w:r>
            <w:r>
              <w:t>“success”</w:t>
            </w:r>
            <w:r>
              <w:t>脚本，</w:t>
            </w:r>
            <w:r>
              <w:br/>
            </w:r>
            <w:r>
              <w:t>当</w:t>
            </w:r>
            <w:r>
              <w:t>“</w:t>
            </w:r>
            <w:r>
              <w:t>作业</w:t>
            </w:r>
            <w:r>
              <w:t>1”</w:t>
            </w:r>
            <w:r>
              <w:t>执行失败后，运行</w:t>
            </w:r>
            <w:r>
              <w:t>“faile”</w:t>
            </w:r>
            <w:r>
              <w:t>脚本</w:t>
            </w:r>
            <w:r>
              <w:br/>
            </w:r>
          </w:p>
        </w:tc>
        <w:tc>
          <w:tcPr>
            <w:tcW w:w="1728" w:type="dxa"/>
          </w:tcPr>
          <w:p w14:paraId="1EDCA00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0F3083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D802E8E" w14:textId="77777777">
        <w:tc>
          <w:tcPr>
            <w:tcW w:w="1728" w:type="dxa"/>
          </w:tcPr>
          <w:p w14:paraId="5646DCB0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778D3BB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设计</w:t>
            </w:r>
            <w:r>
              <w:t>“</w:t>
            </w:r>
            <w:r>
              <w:t>运行错误但整体成功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设计错误作业</w:t>
            </w:r>
            <w:r>
              <w:t>“</w:t>
            </w:r>
            <w:r>
              <w:t>错误作业</w:t>
            </w:r>
            <w:r>
              <w:t>”</w:t>
            </w:r>
            <w:r>
              <w:t>，并将作业保存，发布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将</w:t>
            </w:r>
            <w:r>
              <w:t>“</w:t>
            </w:r>
            <w:r>
              <w:t>错误作业</w:t>
            </w:r>
            <w:r>
              <w:t>”</w:t>
            </w:r>
            <w:r>
              <w:t>拖入</w:t>
            </w:r>
            <w:r>
              <w:t>“</w:t>
            </w:r>
            <w:r>
              <w:t>运行错误但整体成功</w:t>
            </w:r>
            <w:r>
              <w:t>”</w:t>
            </w:r>
            <w:r>
              <w:t>工作流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连接</w:t>
            </w:r>
            <w:r>
              <w:t>“</w:t>
            </w:r>
            <w:r>
              <w:t>开始</w:t>
            </w:r>
            <w:r>
              <w:t>”“</w:t>
            </w:r>
            <w:r>
              <w:t>结束</w:t>
            </w:r>
            <w:r>
              <w:t>”</w:t>
            </w:r>
            <w:r>
              <w:t>连线，连接</w:t>
            </w:r>
            <w:r>
              <w:t>“</w:t>
            </w:r>
            <w:r>
              <w:t>结束</w:t>
            </w:r>
            <w:r>
              <w:t>”</w:t>
            </w:r>
            <w:r>
              <w:t>连线为无状态连线</w:t>
            </w:r>
            <w:r>
              <w:br/>
            </w:r>
            <w:r>
              <w:lastRenderedPageBreak/>
              <w:t>5</w:t>
            </w:r>
            <w:r>
              <w:t>）</w:t>
            </w:r>
            <w:r>
              <w:t xml:space="preserve"> </w:t>
            </w:r>
            <w:r>
              <w:t>点击【保存】图标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点击【试运行】图标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工作流实例管理</w:t>
            </w:r>
            <w:r>
              <w:t>”</w:t>
            </w:r>
            <w:r>
              <w:t>页面此次运行日志</w:t>
            </w:r>
            <w:r>
              <w:br/>
            </w:r>
          </w:p>
        </w:tc>
        <w:tc>
          <w:tcPr>
            <w:tcW w:w="1728" w:type="dxa"/>
          </w:tcPr>
          <w:p w14:paraId="00394F14" w14:textId="77777777" w:rsidR="000A4DB3" w:rsidRDefault="00F32CAA">
            <w:r>
              <w:lastRenderedPageBreak/>
              <w:t>工作流运行状态为成功</w:t>
            </w:r>
            <w:r>
              <w:br/>
            </w:r>
            <w:r>
              <w:t>查看日志时</w:t>
            </w:r>
            <w:r>
              <w:t>“</w:t>
            </w:r>
            <w:r>
              <w:t>错误作业</w:t>
            </w:r>
            <w:r>
              <w:t>”</w:t>
            </w:r>
            <w:r>
              <w:t>有错误日志，但工作流的状态为成功</w:t>
            </w:r>
            <w:r>
              <w:br/>
            </w:r>
          </w:p>
        </w:tc>
        <w:tc>
          <w:tcPr>
            <w:tcW w:w="1728" w:type="dxa"/>
          </w:tcPr>
          <w:p w14:paraId="319B532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ED21BC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440040A" w14:textId="77777777">
        <w:tc>
          <w:tcPr>
            <w:tcW w:w="1728" w:type="dxa"/>
          </w:tcPr>
          <w:p w14:paraId="4986DD32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5E0984F" w14:textId="77777777" w:rsidR="000A4DB3" w:rsidRDefault="00F32CAA">
            <w:r>
              <w:t>测试结果符合预期后，测试终止</w:t>
            </w:r>
          </w:p>
        </w:tc>
      </w:tr>
      <w:tr w:rsidR="000A4DB3" w14:paraId="553D90B6" w14:textId="77777777">
        <w:tc>
          <w:tcPr>
            <w:tcW w:w="1728" w:type="dxa"/>
          </w:tcPr>
          <w:p w14:paraId="46E7B85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297D119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197E305" w14:textId="77777777">
        <w:tc>
          <w:tcPr>
            <w:tcW w:w="1728" w:type="dxa"/>
          </w:tcPr>
          <w:p w14:paraId="35E56DC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DB17F6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D72566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669BD82" w14:textId="77777777" w:rsidR="000A4DB3" w:rsidRDefault="00F32CAA">
            <w:r>
              <w:t>nan</w:t>
            </w:r>
          </w:p>
        </w:tc>
      </w:tr>
    </w:tbl>
    <w:p w14:paraId="5AECF288" w14:textId="77777777" w:rsidR="000A4DB3" w:rsidRDefault="00F32CAA">
      <w:pPr>
        <w:pStyle w:val="4"/>
      </w:pPr>
      <w:r>
        <w:t>添加自定义变量</w:t>
      </w:r>
      <w:r>
        <w:t xml:space="preserve">(ECHO-GZML-GZLSJQ-TJZDYBL-TC)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87"/>
        <w:gridCol w:w="3416"/>
        <w:gridCol w:w="1499"/>
        <w:gridCol w:w="1337"/>
        <w:gridCol w:w="1317"/>
      </w:tblGrid>
      <w:tr w:rsidR="000A4DB3" w14:paraId="6CAAB025" w14:textId="77777777">
        <w:tc>
          <w:tcPr>
            <w:tcW w:w="1728" w:type="dxa"/>
          </w:tcPr>
          <w:p w14:paraId="4F2142B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A0860BC" w14:textId="77777777" w:rsidR="000A4DB3" w:rsidRDefault="00F32CAA">
            <w:r>
              <w:t>添加自定义变量</w:t>
            </w:r>
          </w:p>
        </w:tc>
        <w:tc>
          <w:tcPr>
            <w:tcW w:w="1728" w:type="dxa"/>
          </w:tcPr>
          <w:p w14:paraId="3E73DD5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E004D84" w14:textId="77777777" w:rsidR="000A4DB3" w:rsidRDefault="00F32CAA">
            <w:r>
              <w:t>ECHO-GZML-GZLSJQ-TJZDYBL-TC</w:t>
            </w:r>
          </w:p>
        </w:tc>
      </w:tr>
      <w:tr w:rsidR="000A4DB3" w14:paraId="03BA034E" w14:textId="77777777">
        <w:tc>
          <w:tcPr>
            <w:tcW w:w="1728" w:type="dxa"/>
          </w:tcPr>
          <w:p w14:paraId="6B346A8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4E8D82C" w14:textId="77777777" w:rsidR="000A4DB3" w:rsidRDefault="00F32CAA">
            <w:r>
              <w:t>见需求追踪表</w:t>
            </w:r>
          </w:p>
        </w:tc>
      </w:tr>
      <w:tr w:rsidR="000A4DB3" w14:paraId="25BF29AA" w14:textId="77777777">
        <w:tc>
          <w:tcPr>
            <w:tcW w:w="1728" w:type="dxa"/>
          </w:tcPr>
          <w:p w14:paraId="121D695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D5F8D5F" w14:textId="77777777" w:rsidR="000A4DB3" w:rsidRDefault="00F32CAA">
            <w:r>
              <w:t>nan</w:t>
            </w:r>
          </w:p>
        </w:tc>
      </w:tr>
      <w:tr w:rsidR="000A4DB3" w14:paraId="2D24825E" w14:textId="77777777">
        <w:tc>
          <w:tcPr>
            <w:tcW w:w="1728" w:type="dxa"/>
          </w:tcPr>
          <w:p w14:paraId="31AE226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06B3D8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5FD18E3" w14:textId="77777777">
        <w:tc>
          <w:tcPr>
            <w:tcW w:w="8640" w:type="dxa"/>
            <w:gridSpan w:val="5"/>
          </w:tcPr>
          <w:p w14:paraId="6CAA229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3BDCDAF" w14:textId="77777777">
        <w:tc>
          <w:tcPr>
            <w:tcW w:w="1728" w:type="dxa"/>
          </w:tcPr>
          <w:p w14:paraId="69B0969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68E7F7E" w14:textId="77777777" w:rsidR="000A4DB3" w:rsidRDefault="00F32CAA">
            <w:r>
              <w:t>测试数据准备充分</w:t>
            </w:r>
          </w:p>
        </w:tc>
      </w:tr>
      <w:tr w:rsidR="000A4DB3" w14:paraId="7CCEC29C" w14:textId="77777777">
        <w:tc>
          <w:tcPr>
            <w:tcW w:w="1728" w:type="dxa"/>
          </w:tcPr>
          <w:p w14:paraId="73885BE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13BC3D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CD56EE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30CF65A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353B18A" w14:textId="77777777" w:rsidR="000A4DB3" w:rsidRDefault="00F32CAA">
            <w:r>
              <w:t>备注</w:t>
            </w:r>
          </w:p>
        </w:tc>
      </w:tr>
      <w:tr w:rsidR="000A4DB3" w14:paraId="36321617" w14:textId="77777777">
        <w:tc>
          <w:tcPr>
            <w:tcW w:w="1728" w:type="dxa"/>
          </w:tcPr>
          <w:p w14:paraId="230CE5D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0D9423E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有变量工作集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点击【增加自定义变量】图标，输入：变量</w:t>
            </w:r>
            <w:r>
              <w:t>key:“key1”</w:t>
            </w:r>
            <w:r>
              <w:t>、变量值</w:t>
            </w:r>
            <w:r>
              <w:t>:“value1”</w:t>
            </w:r>
            <w:r>
              <w:t>、变量说明：</w:t>
            </w:r>
            <w:r>
              <w:t>“desc”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再次点击【增加自定义变量】图标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点击第二次增加的自定义变量右侧【删除】图标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点击【保存】工作集创建成功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再次修改</w:t>
            </w:r>
            <w:r>
              <w:t>“</w:t>
            </w:r>
            <w:r>
              <w:t>有变量工作集</w:t>
            </w:r>
            <w:r>
              <w:t>”</w:t>
            </w:r>
            <w:r>
              <w:t>查看变量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修改自定义变量</w:t>
            </w:r>
            <w:r>
              <w:t>“key1”</w:t>
            </w:r>
            <w:r>
              <w:t>改为</w:t>
            </w:r>
            <w:r>
              <w:t>“key-update”</w:t>
            </w:r>
            <w:r>
              <w:br/>
              <w:t>8</w:t>
            </w:r>
            <w:r>
              <w:t>）</w:t>
            </w:r>
            <w:r>
              <w:t xml:space="preserve"> </w:t>
            </w:r>
            <w:r>
              <w:t>保存工作集</w:t>
            </w:r>
            <w:r>
              <w:br/>
            </w:r>
          </w:p>
        </w:tc>
        <w:tc>
          <w:tcPr>
            <w:tcW w:w="1728" w:type="dxa"/>
          </w:tcPr>
          <w:p w14:paraId="69CF0AA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再次点击</w:t>
            </w:r>
            <w:r>
              <w:t>“</w:t>
            </w:r>
            <w:r>
              <w:t>增加自定义变量</w:t>
            </w:r>
            <w:r>
              <w:t>”</w:t>
            </w:r>
            <w:r>
              <w:t>时，增加一对自定义变量输入框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当点击【删除】图标时，自定义变量输入框被删除成功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保存工作集后，再次查看，变量成功保</w:t>
            </w:r>
            <w:r>
              <w:t>存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修改工作集后，再次查看，修改的变量保存成功</w:t>
            </w:r>
            <w:r>
              <w:br/>
            </w:r>
          </w:p>
        </w:tc>
        <w:tc>
          <w:tcPr>
            <w:tcW w:w="1728" w:type="dxa"/>
          </w:tcPr>
          <w:p w14:paraId="46D8A97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0EA43A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A580683" w14:textId="77777777">
        <w:tc>
          <w:tcPr>
            <w:tcW w:w="1728" w:type="dxa"/>
          </w:tcPr>
          <w:p w14:paraId="3A86419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B8EAC2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有变量工作流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点击【增加自定义变量】图标，输入：变量</w:t>
            </w:r>
            <w:r>
              <w:t>key:“key1”</w:t>
            </w:r>
            <w:r>
              <w:t>、变量</w:t>
            </w:r>
            <w:r>
              <w:lastRenderedPageBreak/>
              <w:t>值</w:t>
            </w:r>
            <w:r>
              <w:t>:“value1”</w:t>
            </w:r>
            <w:r>
              <w:t>、变量说明：</w:t>
            </w:r>
            <w:r>
              <w:t>“desc”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再次点击【增加自定义变量】图标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点击第二次增加的自定义变量右侧【删除】图标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点击【保存】工作集创建成功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再次修改</w:t>
            </w:r>
            <w:r>
              <w:t>“</w:t>
            </w:r>
            <w:r>
              <w:t>有变量工作流</w:t>
            </w:r>
            <w:r>
              <w:t>”</w:t>
            </w:r>
            <w:r>
              <w:t>查看变量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修改自定义变量</w:t>
            </w:r>
            <w:r>
              <w:t>“key1”</w:t>
            </w:r>
            <w:r>
              <w:t>改为</w:t>
            </w:r>
            <w:r>
              <w:t>“key-update”</w:t>
            </w:r>
            <w:r>
              <w:br/>
              <w:t>8</w:t>
            </w:r>
            <w:r>
              <w:t>）</w:t>
            </w:r>
            <w:r>
              <w:t xml:space="preserve"> </w:t>
            </w:r>
            <w:r>
              <w:t>保存工作流</w:t>
            </w:r>
            <w:r>
              <w:br/>
            </w:r>
          </w:p>
        </w:tc>
        <w:tc>
          <w:tcPr>
            <w:tcW w:w="1728" w:type="dxa"/>
          </w:tcPr>
          <w:p w14:paraId="3B6FF2EB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再次点击</w:t>
            </w:r>
            <w:r>
              <w:t>“</w:t>
            </w:r>
            <w:r>
              <w:t>增加自定义变量</w:t>
            </w:r>
            <w:r>
              <w:t>”</w:t>
            </w:r>
            <w:r>
              <w:t>时，增</w:t>
            </w:r>
            <w:r>
              <w:lastRenderedPageBreak/>
              <w:t>加一对自定义变量输入框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当点击【删除】图标时，自定义变量输入框被删除成功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保存工作流后，再次查看，变量成功保存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修改工作流后，再次查看，修改的变量保存成功</w:t>
            </w:r>
            <w:r>
              <w:br/>
            </w:r>
          </w:p>
        </w:tc>
        <w:tc>
          <w:tcPr>
            <w:tcW w:w="1728" w:type="dxa"/>
          </w:tcPr>
          <w:p w14:paraId="50C70088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7D6C2F1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0AE0D08" w14:textId="77777777">
        <w:tc>
          <w:tcPr>
            <w:tcW w:w="1728" w:type="dxa"/>
          </w:tcPr>
          <w:p w14:paraId="5DFE920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A35DAF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创建、修改工作集时，增加变量</w:t>
            </w:r>
            <w:r>
              <w:t>key</w:t>
            </w:r>
            <w:r>
              <w:t>或变量值为空项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创建、修改工作流时，增加变量</w:t>
            </w:r>
            <w:r>
              <w:t>key</w:t>
            </w:r>
            <w:r>
              <w:t>或变量值为空项</w:t>
            </w:r>
            <w:r>
              <w:br/>
            </w:r>
          </w:p>
        </w:tc>
        <w:tc>
          <w:tcPr>
            <w:tcW w:w="1728" w:type="dxa"/>
          </w:tcPr>
          <w:p w14:paraId="4F1EBC5B" w14:textId="77777777" w:rsidR="000A4DB3" w:rsidRDefault="00F32CAA">
            <w:r>
              <w:t>以上操作系统提示错误信息</w:t>
            </w:r>
          </w:p>
        </w:tc>
        <w:tc>
          <w:tcPr>
            <w:tcW w:w="1728" w:type="dxa"/>
          </w:tcPr>
          <w:p w14:paraId="692CBB7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421685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F28CE05" w14:textId="77777777">
        <w:tc>
          <w:tcPr>
            <w:tcW w:w="1728" w:type="dxa"/>
          </w:tcPr>
          <w:p w14:paraId="7036C3F2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0008052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创建、修改工作集时，增加变量</w:t>
            </w:r>
            <w:r>
              <w:t>key</w:t>
            </w:r>
            <w:r>
              <w:t>为：</w:t>
            </w:r>
            <w:r>
              <w:t xml:space="preserve">${} </w:t>
            </w:r>
            <w:r>
              <w:t>或除英文数字以外的字符内容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创建、修改工作流时，增加变量</w:t>
            </w:r>
            <w:r>
              <w:t>key</w:t>
            </w:r>
            <w:r>
              <w:t>为：</w:t>
            </w:r>
            <w:r>
              <w:t>${}</w:t>
            </w:r>
            <w:r>
              <w:t>或除英文数字以外的字符内容</w:t>
            </w:r>
            <w:r>
              <w:br/>
            </w:r>
          </w:p>
        </w:tc>
        <w:tc>
          <w:tcPr>
            <w:tcW w:w="1728" w:type="dxa"/>
          </w:tcPr>
          <w:p w14:paraId="4EBAE59D" w14:textId="77777777" w:rsidR="000A4DB3" w:rsidRDefault="00F32CAA">
            <w:r>
              <w:t>以上操作系统提示错误信息</w:t>
            </w:r>
          </w:p>
        </w:tc>
        <w:tc>
          <w:tcPr>
            <w:tcW w:w="1728" w:type="dxa"/>
          </w:tcPr>
          <w:p w14:paraId="73078B3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374493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2FC9EA7" w14:textId="77777777">
        <w:tc>
          <w:tcPr>
            <w:tcW w:w="1728" w:type="dxa"/>
          </w:tcPr>
          <w:p w14:paraId="7B745AE6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39D0158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创建、修改工作集时，增加两个相同变量</w:t>
            </w:r>
            <w:r>
              <w:t>key</w:t>
            </w:r>
            <w:r>
              <w:t>为</w:t>
            </w:r>
            <w:r>
              <w:t>“key1”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创建、修改工作流时，增加两个相同变量</w:t>
            </w:r>
            <w:r>
              <w:t>key</w:t>
            </w:r>
            <w:r>
              <w:t>为</w:t>
            </w:r>
            <w:r>
              <w:t>“key1”</w:t>
            </w:r>
            <w:r>
              <w:br/>
            </w:r>
          </w:p>
        </w:tc>
        <w:tc>
          <w:tcPr>
            <w:tcW w:w="1728" w:type="dxa"/>
          </w:tcPr>
          <w:p w14:paraId="7ED6AC23" w14:textId="77777777" w:rsidR="000A4DB3" w:rsidRDefault="00F32CAA">
            <w:r>
              <w:t>以上操作系统提示错误信息</w:t>
            </w:r>
          </w:p>
        </w:tc>
        <w:tc>
          <w:tcPr>
            <w:tcW w:w="1728" w:type="dxa"/>
          </w:tcPr>
          <w:p w14:paraId="0C96C19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8D6F8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F8B7E39" w14:textId="77777777">
        <w:tc>
          <w:tcPr>
            <w:tcW w:w="1728" w:type="dxa"/>
          </w:tcPr>
          <w:p w14:paraId="105F5C3D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3562556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优先级测试工作集</w:t>
            </w:r>
            <w:r>
              <w:t>”</w:t>
            </w:r>
            <w:r>
              <w:t>，增加自定义变量</w:t>
            </w:r>
            <w:r>
              <w:t>“key”</w:t>
            </w:r>
            <w:r>
              <w:t>、自定义值</w:t>
            </w:r>
            <w:r>
              <w:t>“</w:t>
            </w:r>
            <w:r>
              <w:t>工作集</w:t>
            </w:r>
            <w:r>
              <w:t>value”</w:t>
            </w:r>
            <w:r>
              <w:t>，工作集设计器中拖入脚本组件，脚本中包含使用自定义变量内容例如：</w:t>
            </w:r>
            <w:r>
              <w:t>“echo ###${key}”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优先级测试工作流</w:t>
            </w:r>
            <w:r>
              <w:t>”</w:t>
            </w:r>
            <w:r>
              <w:t>，增加自定义变量</w:t>
            </w:r>
            <w:r>
              <w:t>“key”</w:t>
            </w:r>
            <w:r>
              <w:t>、自定义变量值：</w:t>
            </w:r>
            <w:r>
              <w:t>“</w:t>
            </w:r>
            <w:r>
              <w:t>工作流</w:t>
            </w:r>
            <w:r>
              <w:t>value”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将</w:t>
            </w:r>
            <w:r>
              <w:t>“</w:t>
            </w:r>
            <w:r>
              <w:t>优先级测试工作集</w:t>
            </w:r>
            <w:r>
              <w:t>”</w:t>
            </w:r>
            <w:r>
              <w:t>拖入工作流中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保存工作流，并试运行</w:t>
            </w:r>
            <w:r>
              <w:br/>
            </w:r>
          </w:p>
        </w:tc>
        <w:tc>
          <w:tcPr>
            <w:tcW w:w="1728" w:type="dxa"/>
          </w:tcPr>
          <w:p w14:paraId="1872D73D" w14:textId="77777777" w:rsidR="000A4DB3" w:rsidRDefault="00F32CAA">
            <w:r>
              <w:t>按照优先级工作集</w:t>
            </w:r>
            <w:r>
              <w:t>&gt;</w:t>
            </w:r>
            <w:r>
              <w:t>工作流使用自定义变量</w:t>
            </w:r>
            <w:r>
              <w:br/>
            </w:r>
            <w:r>
              <w:t>日志面打印包含：</w:t>
            </w:r>
            <w:r>
              <w:t>###</w:t>
            </w:r>
            <w:r>
              <w:t>工作集</w:t>
            </w:r>
            <w:r>
              <w:t>value</w:t>
            </w:r>
            <w:r>
              <w:br/>
            </w:r>
          </w:p>
        </w:tc>
        <w:tc>
          <w:tcPr>
            <w:tcW w:w="1728" w:type="dxa"/>
          </w:tcPr>
          <w:p w14:paraId="08B806F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6EF25D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19DF64" w14:textId="77777777">
        <w:tc>
          <w:tcPr>
            <w:tcW w:w="1728" w:type="dxa"/>
          </w:tcPr>
          <w:p w14:paraId="557637BC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3344F7D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自定义变量</w:t>
            </w:r>
            <w:r>
              <w:t>与系统</w:t>
            </w:r>
            <w:r>
              <w:lastRenderedPageBreak/>
              <w:t>变量一致</w:t>
            </w:r>
            <w:r>
              <w:t>”</w:t>
            </w:r>
            <w:r>
              <w:t>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增加自定义变量</w:t>
            </w:r>
            <w:r>
              <w:t>key</w:t>
            </w:r>
            <w:r>
              <w:t>：</w:t>
            </w:r>
            <w:r>
              <w:t>“SYS_SYSTEM_DATE”</w:t>
            </w:r>
            <w:r>
              <w:t>、值：</w:t>
            </w:r>
            <w:r>
              <w:t>“1”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新建脚本</w:t>
            </w:r>
            <w:r>
              <w:t>“test1”,</w:t>
            </w:r>
            <w:r>
              <w:t>脚本内容写入</w:t>
            </w:r>
            <w:r>
              <w:t>“echo %%%${SYS_SYSTEM_DATE}”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将其引入工作流中，并连线完毕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【试运行】工作流，查看日志，观察变量使用情况</w:t>
            </w:r>
            <w:r>
              <w:br/>
            </w:r>
          </w:p>
        </w:tc>
        <w:tc>
          <w:tcPr>
            <w:tcW w:w="1728" w:type="dxa"/>
          </w:tcPr>
          <w:p w14:paraId="77E4FD6C" w14:textId="77777777" w:rsidR="000A4DB3" w:rsidRDefault="00F32CAA">
            <w:r>
              <w:lastRenderedPageBreak/>
              <w:t>查看日志，日</w:t>
            </w:r>
            <w:r>
              <w:lastRenderedPageBreak/>
              <w:t>志中包含</w:t>
            </w:r>
            <w:r>
              <w:t>“%%%1”</w:t>
            </w:r>
          </w:p>
        </w:tc>
        <w:tc>
          <w:tcPr>
            <w:tcW w:w="1728" w:type="dxa"/>
          </w:tcPr>
          <w:p w14:paraId="26DAFDEA" w14:textId="77777777" w:rsidR="000A4DB3" w:rsidRDefault="00F32CAA">
            <w:r>
              <w:lastRenderedPageBreak/>
              <w:t>与期望结果</w:t>
            </w:r>
            <w:r>
              <w:lastRenderedPageBreak/>
              <w:t>一致</w:t>
            </w:r>
          </w:p>
        </w:tc>
        <w:tc>
          <w:tcPr>
            <w:tcW w:w="1728" w:type="dxa"/>
          </w:tcPr>
          <w:p w14:paraId="3A4BC037" w14:textId="77777777" w:rsidR="000A4DB3" w:rsidRDefault="00F32CAA">
            <w:r>
              <w:lastRenderedPageBreak/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lastRenderedPageBreak/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17C272F" w14:textId="77777777">
        <w:tc>
          <w:tcPr>
            <w:tcW w:w="1728" w:type="dxa"/>
          </w:tcPr>
          <w:p w14:paraId="069BB7E7" w14:textId="77777777" w:rsidR="000A4DB3" w:rsidRDefault="00F32CAA">
            <w:r>
              <w:lastRenderedPageBreak/>
              <w:t>测试终止条件</w:t>
            </w:r>
          </w:p>
        </w:tc>
        <w:tc>
          <w:tcPr>
            <w:tcW w:w="6912" w:type="dxa"/>
            <w:gridSpan w:val="4"/>
          </w:tcPr>
          <w:p w14:paraId="1EEAD1B7" w14:textId="77777777" w:rsidR="000A4DB3" w:rsidRDefault="00F32CAA">
            <w:r>
              <w:t>测试结果符合预期后，测试终止</w:t>
            </w:r>
          </w:p>
        </w:tc>
      </w:tr>
      <w:tr w:rsidR="000A4DB3" w14:paraId="63FD8B5B" w14:textId="77777777">
        <w:tc>
          <w:tcPr>
            <w:tcW w:w="1728" w:type="dxa"/>
          </w:tcPr>
          <w:p w14:paraId="02F7F76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DDB5FF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CAFED66" w14:textId="77777777">
        <w:tc>
          <w:tcPr>
            <w:tcW w:w="1728" w:type="dxa"/>
          </w:tcPr>
          <w:p w14:paraId="10D7FFF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982B13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5D6788E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FDBC20A" w14:textId="77777777" w:rsidR="000A4DB3" w:rsidRDefault="00F32CAA">
            <w:r>
              <w:t>nan</w:t>
            </w:r>
          </w:p>
        </w:tc>
      </w:tr>
    </w:tbl>
    <w:p w14:paraId="74332DF4" w14:textId="77777777" w:rsidR="000A4DB3" w:rsidRDefault="00F32CAA">
      <w:pPr>
        <w:pStyle w:val="4"/>
      </w:pPr>
      <w:r>
        <w:t>批量添加自定义变量</w:t>
      </w:r>
      <w:r>
        <w:t xml:space="preserve">(ECHO-GZML-GZLSJQ-PLTJZDYBL-TC)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125B727" w14:textId="77777777">
        <w:tc>
          <w:tcPr>
            <w:tcW w:w="1728" w:type="dxa"/>
          </w:tcPr>
          <w:p w14:paraId="6A76E9E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EF8B502" w14:textId="77777777" w:rsidR="000A4DB3" w:rsidRDefault="00F32CAA">
            <w:r>
              <w:t>批量添加自定义变量</w:t>
            </w:r>
          </w:p>
        </w:tc>
        <w:tc>
          <w:tcPr>
            <w:tcW w:w="1728" w:type="dxa"/>
          </w:tcPr>
          <w:p w14:paraId="5645095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184DD2C" w14:textId="77777777" w:rsidR="000A4DB3" w:rsidRDefault="00F32CAA">
            <w:r>
              <w:t>ECHO-GZML-GZLSJQ-PLTJZDYBL-TC</w:t>
            </w:r>
          </w:p>
        </w:tc>
      </w:tr>
      <w:tr w:rsidR="000A4DB3" w14:paraId="242C5FCA" w14:textId="77777777">
        <w:tc>
          <w:tcPr>
            <w:tcW w:w="1728" w:type="dxa"/>
          </w:tcPr>
          <w:p w14:paraId="2EF028A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E54BEE6" w14:textId="77777777" w:rsidR="000A4DB3" w:rsidRDefault="00F32CAA">
            <w:r>
              <w:t>见需求追踪表</w:t>
            </w:r>
          </w:p>
        </w:tc>
      </w:tr>
      <w:tr w:rsidR="000A4DB3" w14:paraId="64F3EF48" w14:textId="77777777">
        <w:tc>
          <w:tcPr>
            <w:tcW w:w="1728" w:type="dxa"/>
          </w:tcPr>
          <w:p w14:paraId="556380E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5540FED" w14:textId="77777777" w:rsidR="000A4DB3" w:rsidRDefault="00F32CAA">
            <w:r>
              <w:t>nan</w:t>
            </w:r>
          </w:p>
        </w:tc>
      </w:tr>
      <w:tr w:rsidR="000A4DB3" w14:paraId="77B6B28E" w14:textId="77777777">
        <w:tc>
          <w:tcPr>
            <w:tcW w:w="1728" w:type="dxa"/>
          </w:tcPr>
          <w:p w14:paraId="7D2F847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2FA4F0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9F9503C" w14:textId="77777777">
        <w:tc>
          <w:tcPr>
            <w:tcW w:w="8640" w:type="dxa"/>
            <w:gridSpan w:val="5"/>
          </w:tcPr>
          <w:p w14:paraId="36ECEAD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9785DB3" w14:textId="77777777">
        <w:tc>
          <w:tcPr>
            <w:tcW w:w="1728" w:type="dxa"/>
          </w:tcPr>
          <w:p w14:paraId="2C87CE6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1057578" w14:textId="77777777" w:rsidR="000A4DB3" w:rsidRDefault="00F32CAA">
            <w:r>
              <w:t>测试数据准备充分</w:t>
            </w:r>
          </w:p>
        </w:tc>
      </w:tr>
      <w:tr w:rsidR="000A4DB3" w14:paraId="30832338" w14:textId="77777777">
        <w:tc>
          <w:tcPr>
            <w:tcW w:w="1728" w:type="dxa"/>
          </w:tcPr>
          <w:p w14:paraId="19AF857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D9F7C7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A77E74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4F18D28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1C0E7A3" w14:textId="77777777" w:rsidR="000A4DB3" w:rsidRDefault="00F32CAA">
            <w:r>
              <w:t>备注</w:t>
            </w:r>
          </w:p>
        </w:tc>
      </w:tr>
      <w:tr w:rsidR="000A4DB3" w14:paraId="7887AD07" w14:textId="77777777">
        <w:tc>
          <w:tcPr>
            <w:tcW w:w="1728" w:type="dxa"/>
          </w:tcPr>
          <w:p w14:paraId="31EAEE5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CC74984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批量添加变量工作集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点击【批量增加自定义变量】图标，输入：</w:t>
            </w:r>
            <w:r>
              <w:br/>
              <w:t>a=1</w:t>
            </w:r>
            <w:r>
              <w:br/>
              <w:t>b=2</w:t>
            </w:r>
            <w:r>
              <w:br/>
              <w:t xml:space="preserve">c=3 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点击【批量添加】图标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点击【保存】工作集创建成功</w:t>
            </w:r>
            <w:r>
              <w:t xml:space="preserve"> 1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批量添加</w:t>
            </w:r>
            <w:r>
              <w:t>”</w:t>
            </w:r>
            <w:r>
              <w:t>可将变量</w:t>
            </w:r>
            <w:r>
              <w:t>key</w:t>
            </w:r>
            <w:r>
              <w:t>和变量值自动拆分加入自定义变量</w:t>
            </w:r>
            <w:r>
              <w:br/>
            </w:r>
            <w:r>
              <w:lastRenderedPageBreak/>
              <w:t>2</w:t>
            </w:r>
            <w:r>
              <w:t>）</w:t>
            </w:r>
            <w:r>
              <w:t xml:space="preserve"> </w:t>
            </w:r>
            <w:r>
              <w:t>批量添加的自定义变量保存成功</w:t>
            </w:r>
            <w:r>
              <w:br/>
            </w:r>
          </w:p>
        </w:tc>
        <w:tc>
          <w:tcPr>
            <w:tcW w:w="1728" w:type="dxa"/>
          </w:tcPr>
          <w:p w14:paraId="245C1DBA" w14:textId="77777777" w:rsidR="000A4DB3" w:rsidRDefault="00F32CAA">
            <w:r>
              <w:lastRenderedPageBreak/>
              <w:t>1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批量添加</w:t>
            </w:r>
            <w:r>
              <w:t>”</w:t>
            </w:r>
            <w:r>
              <w:t>可将变量</w:t>
            </w:r>
            <w:r>
              <w:t>key</w:t>
            </w:r>
            <w:r>
              <w:t>和变量值自动拆分加入自定义变量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批量添加的自定义变量保存成功</w:t>
            </w:r>
            <w:r>
              <w:br/>
            </w:r>
          </w:p>
        </w:tc>
        <w:tc>
          <w:tcPr>
            <w:tcW w:w="1728" w:type="dxa"/>
          </w:tcPr>
          <w:p w14:paraId="7CED3B1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FFD47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67CD703" w14:textId="77777777">
        <w:tc>
          <w:tcPr>
            <w:tcW w:w="1728" w:type="dxa"/>
          </w:tcPr>
          <w:p w14:paraId="0805DBC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3CD536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批量添加变量工作集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点击【批量增加自定义变量】图标，输入：</w:t>
            </w:r>
            <w:r>
              <w:br/>
              <w:t>a=1=4</w:t>
            </w:r>
            <w:r>
              <w:br/>
              <w:t>b=2=4</w:t>
            </w:r>
            <w:r>
              <w:br/>
            </w:r>
            <w:r>
              <w:t xml:space="preserve">c=3=a 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点击【批量添加】图标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点击【保存】工作集创建成功</w:t>
            </w:r>
            <w:r>
              <w:br/>
            </w:r>
          </w:p>
        </w:tc>
        <w:tc>
          <w:tcPr>
            <w:tcW w:w="1728" w:type="dxa"/>
          </w:tcPr>
          <w:p w14:paraId="5705AF1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批量添加</w:t>
            </w:r>
            <w:r>
              <w:t>”</w:t>
            </w:r>
            <w:r>
              <w:t>时会自动拆分成自定义变量</w:t>
            </w:r>
            <w:r>
              <w:t>key</w:t>
            </w:r>
            <w:r>
              <w:t>和值对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对有多个</w:t>
            </w:r>
            <w:r>
              <w:t>=</w:t>
            </w:r>
            <w:r>
              <w:t>号的内容也可成功拆分以第一个</w:t>
            </w:r>
            <w:r>
              <w:t>=</w:t>
            </w:r>
            <w:r>
              <w:t>前边的值为</w:t>
            </w:r>
            <w:r>
              <w:t>key</w:t>
            </w:r>
            <w:r>
              <w:t>值</w:t>
            </w:r>
            <w:r>
              <w:br/>
            </w:r>
          </w:p>
        </w:tc>
        <w:tc>
          <w:tcPr>
            <w:tcW w:w="1728" w:type="dxa"/>
          </w:tcPr>
          <w:p w14:paraId="101C192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0FD74F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56AC7FA" w14:textId="77777777">
        <w:tc>
          <w:tcPr>
            <w:tcW w:w="1728" w:type="dxa"/>
          </w:tcPr>
          <w:p w14:paraId="6E51592A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1D6A09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批量重名添加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点击【批量增加自定义变量】图标，输入：</w:t>
            </w:r>
            <w:r>
              <w:br/>
              <w:t>a=1</w:t>
            </w:r>
            <w:r>
              <w:br/>
              <w:t>b+2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点击【批量添加】图标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再次点开【批量增加自定义变量】图标，输入：</w:t>
            </w:r>
            <w:r>
              <w:t>a=2</w:t>
            </w:r>
            <w:r>
              <w:t>，点击【批量添加】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查看自定义变量</w:t>
            </w:r>
            <w:r>
              <w:br/>
            </w:r>
          </w:p>
        </w:tc>
        <w:tc>
          <w:tcPr>
            <w:tcW w:w="1728" w:type="dxa"/>
          </w:tcPr>
          <w:p w14:paraId="61DC605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步骤</w:t>
            </w:r>
            <w:r>
              <w:t>2</w:t>
            </w:r>
            <w:r>
              <w:t>只成功添加</w:t>
            </w:r>
            <w:r>
              <w:t>a=1</w:t>
            </w:r>
            <w:r>
              <w:t>变量，</w:t>
            </w:r>
            <w:r>
              <w:t>b+</w:t>
            </w:r>
            <w:r>
              <w:t>2</w:t>
            </w:r>
            <w:r>
              <w:t>不能创建成功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再次批量添加时会覆盖之前添加的自定义变量</w:t>
            </w:r>
            <w:r>
              <w:br/>
            </w:r>
          </w:p>
        </w:tc>
        <w:tc>
          <w:tcPr>
            <w:tcW w:w="1728" w:type="dxa"/>
          </w:tcPr>
          <w:p w14:paraId="5E695B2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ADB983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E43DB16" w14:textId="77777777">
        <w:tc>
          <w:tcPr>
            <w:tcW w:w="1728" w:type="dxa"/>
          </w:tcPr>
          <w:p w14:paraId="0C86876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00656FD" w14:textId="77777777" w:rsidR="000A4DB3" w:rsidRDefault="00F32CAA">
            <w:r>
              <w:t>测试结果符合预期后，测试终止</w:t>
            </w:r>
          </w:p>
        </w:tc>
      </w:tr>
      <w:tr w:rsidR="000A4DB3" w14:paraId="2A4D9BCD" w14:textId="77777777">
        <w:tc>
          <w:tcPr>
            <w:tcW w:w="1728" w:type="dxa"/>
          </w:tcPr>
          <w:p w14:paraId="7C38B727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6D73D0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F775B4A" w14:textId="77777777">
        <w:tc>
          <w:tcPr>
            <w:tcW w:w="1728" w:type="dxa"/>
          </w:tcPr>
          <w:p w14:paraId="7E5EC1E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44221E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81C349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D19BD12" w14:textId="77777777" w:rsidR="000A4DB3" w:rsidRDefault="00F32CAA">
            <w:r>
              <w:t>nan</w:t>
            </w:r>
          </w:p>
        </w:tc>
      </w:tr>
    </w:tbl>
    <w:p w14:paraId="00F61A8D" w14:textId="77777777" w:rsidR="000A4DB3" w:rsidRDefault="00F32CAA">
      <w:pPr>
        <w:pStyle w:val="4"/>
      </w:pPr>
      <w:r>
        <w:t>添加系统变量</w:t>
      </w:r>
      <w:r>
        <w:t xml:space="preserve">(ECHO-GZML-GZLSJQ-TJXTBL-TC)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5473CD5" w14:textId="77777777">
        <w:tc>
          <w:tcPr>
            <w:tcW w:w="1728" w:type="dxa"/>
          </w:tcPr>
          <w:p w14:paraId="7C653F9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344FEFC" w14:textId="77777777" w:rsidR="000A4DB3" w:rsidRDefault="00F32CAA">
            <w:r>
              <w:t>添加系统变量</w:t>
            </w:r>
          </w:p>
        </w:tc>
        <w:tc>
          <w:tcPr>
            <w:tcW w:w="1728" w:type="dxa"/>
          </w:tcPr>
          <w:p w14:paraId="18F6F66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5583DC9" w14:textId="77777777" w:rsidR="000A4DB3" w:rsidRDefault="00F32CAA">
            <w:r>
              <w:t>ECHO-GZML-GZLSJQ-TJXTBL-TC</w:t>
            </w:r>
          </w:p>
        </w:tc>
      </w:tr>
      <w:tr w:rsidR="000A4DB3" w14:paraId="4EA98DE4" w14:textId="77777777">
        <w:tc>
          <w:tcPr>
            <w:tcW w:w="1728" w:type="dxa"/>
          </w:tcPr>
          <w:p w14:paraId="08F5980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0D6773F" w14:textId="77777777" w:rsidR="000A4DB3" w:rsidRDefault="00F32CAA">
            <w:r>
              <w:t>见需求追踪表</w:t>
            </w:r>
          </w:p>
        </w:tc>
      </w:tr>
      <w:tr w:rsidR="000A4DB3" w14:paraId="27C24E56" w14:textId="77777777">
        <w:tc>
          <w:tcPr>
            <w:tcW w:w="1728" w:type="dxa"/>
          </w:tcPr>
          <w:p w14:paraId="59B5542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C69F3FF" w14:textId="77777777" w:rsidR="000A4DB3" w:rsidRDefault="00F32CAA">
            <w:r>
              <w:t>nan</w:t>
            </w:r>
          </w:p>
        </w:tc>
      </w:tr>
      <w:tr w:rsidR="000A4DB3" w14:paraId="3080083F" w14:textId="77777777">
        <w:tc>
          <w:tcPr>
            <w:tcW w:w="1728" w:type="dxa"/>
          </w:tcPr>
          <w:p w14:paraId="644404C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077D701" w14:textId="77777777" w:rsidR="000A4DB3" w:rsidRDefault="00F32CAA">
            <w:r>
              <w:t>硬件配置</w:t>
            </w:r>
            <w:r>
              <w:br/>
            </w:r>
            <w:r>
              <w:lastRenderedPageBreak/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2B4A65D" w14:textId="77777777">
        <w:tc>
          <w:tcPr>
            <w:tcW w:w="8640" w:type="dxa"/>
            <w:gridSpan w:val="5"/>
          </w:tcPr>
          <w:p w14:paraId="3AC92C48" w14:textId="77777777" w:rsidR="000A4DB3" w:rsidRDefault="00F32CAA">
            <w:pPr>
              <w:jc w:val="center"/>
            </w:pPr>
            <w:r>
              <w:lastRenderedPageBreak/>
              <w:t>测试过程</w:t>
            </w:r>
          </w:p>
        </w:tc>
      </w:tr>
      <w:tr w:rsidR="000A4DB3" w14:paraId="7C3734F6" w14:textId="77777777">
        <w:tc>
          <w:tcPr>
            <w:tcW w:w="1728" w:type="dxa"/>
          </w:tcPr>
          <w:p w14:paraId="775F205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76797CC" w14:textId="77777777" w:rsidR="000A4DB3" w:rsidRDefault="00F32CAA">
            <w:r>
              <w:t>测试数据准备充分</w:t>
            </w:r>
          </w:p>
        </w:tc>
      </w:tr>
      <w:tr w:rsidR="000A4DB3" w14:paraId="527DA9BD" w14:textId="77777777">
        <w:tc>
          <w:tcPr>
            <w:tcW w:w="1728" w:type="dxa"/>
          </w:tcPr>
          <w:p w14:paraId="6CF7C8F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8E6630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973058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CA6CB4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5D04896" w14:textId="77777777" w:rsidR="000A4DB3" w:rsidRDefault="00F32CAA">
            <w:r>
              <w:t>备注</w:t>
            </w:r>
          </w:p>
        </w:tc>
      </w:tr>
      <w:tr w:rsidR="000A4DB3" w14:paraId="26C75D0E" w14:textId="77777777">
        <w:tc>
          <w:tcPr>
            <w:tcW w:w="1728" w:type="dxa"/>
          </w:tcPr>
          <w:p w14:paraId="39E58C4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642763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创建工作集</w:t>
            </w:r>
            <w:r>
              <w:t>“</w:t>
            </w:r>
            <w:r>
              <w:t>有系统变量工作集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点击【增加系统变量】图标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选择系统内置变量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增加多个系统变量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点击【保存】工作集创建成功</w:t>
            </w:r>
            <w:r>
              <w:br/>
            </w:r>
          </w:p>
        </w:tc>
        <w:tc>
          <w:tcPr>
            <w:tcW w:w="1728" w:type="dxa"/>
          </w:tcPr>
          <w:p w14:paraId="2EBE5607" w14:textId="77777777" w:rsidR="000A4DB3" w:rsidRDefault="00F32CAA">
            <w:r>
              <w:t>工作集可以添加多个系统变量</w:t>
            </w:r>
          </w:p>
        </w:tc>
        <w:tc>
          <w:tcPr>
            <w:tcW w:w="1728" w:type="dxa"/>
          </w:tcPr>
          <w:p w14:paraId="56F724E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24FB45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4C79EA4" w14:textId="77777777">
        <w:tc>
          <w:tcPr>
            <w:tcW w:w="1728" w:type="dxa"/>
          </w:tcPr>
          <w:p w14:paraId="4949B2E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B62544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有系统变量工作流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点击【增加系统变量】图标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选择系统内置变量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增加多个系统变量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点击系统变量右侧【删除】图标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点击【保存】工作流创建成功</w:t>
            </w:r>
            <w:r>
              <w:br/>
            </w:r>
          </w:p>
        </w:tc>
        <w:tc>
          <w:tcPr>
            <w:tcW w:w="1728" w:type="dxa"/>
          </w:tcPr>
          <w:p w14:paraId="7648701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工作流可以添加多个系统变量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当点击【删除】图标时，系统变量输入框被删除成功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保存工作流后，再次查看，变量成功保存</w:t>
            </w:r>
            <w:r>
              <w:br/>
            </w:r>
          </w:p>
        </w:tc>
        <w:tc>
          <w:tcPr>
            <w:tcW w:w="1728" w:type="dxa"/>
          </w:tcPr>
          <w:p w14:paraId="540076E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0DE21E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544A589" w14:textId="77777777">
        <w:tc>
          <w:tcPr>
            <w:tcW w:w="1728" w:type="dxa"/>
          </w:tcPr>
          <w:p w14:paraId="091DDFDC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A21AC1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创建、修改工作集时，增加两个相同系统变量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创建、修改工作流时，增加两个相同系统变量</w:t>
            </w:r>
            <w:r>
              <w:br/>
            </w:r>
          </w:p>
        </w:tc>
        <w:tc>
          <w:tcPr>
            <w:tcW w:w="1728" w:type="dxa"/>
          </w:tcPr>
          <w:p w14:paraId="58D334BC" w14:textId="77777777" w:rsidR="000A4DB3" w:rsidRDefault="00F32CAA">
            <w:r>
              <w:t>以上操作系统提示错误信息</w:t>
            </w:r>
          </w:p>
        </w:tc>
        <w:tc>
          <w:tcPr>
            <w:tcW w:w="1728" w:type="dxa"/>
          </w:tcPr>
          <w:p w14:paraId="399AF65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8E99D4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59F0529" w14:textId="77777777">
        <w:tc>
          <w:tcPr>
            <w:tcW w:w="1728" w:type="dxa"/>
          </w:tcPr>
          <w:p w14:paraId="358F3756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24AAB6B" w14:textId="77777777" w:rsidR="000A4DB3" w:rsidRDefault="00F32CAA">
            <w:r>
              <w:t>测试结果符合预期后，测试终止</w:t>
            </w:r>
          </w:p>
        </w:tc>
      </w:tr>
      <w:tr w:rsidR="000A4DB3" w14:paraId="0456DD7C" w14:textId="77777777">
        <w:tc>
          <w:tcPr>
            <w:tcW w:w="1728" w:type="dxa"/>
          </w:tcPr>
          <w:p w14:paraId="1095AED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96149BE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373B297" w14:textId="77777777">
        <w:tc>
          <w:tcPr>
            <w:tcW w:w="1728" w:type="dxa"/>
          </w:tcPr>
          <w:p w14:paraId="137BA143" w14:textId="77777777" w:rsidR="000A4DB3" w:rsidRDefault="00F32CAA">
            <w:r>
              <w:lastRenderedPageBreak/>
              <w:t>设计人员</w:t>
            </w:r>
          </w:p>
        </w:tc>
        <w:tc>
          <w:tcPr>
            <w:tcW w:w="1728" w:type="dxa"/>
          </w:tcPr>
          <w:p w14:paraId="08E6383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3069A2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F538DCD" w14:textId="77777777" w:rsidR="000A4DB3" w:rsidRDefault="00F32CAA">
            <w:r>
              <w:t>nan</w:t>
            </w:r>
          </w:p>
        </w:tc>
      </w:tr>
    </w:tbl>
    <w:p w14:paraId="78970F69" w14:textId="77777777" w:rsidR="000A4DB3" w:rsidRDefault="00F32CAA">
      <w:pPr>
        <w:pStyle w:val="4"/>
      </w:pPr>
      <w:r>
        <w:t>查看系统变量</w:t>
      </w:r>
      <w:r>
        <w:t xml:space="preserve">(ECHO-GZML-GZLSJQ-CKXTBL-TC)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85E0CC5" w14:textId="77777777">
        <w:tc>
          <w:tcPr>
            <w:tcW w:w="1728" w:type="dxa"/>
          </w:tcPr>
          <w:p w14:paraId="5637371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F484DD6" w14:textId="77777777" w:rsidR="000A4DB3" w:rsidRDefault="00F32CAA">
            <w:r>
              <w:t>查看系统变量</w:t>
            </w:r>
          </w:p>
        </w:tc>
        <w:tc>
          <w:tcPr>
            <w:tcW w:w="1728" w:type="dxa"/>
          </w:tcPr>
          <w:p w14:paraId="33DEC93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4DAC902" w14:textId="77777777" w:rsidR="000A4DB3" w:rsidRDefault="00F32CAA">
            <w:r>
              <w:t>ECHO-GZML-GZLSJQ-CKXTBL-TC</w:t>
            </w:r>
          </w:p>
        </w:tc>
      </w:tr>
      <w:tr w:rsidR="000A4DB3" w14:paraId="0B0B9A19" w14:textId="77777777">
        <w:tc>
          <w:tcPr>
            <w:tcW w:w="1728" w:type="dxa"/>
          </w:tcPr>
          <w:p w14:paraId="2B1CC08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911CDAA" w14:textId="77777777" w:rsidR="000A4DB3" w:rsidRDefault="00F32CAA">
            <w:r>
              <w:t>见需求追踪表</w:t>
            </w:r>
          </w:p>
        </w:tc>
      </w:tr>
      <w:tr w:rsidR="000A4DB3" w14:paraId="646F99EC" w14:textId="77777777">
        <w:tc>
          <w:tcPr>
            <w:tcW w:w="1728" w:type="dxa"/>
          </w:tcPr>
          <w:p w14:paraId="5723726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5E95BB3" w14:textId="77777777" w:rsidR="000A4DB3" w:rsidRDefault="00F32CAA">
            <w:r>
              <w:t>nan</w:t>
            </w:r>
          </w:p>
        </w:tc>
      </w:tr>
      <w:tr w:rsidR="000A4DB3" w14:paraId="01116B16" w14:textId="77777777">
        <w:tc>
          <w:tcPr>
            <w:tcW w:w="1728" w:type="dxa"/>
          </w:tcPr>
          <w:p w14:paraId="2870DFE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D4A93B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8B384E9" w14:textId="77777777">
        <w:tc>
          <w:tcPr>
            <w:tcW w:w="8640" w:type="dxa"/>
            <w:gridSpan w:val="5"/>
          </w:tcPr>
          <w:p w14:paraId="1445E6CA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3D5A70F" w14:textId="77777777">
        <w:tc>
          <w:tcPr>
            <w:tcW w:w="1728" w:type="dxa"/>
          </w:tcPr>
          <w:p w14:paraId="79FEC67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E105690" w14:textId="77777777" w:rsidR="000A4DB3" w:rsidRDefault="00F32CAA">
            <w:r>
              <w:t>测试数据准备充分</w:t>
            </w:r>
          </w:p>
        </w:tc>
      </w:tr>
      <w:tr w:rsidR="000A4DB3" w14:paraId="0A535D6D" w14:textId="77777777">
        <w:tc>
          <w:tcPr>
            <w:tcW w:w="1728" w:type="dxa"/>
          </w:tcPr>
          <w:p w14:paraId="0676AEA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21661E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FB7C29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7B0567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2F1338C" w14:textId="77777777" w:rsidR="000A4DB3" w:rsidRDefault="00F32CAA">
            <w:r>
              <w:t>备注</w:t>
            </w:r>
          </w:p>
        </w:tc>
      </w:tr>
      <w:tr w:rsidR="000A4DB3" w14:paraId="3F5A7005" w14:textId="77777777">
        <w:tc>
          <w:tcPr>
            <w:tcW w:w="1728" w:type="dxa"/>
          </w:tcPr>
          <w:p w14:paraId="3B33D0B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DDB36E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修改工作集</w:t>
            </w:r>
            <w:r>
              <w:t>“</w:t>
            </w:r>
            <w:r>
              <w:t>有系统变量工作集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查看系统变量</w:t>
            </w:r>
            <w:r>
              <w:br/>
            </w:r>
          </w:p>
        </w:tc>
        <w:tc>
          <w:tcPr>
            <w:tcW w:w="1728" w:type="dxa"/>
          </w:tcPr>
          <w:p w14:paraId="6DD612C2" w14:textId="77777777" w:rsidR="000A4DB3" w:rsidRDefault="00F32CAA">
            <w:r>
              <w:t>工作集的系统变量正常回显</w:t>
            </w:r>
          </w:p>
        </w:tc>
        <w:tc>
          <w:tcPr>
            <w:tcW w:w="1728" w:type="dxa"/>
          </w:tcPr>
          <w:p w14:paraId="489A8A5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BB950B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FC110B" w14:textId="77777777">
        <w:tc>
          <w:tcPr>
            <w:tcW w:w="1728" w:type="dxa"/>
          </w:tcPr>
          <w:p w14:paraId="0B884D41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7087D80" w14:textId="77777777" w:rsidR="000A4DB3" w:rsidRDefault="00F32CAA">
            <w:r>
              <w:t xml:space="preserve">1) </w:t>
            </w:r>
            <w:r>
              <w:t>修改工作集</w:t>
            </w:r>
            <w:r>
              <w:t>“</w:t>
            </w:r>
            <w:r>
              <w:t>有系统变量工作流</w:t>
            </w:r>
            <w:r>
              <w:t>”</w:t>
            </w:r>
            <w:r>
              <w:br/>
              <w:t xml:space="preserve">2) </w:t>
            </w:r>
            <w:r>
              <w:t>查看系统变量</w:t>
            </w:r>
            <w:r>
              <w:br/>
            </w:r>
          </w:p>
        </w:tc>
        <w:tc>
          <w:tcPr>
            <w:tcW w:w="1728" w:type="dxa"/>
          </w:tcPr>
          <w:p w14:paraId="6BC34488" w14:textId="77777777" w:rsidR="000A4DB3" w:rsidRDefault="00F32CAA">
            <w:r>
              <w:t>工作集的系统变量正常回显</w:t>
            </w:r>
          </w:p>
        </w:tc>
        <w:tc>
          <w:tcPr>
            <w:tcW w:w="1728" w:type="dxa"/>
          </w:tcPr>
          <w:p w14:paraId="3D28F59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7636A9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1BCCD40" w14:textId="77777777">
        <w:tc>
          <w:tcPr>
            <w:tcW w:w="1728" w:type="dxa"/>
          </w:tcPr>
          <w:p w14:paraId="4026C11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9C97C93" w14:textId="77777777" w:rsidR="000A4DB3" w:rsidRDefault="00F32CAA">
            <w:r>
              <w:t>测试结果符合预期后，测试终止</w:t>
            </w:r>
          </w:p>
        </w:tc>
      </w:tr>
      <w:tr w:rsidR="000A4DB3" w14:paraId="5A06873B" w14:textId="77777777">
        <w:tc>
          <w:tcPr>
            <w:tcW w:w="1728" w:type="dxa"/>
          </w:tcPr>
          <w:p w14:paraId="331ACC6B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620F93E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7A2FCBE" w14:textId="77777777">
        <w:tc>
          <w:tcPr>
            <w:tcW w:w="1728" w:type="dxa"/>
          </w:tcPr>
          <w:p w14:paraId="477EB5C1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30F865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5A2115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5805754" w14:textId="77777777" w:rsidR="000A4DB3" w:rsidRDefault="00F32CAA">
            <w:r>
              <w:t>nan</w:t>
            </w:r>
          </w:p>
        </w:tc>
      </w:tr>
    </w:tbl>
    <w:p w14:paraId="42C6ECF3" w14:textId="77777777" w:rsidR="000A4DB3" w:rsidRDefault="00F32CAA">
      <w:pPr>
        <w:pStyle w:val="4"/>
      </w:pPr>
      <w:r>
        <w:t>快速查询</w:t>
      </w:r>
      <w:r>
        <w:t xml:space="preserve">(ECHO-GZML-GZLSJQ-KSCX-TC)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4128D63" w14:textId="77777777">
        <w:tc>
          <w:tcPr>
            <w:tcW w:w="1728" w:type="dxa"/>
          </w:tcPr>
          <w:p w14:paraId="647CFDB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A1E54B6" w14:textId="77777777" w:rsidR="000A4DB3" w:rsidRDefault="00F32CAA">
            <w:r>
              <w:t>快速查询</w:t>
            </w:r>
          </w:p>
        </w:tc>
        <w:tc>
          <w:tcPr>
            <w:tcW w:w="1728" w:type="dxa"/>
          </w:tcPr>
          <w:p w14:paraId="68A48DED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BE5A5B3" w14:textId="77777777" w:rsidR="000A4DB3" w:rsidRDefault="00F32CAA">
            <w:r>
              <w:t>ECHO-GZML-GZLSJQ-KSCX-TC</w:t>
            </w:r>
          </w:p>
        </w:tc>
      </w:tr>
      <w:tr w:rsidR="000A4DB3" w14:paraId="2644D454" w14:textId="77777777">
        <w:tc>
          <w:tcPr>
            <w:tcW w:w="1728" w:type="dxa"/>
          </w:tcPr>
          <w:p w14:paraId="56C6BBC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11E663C" w14:textId="77777777" w:rsidR="000A4DB3" w:rsidRDefault="00F32CAA">
            <w:r>
              <w:t>见需求追踪表</w:t>
            </w:r>
          </w:p>
        </w:tc>
      </w:tr>
      <w:tr w:rsidR="000A4DB3" w14:paraId="5869B0F2" w14:textId="77777777">
        <w:tc>
          <w:tcPr>
            <w:tcW w:w="1728" w:type="dxa"/>
          </w:tcPr>
          <w:p w14:paraId="39926DC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189A41D" w14:textId="77777777" w:rsidR="000A4DB3" w:rsidRDefault="00F32CAA">
            <w:r>
              <w:t>nan</w:t>
            </w:r>
          </w:p>
        </w:tc>
      </w:tr>
      <w:tr w:rsidR="000A4DB3" w14:paraId="0517817D" w14:textId="77777777">
        <w:tc>
          <w:tcPr>
            <w:tcW w:w="1728" w:type="dxa"/>
          </w:tcPr>
          <w:p w14:paraId="69B6078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74BE18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7F85CA3" w14:textId="77777777">
        <w:tc>
          <w:tcPr>
            <w:tcW w:w="8640" w:type="dxa"/>
            <w:gridSpan w:val="5"/>
          </w:tcPr>
          <w:p w14:paraId="71CF478A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788CC9F" w14:textId="77777777">
        <w:tc>
          <w:tcPr>
            <w:tcW w:w="1728" w:type="dxa"/>
          </w:tcPr>
          <w:p w14:paraId="4E06BB7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351E345" w14:textId="77777777" w:rsidR="000A4DB3" w:rsidRDefault="00F32CAA">
            <w:r>
              <w:t>测试数据准备充分</w:t>
            </w:r>
          </w:p>
        </w:tc>
      </w:tr>
      <w:tr w:rsidR="000A4DB3" w14:paraId="0A3DFC7F" w14:textId="77777777">
        <w:tc>
          <w:tcPr>
            <w:tcW w:w="1728" w:type="dxa"/>
          </w:tcPr>
          <w:p w14:paraId="461EC1A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4F8385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195B06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69C461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43AAE4F" w14:textId="77777777" w:rsidR="000A4DB3" w:rsidRDefault="00F32CAA">
            <w:r>
              <w:t>备注</w:t>
            </w:r>
          </w:p>
        </w:tc>
      </w:tr>
      <w:tr w:rsidR="000A4DB3" w14:paraId="01E702E0" w14:textId="77777777">
        <w:tc>
          <w:tcPr>
            <w:tcW w:w="1728" w:type="dxa"/>
          </w:tcPr>
          <w:p w14:paraId="070C47E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D2FA330" w14:textId="77777777" w:rsidR="000A4DB3" w:rsidRDefault="00F32CAA">
            <w:r>
              <w:t>查询框输入要查询的组件名称</w:t>
            </w:r>
          </w:p>
        </w:tc>
        <w:tc>
          <w:tcPr>
            <w:tcW w:w="1728" w:type="dxa"/>
          </w:tcPr>
          <w:p w14:paraId="279457B5" w14:textId="77777777" w:rsidR="000A4DB3" w:rsidRDefault="00F32CAA">
            <w:r>
              <w:t>可以查询到相应的结果，并且匹配方式为模糊匹配</w:t>
            </w:r>
          </w:p>
        </w:tc>
        <w:tc>
          <w:tcPr>
            <w:tcW w:w="1728" w:type="dxa"/>
          </w:tcPr>
          <w:p w14:paraId="00F58A8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6D12E3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3B48089" w14:textId="77777777">
        <w:tc>
          <w:tcPr>
            <w:tcW w:w="1728" w:type="dxa"/>
          </w:tcPr>
          <w:p w14:paraId="1665F2D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022D78F" w14:textId="77777777" w:rsidR="000A4DB3" w:rsidRDefault="00F32CAA">
            <w:r>
              <w:t>测试结果符合预期后，测试终止</w:t>
            </w:r>
          </w:p>
        </w:tc>
      </w:tr>
      <w:tr w:rsidR="000A4DB3" w14:paraId="47B75A0B" w14:textId="77777777">
        <w:tc>
          <w:tcPr>
            <w:tcW w:w="1728" w:type="dxa"/>
          </w:tcPr>
          <w:p w14:paraId="2EB3DDB7" w14:textId="77777777" w:rsidR="000A4DB3" w:rsidRDefault="00F32CAA">
            <w:r>
              <w:lastRenderedPageBreak/>
              <w:t>测试结果</w:t>
            </w:r>
          </w:p>
        </w:tc>
        <w:tc>
          <w:tcPr>
            <w:tcW w:w="6912" w:type="dxa"/>
            <w:gridSpan w:val="4"/>
          </w:tcPr>
          <w:p w14:paraId="454D761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C21B347" w14:textId="77777777">
        <w:tc>
          <w:tcPr>
            <w:tcW w:w="1728" w:type="dxa"/>
          </w:tcPr>
          <w:p w14:paraId="6006391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9C983D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2D4CB4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887C872" w14:textId="77777777" w:rsidR="000A4DB3" w:rsidRDefault="00F32CAA">
            <w:r>
              <w:t>nan</w:t>
            </w:r>
          </w:p>
        </w:tc>
      </w:tr>
    </w:tbl>
    <w:p w14:paraId="73E779EA" w14:textId="77777777" w:rsidR="000A4DB3" w:rsidRDefault="00F32CAA">
      <w:pPr>
        <w:pStyle w:val="31"/>
      </w:pPr>
      <w:r>
        <w:t>映射设计器（</w:t>
      </w:r>
      <w:r>
        <w:t>ECHO-GZML-YSSJQ</w:t>
      </w:r>
      <w:r>
        <w:t>）</w:t>
      </w:r>
    </w:p>
    <w:p w14:paraId="123CFF05" w14:textId="77777777" w:rsidR="000A4DB3" w:rsidRDefault="00F32CAA">
      <w:r>
        <w:t>映射用来详细描述从数据源到数据目标的数据映射规则。映射设计包含数据源、数据目标、转换器以及他们之间的</w:t>
      </w:r>
      <w:r>
        <w:t>ETL</w:t>
      </w:r>
      <w:r>
        <w:t>规则形成数据映射关系。</w:t>
      </w:r>
      <w:r>
        <w:br/>
      </w:r>
      <w:r>
        <w:t>映射发布之后的作业是工作流的一个执行单元，映射是由节点以及节点之间的关系组成，并以图形化的方式将各个节点以及节点的关系展示出来，用户可以通过拖拽具体节点到工作区，来完成该映射的设计，并通过连线工具完成节点之间的关系的建立。在拖拽和连线时需要做相应的校验。映射支持保存、发布、快速生产工作流等功能。</w:t>
      </w:r>
      <w:r>
        <w:br/>
      </w:r>
    </w:p>
    <w:p w14:paraId="491023C7" w14:textId="77777777" w:rsidR="000A4DB3" w:rsidRDefault="00F32CAA">
      <w:pPr>
        <w:pStyle w:val="4"/>
      </w:pPr>
      <w:r>
        <w:t>映射添加</w:t>
      </w:r>
      <w:r>
        <w:t xml:space="preserve">(ECHO-GZML-YSSJQ-YSTJ-TC)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B80B798" w14:textId="77777777">
        <w:tc>
          <w:tcPr>
            <w:tcW w:w="1728" w:type="dxa"/>
          </w:tcPr>
          <w:p w14:paraId="0B3975A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662E115" w14:textId="77777777" w:rsidR="000A4DB3" w:rsidRDefault="00F32CAA">
            <w:r>
              <w:t>映射添加</w:t>
            </w:r>
          </w:p>
        </w:tc>
        <w:tc>
          <w:tcPr>
            <w:tcW w:w="1728" w:type="dxa"/>
          </w:tcPr>
          <w:p w14:paraId="0A61A79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F661D59" w14:textId="77777777" w:rsidR="000A4DB3" w:rsidRDefault="00F32CAA">
            <w:r>
              <w:t>ECHO-GZML-YSSJQ-YSTJ-TC</w:t>
            </w:r>
          </w:p>
        </w:tc>
      </w:tr>
      <w:tr w:rsidR="000A4DB3" w14:paraId="6A5F8512" w14:textId="77777777">
        <w:tc>
          <w:tcPr>
            <w:tcW w:w="1728" w:type="dxa"/>
          </w:tcPr>
          <w:p w14:paraId="4410415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EA8BCCB" w14:textId="77777777" w:rsidR="000A4DB3" w:rsidRDefault="00F32CAA">
            <w:r>
              <w:t>见需求追踪表</w:t>
            </w:r>
          </w:p>
        </w:tc>
      </w:tr>
      <w:tr w:rsidR="000A4DB3" w14:paraId="73A1F1D1" w14:textId="77777777">
        <w:tc>
          <w:tcPr>
            <w:tcW w:w="1728" w:type="dxa"/>
          </w:tcPr>
          <w:p w14:paraId="6D80EEC2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65485E9" w14:textId="77777777" w:rsidR="000A4DB3" w:rsidRDefault="00F32CAA">
            <w:r>
              <w:t>nan</w:t>
            </w:r>
          </w:p>
        </w:tc>
      </w:tr>
      <w:tr w:rsidR="000A4DB3" w14:paraId="1C752640" w14:textId="77777777">
        <w:tc>
          <w:tcPr>
            <w:tcW w:w="1728" w:type="dxa"/>
          </w:tcPr>
          <w:p w14:paraId="26C6C54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28B136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0ED21BD" w14:textId="77777777">
        <w:tc>
          <w:tcPr>
            <w:tcW w:w="8640" w:type="dxa"/>
            <w:gridSpan w:val="5"/>
          </w:tcPr>
          <w:p w14:paraId="55491D1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EA7FFD3" w14:textId="77777777">
        <w:tc>
          <w:tcPr>
            <w:tcW w:w="1728" w:type="dxa"/>
          </w:tcPr>
          <w:p w14:paraId="5434469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4843311" w14:textId="77777777" w:rsidR="000A4DB3" w:rsidRDefault="00F32CAA">
            <w:r>
              <w:t>测试数据准备充分</w:t>
            </w:r>
          </w:p>
        </w:tc>
      </w:tr>
      <w:tr w:rsidR="000A4DB3" w14:paraId="1C055A38" w14:textId="77777777">
        <w:tc>
          <w:tcPr>
            <w:tcW w:w="1728" w:type="dxa"/>
          </w:tcPr>
          <w:p w14:paraId="5E0E03D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AB52B5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34B735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09534F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71E99F6" w14:textId="77777777" w:rsidR="000A4DB3" w:rsidRDefault="00F32CAA">
            <w:r>
              <w:t>备注</w:t>
            </w:r>
          </w:p>
        </w:tc>
      </w:tr>
      <w:tr w:rsidR="000A4DB3" w14:paraId="71F3E64D" w14:textId="77777777">
        <w:tc>
          <w:tcPr>
            <w:tcW w:w="1728" w:type="dxa"/>
          </w:tcPr>
          <w:p w14:paraId="1462E6B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13ADD0B" w14:textId="77777777" w:rsidR="000A4DB3" w:rsidRDefault="00F32CAA">
            <w:r>
              <w:t>点击添加映射</w:t>
            </w:r>
          </w:p>
        </w:tc>
        <w:tc>
          <w:tcPr>
            <w:tcW w:w="1728" w:type="dxa"/>
          </w:tcPr>
          <w:p w14:paraId="3A3EB68E" w14:textId="77777777" w:rsidR="000A4DB3" w:rsidRDefault="00F32CAA">
            <w:r>
              <w:t>弹出添加映射弹框</w:t>
            </w:r>
          </w:p>
        </w:tc>
        <w:tc>
          <w:tcPr>
            <w:tcW w:w="1728" w:type="dxa"/>
          </w:tcPr>
          <w:p w14:paraId="12EE2AF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F34D9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6DC4869" w14:textId="77777777">
        <w:tc>
          <w:tcPr>
            <w:tcW w:w="1728" w:type="dxa"/>
          </w:tcPr>
          <w:p w14:paraId="34D71960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AF54607" w14:textId="77777777" w:rsidR="000A4DB3" w:rsidRDefault="00F32CAA">
            <w:r>
              <w:t>输入名称，点击保存映射</w:t>
            </w:r>
          </w:p>
        </w:tc>
        <w:tc>
          <w:tcPr>
            <w:tcW w:w="1728" w:type="dxa"/>
          </w:tcPr>
          <w:p w14:paraId="6E8C3F53" w14:textId="77777777" w:rsidR="000A4DB3" w:rsidRDefault="00F32CAA">
            <w:r>
              <w:t>保存映射成功（同名映射提示保存错误，不写映射名称保存错误）</w:t>
            </w:r>
          </w:p>
        </w:tc>
        <w:tc>
          <w:tcPr>
            <w:tcW w:w="1728" w:type="dxa"/>
          </w:tcPr>
          <w:p w14:paraId="1566499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022EC9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BD89445" w14:textId="77777777">
        <w:tc>
          <w:tcPr>
            <w:tcW w:w="1728" w:type="dxa"/>
          </w:tcPr>
          <w:p w14:paraId="6BD2A3E8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AE6EB3A" w14:textId="77777777" w:rsidR="000A4DB3" w:rsidRDefault="00F32CAA">
            <w:r>
              <w:t>点击映射名称</w:t>
            </w:r>
          </w:p>
        </w:tc>
        <w:tc>
          <w:tcPr>
            <w:tcW w:w="1728" w:type="dxa"/>
          </w:tcPr>
          <w:p w14:paraId="57DAD1EE" w14:textId="77777777" w:rsidR="000A4DB3" w:rsidRDefault="00F32CAA">
            <w:r>
              <w:t>进入映射设计页面</w:t>
            </w:r>
          </w:p>
        </w:tc>
        <w:tc>
          <w:tcPr>
            <w:tcW w:w="1728" w:type="dxa"/>
          </w:tcPr>
          <w:p w14:paraId="00B48AB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939DCC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239697F" w14:textId="77777777">
        <w:tc>
          <w:tcPr>
            <w:tcW w:w="1728" w:type="dxa"/>
          </w:tcPr>
          <w:p w14:paraId="2EBCDA58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1E1137CD" w14:textId="77777777" w:rsidR="000A4DB3" w:rsidRDefault="00F32CAA">
            <w:r>
              <w:t>点击映射下的数据源按钮</w:t>
            </w:r>
          </w:p>
        </w:tc>
        <w:tc>
          <w:tcPr>
            <w:tcW w:w="1728" w:type="dxa"/>
          </w:tcPr>
          <w:p w14:paraId="15967CCB" w14:textId="77777777" w:rsidR="000A4DB3" w:rsidRDefault="00F32CAA">
            <w:r>
              <w:t>弹出数据源选择框，可以选择数据源</w:t>
            </w:r>
            <w:r>
              <w:t>mysql</w:t>
            </w:r>
            <w:r>
              <w:t>，并可以跳转到相应的数据源设置页面</w:t>
            </w:r>
          </w:p>
        </w:tc>
        <w:tc>
          <w:tcPr>
            <w:tcW w:w="1728" w:type="dxa"/>
          </w:tcPr>
          <w:p w14:paraId="493E344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2675BC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E4E9A41" w14:textId="77777777">
        <w:tc>
          <w:tcPr>
            <w:tcW w:w="1728" w:type="dxa"/>
          </w:tcPr>
          <w:p w14:paraId="6F90CC3B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20F7DBE3" w14:textId="77777777" w:rsidR="000A4DB3" w:rsidRDefault="00F32CAA">
            <w:r>
              <w:t>点击测试连接</w:t>
            </w:r>
          </w:p>
        </w:tc>
        <w:tc>
          <w:tcPr>
            <w:tcW w:w="1728" w:type="dxa"/>
          </w:tcPr>
          <w:p w14:paraId="5FBB65F6" w14:textId="77777777" w:rsidR="000A4DB3" w:rsidRDefault="00F32CAA">
            <w:r>
              <w:t>如果输入正确的数据源，测试结果为连接成功，如果输入错误的数据源，测试结</w:t>
            </w:r>
            <w:r>
              <w:lastRenderedPageBreak/>
              <w:t>果为连接失败，此处可以添加数据源，可以修改数据源</w:t>
            </w:r>
          </w:p>
        </w:tc>
        <w:tc>
          <w:tcPr>
            <w:tcW w:w="1728" w:type="dxa"/>
          </w:tcPr>
          <w:p w14:paraId="334367AF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3BED6BD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63EBD40" w14:textId="77777777">
        <w:tc>
          <w:tcPr>
            <w:tcW w:w="1728" w:type="dxa"/>
          </w:tcPr>
          <w:p w14:paraId="48807B37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0403D163" w14:textId="77777777" w:rsidR="000A4DB3" w:rsidRDefault="00F32CAA">
            <w:r>
              <w:t>点击下一步，查看数据源列表</w:t>
            </w:r>
          </w:p>
        </w:tc>
        <w:tc>
          <w:tcPr>
            <w:tcW w:w="1728" w:type="dxa"/>
          </w:tcPr>
          <w:p w14:paraId="218485BA" w14:textId="77777777" w:rsidR="000A4DB3" w:rsidRDefault="00F32CAA">
            <w:r>
              <w:t>进入数据源数据列表页面，可以根据表名称搜索，可以按照指定页数分页</w:t>
            </w:r>
          </w:p>
        </w:tc>
        <w:tc>
          <w:tcPr>
            <w:tcW w:w="1728" w:type="dxa"/>
          </w:tcPr>
          <w:p w14:paraId="740B045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5B25A4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182C6C6" w14:textId="77777777">
        <w:tc>
          <w:tcPr>
            <w:tcW w:w="1728" w:type="dxa"/>
          </w:tcPr>
          <w:p w14:paraId="2FEEF719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7D8A526B" w14:textId="77777777" w:rsidR="000A4DB3" w:rsidRDefault="00F32CAA">
            <w:r>
              <w:t>选择一张表，点击一下一部</w:t>
            </w:r>
          </w:p>
        </w:tc>
        <w:tc>
          <w:tcPr>
            <w:tcW w:w="1728" w:type="dxa"/>
          </w:tcPr>
          <w:p w14:paraId="3E88D8FE" w14:textId="77777777" w:rsidR="000A4DB3" w:rsidRDefault="00F32CAA">
            <w:r>
              <w:t>进入数据字段信息页面，可以显示出上一步骤选择的表字段信息，可以搜索表字段信息</w:t>
            </w:r>
          </w:p>
        </w:tc>
        <w:tc>
          <w:tcPr>
            <w:tcW w:w="1728" w:type="dxa"/>
          </w:tcPr>
          <w:p w14:paraId="22F9678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04BAE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73B4545" w14:textId="77777777">
        <w:tc>
          <w:tcPr>
            <w:tcW w:w="1728" w:type="dxa"/>
          </w:tcPr>
          <w:p w14:paraId="01105CC5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6BC3A5F0" w14:textId="77777777" w:rsidR="000A4DB3" w:rsidRDefault="00F32CAA">
            <w:r>
              <w:t>数据预览</w:t>
            </w:r>
          </w:p>
        </w:tc>
        <w:tc>
          <w:tcPr>
            <w:tcW w:w="1728" w:type="dxa"/>
          </w:tcPr>
          <w:p w14:paraId="4BC1E71E" w14:textId="77777777" w:rsidR="000A4DB3" w:rsidRDefault="00F32CAA">
            <w:r>
              <w:t>进入数据预览页面，可以显示上一操作步骤选定的表字段内容，并显示出对应的数据内容</w:t>
            </w:r>
          </w:p>
        </w:tc>
        <w:tc>
          <w:tcPr>
            <w:tcW w:w="1728" w:type="dxa"/>
          </w:tcPr>
          <w:p w14:paraId="68CC43B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F4F7B5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0A8315" w14:textId="77777777">
        <w:tc>
          <w:tcPr>
            <w:tcW w:w="1728" w:type="dxa"/>
          </w:tcPr>
          <w:p w14:paraId="27DD365E" w14:textId="77777777" w:rsidR="000A4DB3" w:rsidRDefault="00F32CAA">
            <w:r>
              <w:t>9</w:t>
            </w:r>
          </w:p>
        </w:tc>
        <w:tc>
          <w:tcPr>
            <w:tcW w:w="1728" w:type="dxa"/>
          </w:tcPr>
          <w:p w14:paraId="6C7B86DE" w14:textId="77777777" w:rsidR="000A4DB3" w:rsidRDefault="00F32CAA">
            <w:r>
              <w:t>点击确定</w:t>
            </w:r>
          </w:p>
        </w:tc>
        <w:tc>
          <w:tcPr>
            <w:tcW w:w="1728" w:type="dxa"/>
          </w:tcPr>
          <w:p w14:paraId="59F1E0DE" w14:textId="77777777" w:rsidR="000A4DB3" w:rsidRDefault="00F32CAA">
            <w:r>
              <w:t>数据源添加页面关闭，设计器页面添加数据源组件，数据源添加完毕</w:t>
            </w:r>
          </w:p>
        </w:tc>
        <w:tc>
          <w:tcPr>
            <w:tcW w:w="1728" w:type="dxa"/>
          </w:tcPr>
          <w:p w14:paraId="2F4C85FB" w14:textId="77777777" w:rsidR="000A4DB3" w:rsidRDefault="00F32CAA">
            <w:r>
              <w:t>与期望结果一</w:t>
            </w:r>
            <w:r>
              <w:t>致</w:t>
            </w:r>
          </w:p>
        </w:tc>
        <w:tc>
          <w:tcPr>
            <w:tcW w:w="1728" w:type="dxa"/>
          </w:tcPr>
          <w:p w14:paraId="25BCC62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BEADD06" w14:textId="77777777">
        <w:tc>
          <w:tcPr>
            <w:tcW w:w="1728" w:type="dxa"/>
          </w:tcPr>
          <w:p w14:paraId="6C53B051" w14:textId="77777777" w:rsidR="000A4DB3" w:rsidRDefault="00F32CAA">
            <w:r>
              <w:t>10</w:t>
            </w:r>
          </w:p>
        </w:tc>
        <w:tc>
          <w:tcPr>
            <w:tcW w:w="1728" w:type="dxa"/>
          </w:tcPr>
          <w:p w14:paraId="619FFEA5" w14:textId="77777777" w:rsidR="000A4DB3" w:rsidRDefault="00F32CAA">
            <w:r>
              <w:t>点击数据目标，点击【添加】标识</w:t>
            </w:r>
          </w:p>
        </w:tc>
        <w:tc>
          <w:tcPr>
            <w:tcW w:w="1728" w:type="dxa"/>
          </w:tcPr>
          <w:p w14:paraId="51F8FD72" w14:textId="77777777" w:rsidR="000A4DB3" w:rsidRDefault="00F32CAA">
            <w:r>
              <w:t>弹出数据目标数据源选择框，可以选择相应的目标数据源类型</w:t>
            </w:r>
          </w:p>
        </w:tc>
        <w:tc>
          <w:tcPr>
            <w:tcW w:w="1728" w:type="dxa"/>
          </w:tcPr>
          <w:p w14:paraId="581FE1C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A2516D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A7E0785" w14:textId="77777777">
        <w:tc>
          <w:tcPr>
            <w:tcW w:w="1728" w:type="dxa"/>
          </w:tcPr>
          <w:p w14:paraId="5C2E069F" w14:textId="77777777" w:rsidR="000A4DB3" w:rsidRDefault="00F32CAA">
            <w:r>
              <w:t>11</w:t>
            </w:r>
          </w:p>
        </w:tc>
        <w:tc>
          <w:tcPr>
            <w:tcW w:w="1728" w:type="dxa"/>
          </w:tcPr>
          <w:p w14:paraId="6CC0DAA0" w14:textId="77777777" w:rsidR="000A4DB3" w:rsidRDefault="00F32CAA">
            <w:r>
              <w:t>点击测试</w:t>
            </w:r>
          </w:p>
        </w:tc>
        <w:tc>
          <w:tcPr>
            <w:tcW w:w="1728" w:type="dxa"/>
          </w:tcPr>
          <w:p w14:paraId="3D90164D" w14:textId="77777777" w:rsidR="000A4DB3" w:rsidRDefault="00F32CAA">
            <w:r>
              <w:t>如果输入正确的数据源，测试结果为连接成功，如果输入错误的数据源，测试结果为连接失败，此处可以添加数据源，可以修改数据源</w:t>
            </w:r>
          </w:p>
        </w:tc>
        <w:tc>
          <w:tcPr>
            <w:tcW w:w="1728" w:type="dxa"/>
          </w:tcPr>
          <w:p w14:paraId="5BB44A4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E92A2D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C61EBB9" w14:textId="77777777">
        <w:tc>
          <w:tcPr>
            <w:tcW w:w="1728" w:type="dxa"/>
          </w:tcPr>
          <w:p w14:paraId="5FF344FE" w14:textId="77777777" w:rsidR="000A4DB3" w:rsidRDefault="00F32CAA">
            <w:r>
              <w:t>12</w:t>
            </w:r>
          </w:p>
        </w:tc>
        <w:tc>
          <w:tcPr>
            <w:tcW w:w="1728" w:type="dxa"/>
          </w:tcPr>
          <w:p w14:paraId="12AAAFA6" w14:textId="77777777" w:rsidR="000A4DB3" w:rsidRDefault="00F32CAA">
            <w:r>
              <w:t>点击下一步，进入数据表信息页面</w:t>
            </w:r>
          </w:p>
        </w:tc>
        <w:tc>
          <w:tcPr>
            <w:tcW w:w="1728" w:type="dxa"/>
          </w:tcPr>
          <w:p w14:paraId="392131F2" w14:textId="77777777" w:rsidR="000A4DB3" w:rsidRDefault="00F32CAA">
            <w:r>
              <w:t>显示出数据库中表，可以选择一张或多张表，高级选项中可以设定插入方式</w:t>
            </w:r>
          </w:p>
        </w:tc>
        <w:tc>
          <w:tcPr>
            <w:tcW w:w="1728" w:type="dxa"/>
          </w:tcPr>
          <w:p w14:paraId="4985E50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0B1499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27575E" w14:textId="77777777">
        <w:tc>
          <w:tcPr>
            <w:tcW w:w="1728" w:type="dxa"/>
          </w:tcPr>
          <w:p w14:paraId="739CC9F5" w14:textId="77777777" w:rsidR="000A4DB3" w:rsidRDefault="00F32CAA">
            <w:r>
              <w:t>13</w:t>
            </w:r>
          </w:p>
        </w:tc>
        <w:tc>
          <w:tcPr>
            <w:tcW w:w="1728" w:type="dxa"/>
          </w:tcPr>
          <w:p w14:paraId="60FCAD38" w14:textId="77777777" w:rsidR="000A4DB3" w:rsidRDefault="00F32CAA">
            <w:r>
              <w:t>点击下一步，进入数据字段信息页面</w:t>
            </w:r>
          </w:p>
        </w:tc>
        <w:tc>
          <w:tcPr>
            <w:tcW w:w="1728" w:type="dxa"/>
          </w:tcPr>
          <w:p w14:paraId="588E28DD" w14:textId="77777777" w:rsidR="000A4DB3" w:rsidRDefault="00F32CAA">
            <w:r>
              <w:t>可以检索字段信息，也可以全选或单选字段信息</w:t>
            </w:r>
          </w:p>
        </w:tc>
        <w:tc>
          <w:tcPr>
            <w:tcW w:w="1728" w:type="dxa"/>
          </w:tcPr>
          <w:p w14:paraId="60C2993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47D11F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C9E631" w14:textId="77777777">
        <w:tc>
          <w:tcPr>
            <w:tcW w:w="1728" w:type="dxa"/>
          </w:tcPr>
          <w:p w14:paraId="194FB028" w14:textId="77777777" w:rsidR="000A4DB3" w:rsidRDefault="00F32CAA">
            <w:r>
              <w:lastRenderedPageBreak/>
              <w:t>14</w:t>
            </w:r>
          </w:p>
        </w:tc>
        <w:tc>
          <w:tcPr>
            <w:tcW w:w="1728" w:type="dxa"/>
          </w:tcPr>
          <w:p w14:paraId="21259D83" w14:textId="77777777" w:rsidR="000A4DB3" w:rsidRDefault="00F32CAA">
            <w:r>
              <w:t>点击下一步，进入数据预览页面，点击确定</w:t>
            </w:r>
          </w:p>
        </w:tc>
        <w:tc>
          <w:tcPr>
            <w:tcW w:w="1728" w:type="dxa"/>
          </w:tcPr>
          <w:p w14:paraId="3B188029" w14:textId="77777777" w:rsidR="000A4DB3" w:rsidRDefault="00F32CAA">
            <w:r>
              <w:t>目标数据源添加完毕，弹框页面消失，设计器页面增加一个目标数据源</w:t>
            </w:r>
          </w:p>
        </w:tc>
        <w:tc>
          <w:tcPr>
            <w:tcW w:w="1728" w:type="dxa"/>
          </w:tcPr>
          <w:p w14:paraId="35F9690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C3E297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D01C74A" w14:textId="77777777">
        <w:tc>
          <w:tcPr>
            <w:tcW w:w="1728" w:type="dxa"/>
          </w:tcPr>
          <w:p w14:paraId="5790BA78" w14:textId="77777777" w:rsidR="000A4DB3" w:rsidRDefault="00F32CAA">
            <w:r>
              <w:t>15</w:t>
            </w:r>
          </w:p>
        </w:tc>
        <w:tc>
          <w:tcPr>
            <w:tcW w:w="1728" w:type="dxa"/>
          </w:tcPr>
          <w:p w14:paraId="664E712C" w14:textId="77777777" w:rsidR="000A4DB3" w:rsidRDefault="00F32CAA">
            <w:r>
              <w:t>连线数据源与目标源</w:t>
            </w:r>
          </w:p>
        </w:tc>
        <w:tc>
          <w:tcPr>
            <w:tcW w:w="1728" w:type="dxa"/>
          </w:tcPr>
          <w:p w14:paraId="6A588E2E" w14:textId="77777777" w:rsidR="000A4DB3" w:rsidRDefault="00F32CAA">
            <w:r>
              <w:t>页面显示出所有数据源和数据目标，可以单个连线，可以自动连线</w:t>
            </w:r>
          </w:p>
        </w:tc>
        <w:tc>
          <w:tcPr>
            <w:tcW w:w="1728" w:type="dxa"/>
          </w:tcPr>
          <w:p w14:paraId="62537BD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7C1B32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9F54729" w14:textId="77777777">
        <w:tc>
          <w:tcPr>
            <w:tcW w:w="1728" w:type="dxa"/>
          </w:tcPr>
          <w:p w14:paraId="6847349A" w14:textId="77777777" w:rsidR="000A4DB3" w:rsidRDefault="00F32CAA">
            <w:r>
              <w:t>16</w:t>
            </w:r>
          </w:p>
        </w:tc>
        <w:tc>
          <w:tcPr>
            <w:tcW w:w="1728" w:type="dxa"/>
          </w:tcPr>
          <w:p w14:paraId="0EB9E62B" w14:textId="77777777" w:rsidR="000A4DB3" w:rsidRDefault="00F32CAA">
            <w:r>
              <w:t>点击保存</w:t>
            </w:r>
          </w:p>
        </w:tc>
        <w:tc>
          <w:tcPr>
            <w:tcW w:w="1728" w:type="dxa"/>
          </w:tcPr>
          <w:p w14:paraId="0CBFBA85" w14:textId="77777777" w:rsidR="000A4DB3" w:rsidRDefault="00F32CAA">
            <w:r>
              <w:t>映射器增加完毕</w:t>
            </w:r>
          </w:p>
        </w:tc>
        <w:tc>
          <w:tcPr>
            <w:tcW w:w="1728" w:type="dxa"/>
          </w:tcPr>
          <w:p w14:paraId="32632AF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17393A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D1324FB" w14:textId="77777777">
        <w:tc>
          <w:tcPr>
            <w:tcW w:w="1728" w:type="dxa"/>
          </w:tcPr>
          <w:p w14:paraId="01B7DEA5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5E4FEE4" w14:textId="77777777" w:rsidR="000A4DB3" w:rsidRDefault="00F32CAA">
            <w:r>
              <w:t>测试结果符合预期后，测试终止</w:t>
            </w:r>
          </w:p>
        </w:tc>
      </w:tr>
      <w:tr w:rsidR="000A4DB3" w14:paraId="5E89CE31" w14:textId="77777777">
        <w:tc>
          <w:tcPr>
            <w:tcW w:w="1728" w:type="dxa"/>
          </w:tcPr>
          <w:p w14:paraId="227E8BD7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BC7796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65B1F62" w14:textId="77777777">
        <w:tc>
          <w:tcPr>
            <w:tcW w:w="1728" w:type="dxa"/>
          </w:tcPr>
          <w:p w14:paraId="67B8233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E2BC0A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F8AD86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C9CCC6B" w14:textId="77777777" w:rsidR="000A4DB3" w:rsidRDefault="00F32CAA">
            <w:r>
              <w:t>nan</w:t>
            </w:r>
          </w:p>
        </w:tc>
      </w:tr>
    </w:tbl>
    <w:p w14:paraId="70CFA566" w14:textId="77777777" w:rsidR="000A4DB3" w:rsidRDefault="00F32CAA">
      <w:pPr>
        <w:pStyle w:val="4"/>
      </w:pPr>
      <w:r>
        <w:t>映射修改</w:t>
      </w:r>
      <w:r>
        <w:t xml:space="preserve">(ECHO-GZML-YSSJQ-YSXG-TC)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8DB5BA4" w14:textId="77777777">
        <w:tc>
          <w:tcPr>
            <w:tcW w:w="1728" w:type="dxa"/>
          </w:tcPr>
          <w:p w14:paraId="6909401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2ECFDA3" w14:textId="77777777" w:rsidR="000A4DB3" w:rsidRDefault="00F32CAA">
            <w:r>
              <w:t>映射修改</w:t>
            </w:r>
          </w:p>
        </w:tc>
        <w:tc>
          <w:tcPr>
            <w:tcW w:w="1728" w:type="dxa"/>
          </w:tcPr>
          <w:p w14:paraId="78CB280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4CBC899" w14:textId="77777777" w:rsidR="000A4DB3" w:rsidRDefault="00F32CAA">
            <w:r>
              <w:t>ECHO-GZML-YSSJQ-YSXG-TC</w:t>
            </w:r>
          </w:p>
        </w:tc>
      </w:tr>
      <w:tr w:rsidR="000A4DB3" w14:paraId="60D4132D" w14:textId="77777777">
        <w:tc>
          <w:tcPr>
            <w:tcW w:w="1728" w:type="dxa"/>
          </w:tcPr>
          <w:p w14:paraId="5257760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058918A" w14:textId="77777777" w:rsidR="000A4DB3" w:rsidRDefault="00F32CAA">
            <w:r>
              <w:t>见需求追踪表</w:t>
            </w:r>
          </w:p>
        </w:tc>
      </w:tr>
      <w:tr w:rsidR="000A4DB3" w14:paraId="0BA66830" w14:textId="77777777">
        <w:tc>
          <w:tcPr>
            <w:tcW w:w="1728" w:type="dxa"/>
          </w:tcPr>
          <w:p w14:paraId="42F0A07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4487B14" w14:textId="77777777" w:rsidR="000A4DB3" w:rsidRDefault="00F32CAA">
            <w:r>
              <w:t>nan</w:t>
            </w:r>
          </w:p>
        </w:tc>
      </w:tr>
      <w:tr w:rsidR="000A4DB3" w14:paraId="200685C0" w14:textId="77777777">
        <w:tc>
          <w:tcPr>
            <w:tcW w:w="1728" w:type="dxa"/>
          </w:tcPr>
          <w:p w14:paraId="09F7BC9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00A23A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5AA817E" w14:textId="77777777">
        <w:tc>
          <w:tcPr>
            <w:tcW w:w="8640" w:type="dxa"/>
            <w:gridSpan w:val="5"/>
          </w:tcPr>
          <w:p w14:paraId="3545E68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8AAC46F" w14:textId="77777777">
        <w:tc>
          <w:tcPr>
            <w:tcW w:w="1728" w:type="dxa"/>
          </w:tcPr>
          <w:p w14:paraId="0936A98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113337C" w14:textId="77777777" w:rsidR="000A4DB3" w:rsidRDefault="00F32CAA">
            <w:r>
              <w:t>测试数据准备充分</w:t>
            </w:r>
          </w:p>
        </w:tc>
      </w:tr>
      <w:tr w:rsidR="000A4DB3" w14:paraId="5DBFF56A" w14:textId="77777777">
        <w:tc>
          <w:tcPr>
            <w:tcW w:w="1728" w:type="dxa"/>
          </w:tcPr>
          <w:p w14:paraId="3A3EAC7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16C334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EF79B3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C0A227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BD9CDFC" w14:textId="77777777" w:rsidR="000A4DB3" w:rsidRDefault="00F32CAA">
            <w:r>
              <w:t>备注</w:t>
            </w:r>
          </w:p>
        </w:tc>
      </w:tr>
      <w:tr w:rsidR="000A4DB3" w14:paraId="5F8A63F3" w14:textId="77777777">
        <w:tc>
          <w:tcPr>
            <w:tcW w:w="1728" w:type="dxa"/>
          </w:tcPr>
          <w:p w14:paraId="2836DE8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C0437B6" w14:textId="77777777" w:rsidR="000A4DB3" w:rsidRDefault="00F32CAA">
            <w:r>
              <w:t>点击映射左侧修改按钮</w:t>
            </w:r>
          </w:p>
        </w:tc>
        <w:tc>
          <w:tcPr>
            <w:tcW w:w="1728" w:type="dxa"/>
          </w:tcPr>
          <w:p w14:paraId="28DA2A51" w14:textId="77777777" w:rsidR="000A4DB3" w:rsidRDefault="00F32CAA">
            <w:r>
              <w:t>弹出修改映射弹框，可修改映射名称</w:t>
            </w:r>
          </w:p>
        </w:tc>
        <w:tc>
          <w:tcPr>
            <w:tcW w:w="1728" w:type="dxa"/>
          </w:tcPr>
          <w:p w14:paraId="5496402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32863D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4E8B3C4" w14:textId="77777777">
        <w:tc>
          <w:tcPr>
            <w:tcW w:w="1728" w:type="dxa"/>
          </w:tcPr>
          <w:p w14:paraId="5B295A5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C7C69A4" w14:textId="77777777" w:rsidR="000A4DB3" w:rsidRDefault="00F32CAA">
            <w:r>
              <w:t>点击保存映射</w:t>
            </w:r>
          </w:p>
        </w:tc>
        <w:tc>
          <w:tcPr>
            <w:tcW w:w="1728" w:type="dxa"/>
          </w:tcPr>
          <w:p w14:paraId="2BED99D6" w14:textId="77777777" w:rsidR="000A4DB3" w:rsidRDefault="00F32CAA">
            <w:r>
              <w:t>修改映射成功（如果填写同名映射提示保存错误）</w:t>
            </w:r>
          </w:p>
        </w:tc>
        <w:tc>
          <w:tcPr>
            <w:tcW w:w="1728" w:type="dxa"/>
          </w:tcPr>
          <w:p w14:paraId="553377B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285751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EA4DDB" w14:textId="77777777">
        <w:tc>
          <w:tcPr>
            <w:tcW w:w="1728" w:type="dxa"/>
          </w:tcPr>
          <w:p w14:paraId="2E452E96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F18F5CD" w14:textId="77777777" w:rsidR="000A4DB3" w:rsidRDefault="00F32CAA">
            <w:r>
              <w:t>双击数据源</w:t>
            </w:r>
          </w:p>
        </w:tc>
        <w:tc>
          <w:tcPr>
            <w:tcW w:w="1728" w:type="dxa"/>
          </w:tcPr>
          <w:p w14:paraId="6B9A93FC" w14:textId="77777777" w:rsidR="000A4DB3" w:rsidRDefault="00F32CAA">
            <w:r>
              <w:t>可以修改数据源中相关信息，并可以保存成功</w:t>
            </w:r>
          </w:p>
        </w:tc>
        <w:tc>
          <w:tcPr>
            <w:tcW w:w="1728" w:type="dxa"/>
          </w:tcPr>
          <w:p w14:paraId="242C149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A1DFFC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4EA774F" w14:textId="77777777">
        <w:tc>
          <w:tcPr>
            <w:tcW w:w="1728" w:type="dxa"/>
          </w:tcPr>
          <w:p w14:paraId="66B9BF38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7EE9C080" w14:textId="77777777" w:rsidR="000A4DB3" w:rsidRDefault="00F32CAA">
            <w:r>
              <w:t>右击数据源</w:t>
            </w:r>
          </w:p>
        </w:tc>
        <w:tc>
          <w:tcPr>
            <w:tcW w:w="1728" w:type="dxa"/>
          </w:tcPr>
          <w:p w14:paraId="688AE3B0" w14:textId="77777777" w:rsidR="000A4DB3" w:rsidRDefault="00F32CAA">
            <w:r>
              <w:t>可以弹出所有可操作选项，并且均可操作成功</w:t>
            </w:r>
          </w:p>
        </w:tc>
        <w:tc>
          <w:tcPr>
            <w:tcW w:w="1728" w:type="dxa"/>
          </w:tcPr>
          <w:p w14:paraId="334DB41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7020E4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D3558AD" w14:textId="77777777">
        <w:tc>
          <w:tcPr>
            <w:tcW w:w="1728" w:type="dxa"/>
          </w:tcPr>
          <w:p w14:paraId="21EFF069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0CE6B667" w14:textId="77777777" w:rsidR="000A4DB3" w:rsidRDefault="00F32CAA">
            <w:r>
              <w:t>双击目标数据源</w:t>
            </w:r>
          </w:p>
        </w:tc>
        <w:tc>
          <w:tcPr>
            <w:tcW w:w="1728" w:type="dxa"/>
          </w:tcPr>
          <w:p w14:paraId="09F0411F" w14:textId="77777777" w:rsidR="000A4DB3" w:rsidRDefault="00F32CAA">
            <w:r>
              <w:t>可以修改目标数据源中相关信息，并可以保存成功</w:t>
            </w:r>
          </w:p>
        </w:tc>
        <w:tc>
          <w:tcPr>
            <w:tcW w:w="1728" w:type="dxa"/>
          </w:tcPr>
          <w:p w14:paraId="60FF027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20ECF5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8D30D17" w14:textId="77777777">
        <w:tc>
          <w:tcPr>
            <w:tcW w:w="1728" w:type="dxa"/>
          </w:tcPr>
          <w:p w14:paraId="0297F2C4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1A48FDE1" w14:textId="77777777" w:rsidR="000A4DB3" w:rsidRDefault="00F32CAA">
            <w:r>
              <w:t>右击目标数据源</w:t>
            </w:r>
          </w:p>
        </w:tc>
        <w:tc>
          <w:tcPr>
            <w:tcW w:w="1728" w:type="dxa"/>
          </w:tcPr>
          <w:p w14:paraId="7D406ED0" w14:textId="77777777" w:rsidR="000A4DB3" w:rsidRDefault="00F32CAA">
            <w:r>
              <w:t>可以弹出所有可</w:t>
            </w:r>
            <w:r>
              <w:lastRenderedPageBreak/>
              <w:t>操作选项，并且均可以操作成功</w:t>
            </w:r>
          </w:p>
        </w:tc>
        <w:tc>
          <w:tcPr>
            <w:tcW w:w="1728" w:type="dxa"/>
          </w:tcPr>
          <w:p w14:paraId="2BE81CBF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02A3968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lastRenderedPageBreak/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33B8284" w14:textId="77777777">
        <w:tc>
          <w:tcPr>
            <w:tcW w:w="1728" w:type="dxa"/>
          </w:tcPr>
          <w:p w14:paraId="33AA06D9" w14:textId="77777777" w:rsidR="000A4DB3" w:rsidRDefault="00F32CAA">
            <w:r>
              <w:lastRenderedPageBreak/>
              <w:t>7</w:t>
            </w:r>
          </w:p>
        </w:tc>
        <w:tc>
          <w:tcPr>
            <w:tcW w:w="1728" w:type="dxa"/>
          </w:tcPr>
          <w:p w14:paraId="1CD574FF" w14:textId="77777777" w:rsidR="000A4DB3" w:rsidRDefault="00F32CAA">
            <w:r>
              <w:t>查看工作流设计器</w:t>
            </w:r>
          </w:p>
        </w:tc>
        <w:tc>
          <w:tcPr>
            <w:tcW w:w="1728" w:type="dxa"/>
          </w:tcPr>
          <w:p w14:paraId="43F61D06" w14:textId="77777777" w:rsidR="000A4DB3" w:rsidRDefault="00F32CAA">
            <w:r>
              <w:t>如果已被工作流使用的映射，修改映射后，工作流会有警告，用户修改</w:t>
            </w:r>
            <w:r>
              <w:t>job</w:t>
            </w:r>
            <w:r>
              <w:t>后警告消失，同理工作集</w:t>
            </w:r>
          </w:p>
        </w:tc>
        <w:tc>
          <w:tcPr>
            <w:tcW w:w="1728" w:type="dxa"/>
          </w:tcPr>
          <w:p w14:paraId="53C4467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BD05AE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4D0AE9CE" w14:textId="77777777" w:rsidR="000A4DB3" w:rsidRDefault="00F32CAA">
      <w:pPr>
        <w:pStyle w:val="4"/>
      </w:pPr>
      <w:r>
        <w:t>删除映射</w:t>
      </w:r>
      <w:r>
        <w:t xml:space="preserve">(ECHO-GZML-YSSJQ-YSSC-TC)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8C1122F" w14:textId="77777777">
        <w:tc>
          <w:tcPr>
            <w:tcW w:w="1728" w:type="dxa"/>
          </w:tcPr>
          <w:p w14:paraId="36B8546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88A178E" w14:textId="77777777" w:rsidR="000A4DB3" w:rsidRDefault="00F32CAA">
            <w:r>
              <w:t>删除映射</w:t>
            </w:r>
          </w:p>
        </w:tc>
        <w:tc>
          <w:tcPr>
            <w:tcW w:w="1728" w:type="dxa"/>
          </w:tcPr>
          <w:p w14:paraId="44B6884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9965ED6" w14:textId="77777777" w:rsidR="000A4DB3" w:rsidRDefault="00F32CAA">
            <w:r>
              <w:t>ECHO-GZML-YSSJQ-YSSC-TC</w:t>
            </w:r>
          </w:p>
        </w:tc>
      </w:tr>
      <w:tr w:rsidR="000A4DB3" w14:paraId="6BE07D34" w14:textId="77777777">
        <w:tc>
          <w:tcPr>
            <w:tcW w:w="1728" w:type="dxa"/>
          </w:tcPr>
          <w:p w14:paraId="71E351C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8C4AAFD" w14:textId="77777777" w:rsidR="000A4DB3" w:rsidRDefault="00F32CAA">
            <w:r>
              <w:t>见需求追踪表</w:t>
            </w:r>
          </w:p>
        </w:tc>
      </w:tr>
      <w:tr w:rsidR="000A4DB3" w14:paraId="1F52213D" w14:textId="77777777">
        <w:tc>
          <w:tcPr>
            <w:tcW w:w="1728" w:type="dxa"/>
          </w:tcPr>
          <w:p w14:paraId="1E30372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AC12917" w14:textId="77777777" w:rsidR="000A4DB3" w:rsidRDefault="00F32CAA">
            <w:r>
              <w:t>nan</w:t>
            </w:r>
          </w:p>
        </w:tc>
      </w:tr>
      <w:tr w:rsidR="000A4DB3" w14:paraId="4EEE8663" w14:textId="77777777">
        <w:tc>
          <w:tcPr>
            <w:tcW w:w="1728" w:type="dxa"/>
          </w:tcPr>
          <w:p w14:paraId="2CD1D86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966FC6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D7A8D39" w14:textId="77777777">
        <w:tc>
          <w:tcPr>
            <w:tcW w:w="8640" w:type="dxa"/>
            <w:gridSpan w:val="5"/>
          </w:tcPr>
          <w:p w14:paraId="2FA664EC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D54B1EF" w14:textId="77777777">
        <w:tc>
          <w:tcPr>
            <w:tcW w:w="1728" w:type="dxa"/>
          </w:tcPr>
          <w:p w14:paraId="0188953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FD1C3E2" w14:textId="77777777" w:rsidR="000A4DB3" w:rsidRDefault="00F32CAA">
            <w:r>
              <w:t>测试数据准备充分</w:t>
            </w:r>
          </w:p>
        </w:tc>
      </w:tr>
      <w:tr w:rsidR="000A4DB3" w14:paraId="60CC9581" w14:textId="77777777">
        <w:tc>
          <w:tcPr>
            <w:tcW w:w="1728" w:type="dxa"/>
          </w:tcPr>
          <w:p w14:paraId="153AF45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1BD8C2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FB5502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9D118F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5B8E240" w14:textId="77777777" w:rsidR="000A4DB3" w:rsidRDefault="00F32CAA">
            <w:r>
              <w:t>备注</w:t>
            </w:r>
          </w:p>
        </w:tc>
      </w:tr>
      <w:tr w:rsidR="000A4DB3" w14:paraId="2A4D0CDA" w14:textId="77777777">
        <w:tc>
          <w:tcPr>
            <w:tcW w:w="1728" w:type="dxa"/>
          </w:tcPr>
          <w:p w14:paraId="2390510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2823BB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添加没有发布过的映射</w:t>
            </w:r>
            <w:r>
              <w:t>“</w:t>
            </w:r>
            <w:r>
              <w:t>映射</w:t>
            </w:r>
            <w:r>
              <w:t>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点击映射左侧删除按钮</w:t>
            </w:r>
            <w:r>
              <w:br/>
            </w:r>
          </w:p>
        </w:tc>
        <w:tc>
          <w:tcPr>
            <w:tcW w:w="1728" w:type="dxa"/>
          </w:tcPr>
          <w:p w14:paraId="093A773D" w14:textId="77777777" w:rsidR="000A4DB3" w:rsidRDefault="00F32CAA">
            <w:r>
              <w:t>可以删除</w:t>
            </w:r>
          </w:p>
        </w:tc>
        <w:tc>
          <w:tcPr>
            <w:tcW w:w="1728" w:type="dxa"/>
          </w:tcPr>
          <w:p w14:paraId="22FD0DD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08D12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75E91E1" w14:textId="77777777">
        <w:tc>
          <w:tcPr>
            <w:tcW w:w="1728" w:type="dxa"/>
          </w:tcPr>
          <w:p w14:paraId="68F2E3C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91A432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添加映射</w:t>
            </w:r>
            <w:r>
              <w:t>“</w:t>
            </w:r>
            <w:r>
              <w:t>映射</w:t>
            </w:r>
            <w:r>
              <w:t>2”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快速发布成工作流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点击映射删除按钮</w:t>
            </w:r>
            <w:r>
              <w:br/>
            </w:r>
          </w:p>
        </w:tc>
        <w:tc>
          <w:tcPr>
            <w:tcW w:w="1728" w:type="dxa"/>
          </w:tcPr>
          <w:p w14:paraId="0F8F2FE6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32D404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A07C6B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0287169" w14:textId="77777777">
        <w:tc>
          <w:tcPr>
            <w:tcW w:w="1728" w:type="dxa"/>
          </w:tcPr>
          <w:p w14:paraId="220F2ED8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B84E09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添加映射</w:t>
            </w:r>
            <w:r>
              <w:t>“</w:t>
            </w:r>
            <w:r>
              <w:t>映射</w:t>
            </w:r>
            <w:r>
              <w:t>3”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点击发布按钮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 xml:space="preserve"> “</w:t>
            </w:r>
            <w:r>
              <w:t>工作流设计器</w:t>
            </w:r>
            <w:r>
              <w:t>”</w:t>
            </w:r>
            <w:r>
              <w:t>页面，添加工作集</w:t>
            </w:r>
            <w:r>
              <w:t>“</w:t>
            </w:r>
            <w:r>
              <w:t>工作集</w:t>
            </w:r>
            <w:r>
              <w:t>1”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将</w:t>
            </w:r>
            <w:r>
              <w:t xml:space="preserve"> </w:t>
            </w:r>
            <w:r>
              <w:t>映射</w:t>
            </w:r>
            <w:r>
              <w:t>“</w:t>
            </w:r>
            <w:r>
              <w:t>映射</w:t>
            </w:r>
            <w:r>
              <w:t>3”</w:t>
            </w:r>
            <w:r>
              <w:t>引入</w:t>
            </w:r>
            <w:r>
              <w:t>“</w:t>
            </w:r>
            <w:r>
              <w:t>工作集</w:t>
            </w:r>
            <w:r>
              <w:t>1”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回到</w:t>
            </w:r>
            <w:r>
              <w:t>“</w:t>
            </w:r>
            <w:r>
              <w:t>映射设</w:t>
            </w:r>
            <w:r>
              <w:lastRenderedPageBreak/>
              <w:t>计器页面</w:t>
            </w:r>
            <w:r>
              <w:t>”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删除映射</w:t>
            </w:r>
            <w:r>
              <w:t>“</w:t>
            </w:r>
            <w:r>
              <w:t>映射</w:t>
            </w:r>
            <w:r>
              <w:t>3”</w:t>
            </w:r>
            <w:r>
              <w:br/>
            </w:r>
          </w:p>
        </w:tc>
        <w:tc>
          <w:tcPr>
            <w:tcW w:w="1728" w:type="dxa"/>
          </w:tcPr>
          <w:p w14:paraId="73A91609" w14:textId="77777777" w:rsidR="000A4DB3" w:rsidRDefault="00F32CAA">
            <w:r>
              <w:lastRenderedPageBreak/>
              <w:t>系统提示错误信息</w:t>
            </w:r>
          </w:p>
        </w:tc>
        <w:tc>
          <w:tcPr>
            <w:tcW w:w="1728" w:type="dxa"/>
          </w:tcPr>
          <w:p w14:paraId="38BF49E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D83463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4EF2CB2" w14:textId="77777777">
        <w:tc>
          <w:tcPr>
            <w:tcW w:w="1728" w:type="dxa"/>
          </w:tcPr>
          <w:p w14:paraId="3A93980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B3CC21A" w14:textId="77777777" w:rsidR="000A4DB3" w:rsidRDefault="00F32CAA">
            <w:r>
              <w:t>测试结果符合预期后，测试终止</w:t>
            </w:r>
          </w:p>
        </w:tc>
      </w:tr>
      <w:tr w:rsidR="000A4DB3" w14:paraId="7CB67FB3" w14:textId="77777777">
        <w:tc>
          <w:tcPr>
            <w:tcW w:w="1728" w:type="dxa"/>
          </w:tcPr>
          <w:p w14:paraId="16928CE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F34EEB6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0DB4CFC" w14:textId="77777777">
        <w:tc>
          <w:tcPr>
            <w:tcW w:w="1728" w:type="dxa"/>
          </w:tcPr>
          <w:p w14:paraId="004DF017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90051C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C4E650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686EA67" w14:textId="77777777" w:rsidR="000A4DB3" w:rsidRDefault="00F32CAA">
            <w:r>
              <w:t>nan</w:t>
            </w:r>
          </w:p>
        </w:tc>
      </w:tr>
    </w:tbl>
    <w:p w14:paraId="482511AC" w14:textId="77777777" w:rsidR="000A4DB3" w:rsidRDefault="00F32CAA">
      <w:pPr>
        <w:pStyle w:val="31"/>
      </w:pPr>
      <w:r>
        <w:t>转换器</w:t>
      </w:r>
    </w:p>
    <w:p w14:paraId="5123E12E" w14:textId="77777777" w:rsidR="000A4DB3" w:rsidRDefault="00F32CAA">
      <w:pPr>
        <w:pStyle w:val="4"/>
      </w:pPr>
      <w:r>
        <w:t>字符串操作</w:t>
      </w:r>
      <w:r>
        <w:t xml:space="preserve">(ECHO-GZML-ZHQ-ZFCCZ-TC)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99220FF" w14:textId="77777777">
        <w:tc>
          <w:tcPr>
            <w:tcW w:w="1728" w:type="dxa"/>
          </w:tcPr>
          <w:p w14:paraId="6882788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057A711" w14:textId="77777777" w:rsidR="000A4DB3" w:rsidRDefault="00F32CAA">
            <w:r>
              <w:t>字符串操作</w:t>
            </w:r>
          </w:p>
        </w:tc>
        <w:tc>
          <w:tcPr>
            <w:tcW w:w="1728" w:type="dxa"/>
          </w:tcPr>
          <w:p w14:paraId="6DB11BF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E8A4552" w14:textId="77777777" w:rsidR="000A4DB3" w:rsidRDefault="00F32CAA">
            <w:r>
              <w:t>ECHO-GZML-ZHQ-ZFCCZ-TC</w:t>
            </w:r>
          </w:p>
        </w:tc>
      </w:tr>
      <w:tr w:rsidR="000A4DB3" w14:paraId="5BBEF59E" w14:textId="77777777">
        <w:tc>
          <w:tcPr>
            <w:tcW w:w="1728" w:type="dxa"/>
          </w:tcPr>
          <w:p w14:paraId="5608B80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7895CEF" w14:textId="77777777" w:rsidR="000A4DB3" w:rsidRDefault="00F32CAA">
            <w:r>
              <w:t>见需求追踪表</w:t>
            </w:r>
          </w:p>
        </w:tc>
      </w:tr>
      <w:tr w:rsidR="000A4DB3" w14:paraId="62455380" w14:textId="77777777">
        <w:tc>
          <w:tcPr>
            <w:tcW w:w="1728" w:type="dxa"/>
          </w:tcPr>
          <w:p w14:paraId="47E1A276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6227092" w14:textId="77777777" w:rsidR="000A4DB3" w:rsidRDefault="00F32CAA">
            <w:r>
              <w:t>nan</w:t>
            </w:r>
          </w:p>
        </w:tc>
      </w:tr>
      <w:tr w:rsidR="000A4DB3" w14:paraId="1B795ABC" w14:textId="77777777">
        <w:tc>
          <w:tcPr>
            <w:tcW w:w="1728" w:type="dxa"/>
          </w:tcPr>
          <w:p w14:paraId="18A133C3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B4B86A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B69987F" w14:textId="77777777">
        <w:tc>
          <w:tcPr>
            <w:tcW w:w="8640" w:type="dxa"/>
            <w:gridSpan w:val="5"/>
          </w:tcPr>
          <w:p w14:paraId="199A9C4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3E1C302" w14:textId="77777777">
        <w:tc>
          <w:tcPr>
            <w:tcW w:w="1728" w:type="dxa"/>
          </w:tcPr>
          <w:p w14:paraId="7D0C180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402A0DB" w14:textId="77777777" w:rsidR="000A4DB3" w:rsidRDefault="00F32CAA">
            <w:r>
              <w:t>测试数据准备充分</w:t>
            </w:r>
          </w:p>
        </w:tc>
      </w:tr>
      <w:tr w:rsidR="000A4DB3" w14:paraId="1D0CB40F" w14:textId="77777777">
        <w:tc>
          <w:tcPr>
            <w:tcW w:w="1728" w:type="dxa"/>
          </w:tcPr>
          <w:p w14:paraId="0702E83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5933A3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C2CCDE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DE32DA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F5AE4EA" w14:textId="77777777" w:rsidR="000A4DB3" w:rsidRDefault="00F32CAA">
            <w:r>
              <w:t>备注</w:t>
            </w:r>
          </w:p>
        </w:tc>
      </w:tr>
      <w:tr w:rsidR="000A4DB3" w14:paraId="3435C511" w14:textId="77777777">
        <w:tc>
          <w:tcPr>
            <w:tcW w:w="1728" w:type="dxa"/>
          </w:tcPr>
          <w:p w14:paraId="0B646F2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7080A00" w14:textId="77777777" w:rsidR="000A4DB3" w:rsidRDefault="00F32CAA">
            <w:r>
              <w:t>1.</w:t>
            </w:r>
            <w:r>
              <w:t>选择转换器：字符串操作，输入转换器名称</w:t>
            </w:r>
            <w:r>
              <w:br/>
              <w:t>2.</w:t>
            </w:r>
            <w:r>
              <w:t>连接源和转换器，双击转换器</w:t>
            </w:r>
            <w:r>
              <w:br/>
              <w:t>3.</w:t>
            </w:r>
            <w:r>
              <w:t>选择字段，分别进行配置去除字段左空格功</w:t>
            </w:r>
            <w:r>
              <w:t>+</w:t>
            </w:r>
            <w:r>
              <w:t>首字母大写</w:t>
            </w:r>
            <w:r>
              <w:t>+</w:t>
            </w:r>
            <w:r>
              <w:t>字母大写</w:t>
            </w:r>
            <w:r>
              <w:t>+xml</w:t>
            </w:r>
            <w:r>
              <w:t>转义</w:t>
            </w:r>
            <w:r>
              <w:br/>
              <w:t>4.</w:t>
            </w:r>
            <w:r>
              <w:t>连接转换器和目标表，依次点击【保存】</w:t>
            </w:r>
            <w:r>
              <w:t>-</w:t>
            </w:r>
            <w:r>
              <w:t>【发布】</w:t>
            </w:r>
            <w:r>
              <w:br/>
              <w:t>5.</w:t>
            </w:r>
            <w:r>
              <w:t>点击【快速生成工作流】，输入工作流名称</w:t>
            </w:r>
            <w:r>
              <w:br/>
              <w:t>6.</w:t>
            </w:r>
            <w:r>
              <w:t>进入工作流设计页面，选择上一步骤的工作流，点击【试运行】，等待运行结束</w:t>
            </w:r>
            <w:r>
              <w:br/>
              <w:t>7.</w:t>
            </w:r>
            <w:r>
              <w:t>查询数据库，</w:t>
            </w:r>
            <w:r>
              <w:lastRenderedPageBreak/>
              <w:t>观察目标表数据</w:t>
            </w:r>
            <w:r>
              <w:br/>
            </w:r>
          </w:p>
        </w:tc>
        <w:tc>
          <w:tcPr>
            <w:tcW w:w="1728" w:type="dxa"/>
          </w:tcPr>
          <w:p w14:paraId="7A7460A3" w14:textId="77777777" w:rsidR="000A4DB3" w:rsidRDefault="00F32CAA">
            <w:r>
              <w:lastRenderedPageBreak/>
              <w:t>目标表中的数据，按照转换器配置，已经被处理且处理正确</w:t>
            </w:r>
          </w:p>
        </w:tc>
        <w:tc>
          <w:tcPr>
            <w:tcW w:w="1728" w:type="dxa"/>
          </w:tcPr>
          <w:p w14:paraId="5DAC47B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5485D7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76DF0C0" w14:textId="77777777">
        <w:tc>
          <w:tcPr>
            <w:tcW w:w="1728" w:type="dxa"/>
          </w:tcPr>
          <w:p w14:paraId="0DD5F12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391F036" w14:textId="77777777" w:rsidR="000A4DB3" w:rsidRDefault="00F32CAA">
            <w:r>
              <w:t>参考上一条用例，转换器配置去除字段右空格</w:t>
            </w:r>
            <w:r>
              <w:t>+</w:t>
            </w:r>
            <w:r>
              <w:t>字母小写</w:t>
            </w:r>
            <w:r>
              <w:t>+</w:t>
            </w:r>
            <w:r>
              <w:t>文本中</w:t>
            </w:r>
            <w:r>
              <w:t>tab+html</w:t>
            </w:r>
            <w:r>
              <w:t>转义</w:t>
            </w:r>
          </w:p>
        </w:tc>
        <w:tc>
          <w:tcPr>
            <w:tcW w:w="1728" w:type="dxa"/>
          </w:tcPr>
          <w:p w14:paraId="70B92F8A" w14:textId="77777777" w:rsidR="000A4DB3" w:rsidRDefault="00F32CAA">
            <w:r>
              <w:t>目标表中的数据，按照转换器配置，已经被处理且处理正确</w:t>
            </w:r>
          </w:p>
        </w:tc>
        <w:tc>
          <w:tcPr>
            <w:tcW w:w="1728" w:type="dxa"/>
          </w:tcPr>
          <w:p w14:paraId="0B61BED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FE3F65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4B1A608" w14:textId="77777777">
        <w:tc>
          <w:tcPr>
            <w:tcW w:w="1728" w:type="dxa"/>
          </w:tcPr>
          <w:p w14:paraId="3FB9AF5F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1899D23" w14:textId="77777777" w:rsidR="000A4DB3" w:rsidRDefault="00F32CAA">
            <w:r>
              <w:t>参考上一条用例，转换器配置去除字段左右空格</w:t>
            </w:r>
            <w:r>
              <w:t>+</w:t>
            </w:r>
            <w:r>
              <w:t>文本中回车和换行</w:t>
            </w:r>
            <w:r>
              <w:t>+sql</w:t>
            </w:r>
            <w:r>
              <w:t>转义</w:t>
            </w:r>
          </w:p>
        </w:tc>
        <w:tc>
          <w:tcPr>
            <w:tcW w:w="1728" w:type="dxa"/>
          </w:tcPr>
          <w:p w14:paraId="275E2873" w14:textId="77777777" w:rsidR="000A4DB3" w:rsidRDefault="00F32CAA">
            <w:r>
              <w:t>1</w:t>
            </w:r>
            <w:r>
              <w:t>、</w:t>
            </w:r>
            <w:r>
              <w:t>sql</w:t>
            </w:r>
            <w:r>
              <w:t>转义单引号变双引号</w:t>
            </w:r>
            <w:r>
              <w:br/>
              <w:t>2</w:t>
            </w:r>
            <w:r>
              <w:t>、文本中的回车和换行消失</w:t>
            </w:r>
            <w:r>
              <w:br/>
            </w:r>
          </w:p>
        </w:tc>
        <w:tc>
          <w:tcPr>
            <w:tcW w:w="1728" w:type="dxa"/>
          </w:tcPr>
          <w:p w14:paraId="62428A5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C2C94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182BD52" w14:textId="77777777">
        <w:tc>
          <w:tcPr>
            <w:tcW w:w="1728" w:type="dxa"/>
          </w:tcPr>
          <w:p w14:paraId="4E3B3B9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16958DB" w14:textId="77777777" w:rsidR="000A4DB3" w:rsidRDefault="00F32CAA">
            <w:r>
              <w:t>测试结果符合预期后，测试终止</w:t>
            </w:r>
          </w:p>
        </w:tc>
      </w:tr>
      <w:tr w:rsidR="000A4DB3" w14:paraId="679882BF" w14:textId="77777777">
        <w:tc>
          <w:tcPr>
            <w:tcW w:w="1728" w:type="dxa"/>
          </w:tcPr>
          <w:p w14:paraId="1FA5E4FB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A4E442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1162DA0" w14:textId="77777777">
        <w:tc>
          <w:tcPr>
            <w:tcW w:w="1728" w:type="dxa"/>
          </w:tcPr>
          <w:p w14:paraId="60DCD4A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2D6901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C6192A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643C62A" w14:textId="77777777" w:rsidR="000A4DB3" w:rsidRDefault="00F32CAA">
            <w:r>
              <w:t>nan</w:t>
            </w:r>
          </w:p>
        </w:tc>
      </w:tr>
    </w:tbl>
    <w:p w14:paraId="4AE109F9" w14:textId="77777777" w:rsidR="000A4DB3" w:rsidRDefault="00F32CAA">
      <w:pPr>
        <w:pStyle w:val="4"/>
      </w:pPr>
      <w:r>
        <w:t>替换字符</w:t>
      </w:r>
      <w:r>
        <w:t xml:space="preserve">(ECHO-GZML-ZHQ-THZF-TC)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9C9DB64" w14:textId="77777777">
        <w:tc>
          <w:tcPr>
            <w:tcW w:w="1728" w:type="dxa"/>
          </w:tcPr>
          <w:p w14:paraId="36486DC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3A91656" w14:textId="77777777" w:rsidR="000A4DB3" w:rsidRDefault="00F32CAA">
            <w:r>
              <w:t>替换字符</w:t>
            </w:r>
          </w:p>
        </w:tc>
        <w:tc>
          <w:tcPr>
            <w:tcW w:w="1728" w:type="dxa"/>
          </w:tcPr>
          <w:p w14:paraId="58CA91F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E4DCD4C" w14:textId="77777777" w:rsidR="000A4DB3" w:rsidRDefault="00F32CAA">
            <w:r>
              <w:t>ECHO-GZML-ZHQ-THZF-TC</w:t>
            </w:r>
          </w:p>
        </w:tc>
      </w:tr>
      <w:tr w:rsidR="000A4DB3" w14:paraId="2C6717D0" w14:textId="77777777">
        <w:tc>
          <w:tcPr>
            <w:tcW w:w="1728" w:type="dxa"/>
          </w:tcPr>
          <w:p w14:paraId="0FF24BB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D4EA043" w14:textId="77777777" w:rsidR="000A4DB3" w:rsidRDefault="00F32CAA">
            <w:r>
              <w:t>见需求追踪表</w:t>
            </w:r>
          </w:p>
        </w:tc>
      </w:tr>
      <w:tr w:rsidR="000A4DB3" w14:paraId="297855A0" w14:textId="77777777">
        <w:tc>
          <w:tcPr>
            <w:tcW w:w="1728" w:type="dxa"/>
          </w:tcPr>
          <w:p w14:paraId="0A09488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12F2A59" w14:textId="77777777" w:rsidR="000A4DB3" w:rsidRDefault="00F32CAA">
            <w:r>
              <w:t>nan</w:t>
            </w:r>
          </w:p>
        </w:tc>
      </w:tr>
      <w:tr w:rsidR="000A4DB3" w14:paraId="006A7936" w14:textId="77777777">
        <w:tc>
          <w:tcPr>
            <w:tcW w:w="1728" w:type="dxa"/>
          </w:tcPr>
          <w:p w14:paraId="0879A4E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DB9151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B6C6463" w14:textId="77777777">
        <w:tc>
          <w:tcPr>
            <w:tcW w:w="8640" w:type="dxa"/>
            <w:gridSpan w:val="5"/>
          </w:tcPr>
          <w:p w14:paraId="0FB8B10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560BF69" w14:textId="77777777">
        <w:tc>
          <w:tcPr>
            <w:tcW w:w="1728" w:type="dxa"/>
          </w:tcPr>
          <w:p w14:paraId="4853FF3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971FF6C" w14:textId="77777777" w:rsidR="000A4DB3" w:rsidRDefault="00F32CAA">
            <w:r>
              <w:t>测试数据准备充分</w:t>
            </w:r>
          </w:p>
        </w:tc>
      </w:tr>
      <w:tr w:rsidR="000A4DB3" w14:paraId="56285528" w14:textId="77777777">
        <w:tc>
          <w:tcPr>
            <w:tcW w:w="1728" w:type="dxa"/>
          </w:tcPr>
          <w:p w14:paraId="6B9BC53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1E9669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211445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B785C4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3790E5A" w14:textId="77777777" w:rsidR="000A4DB3" w:rsidRDefault="00F32CAA">
            <w:r>
              <w:t>备注</w:t>
            </w:r>
          </w:p>
        </w:tc>
      </w:tr>
      <w:tr w:rsidR="000A4DB3" w14:paraId="7BDAA14D" w14:textId="77777777">
        <w:tc>
          <w:tcPr>
            <w:tcW w:w="1728" w:type="dxa"/>
          </w:tcPr>
          <w:p w14:paraId="6457BDC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518DB8E" w14:textId="77777777" w:rsidR="000A4DB3" w:rsidRDefault="00F32CAA">
            <w:r>
              <w:t>1</w:t>
            </w:r>
            <w:r>
              <w:t>、选择转换器：替换字符，输入转换器名称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</w:r>
            <w:r>
              <w:t>3</w:t>
            </w:r>
            <w:r>
              <w:t>、选择字段，输入输出流字段，使用正则替换、设置空串、整个单词匹配、大小写敏感都为否，输入搜索字段和替换字段，点击【确定】</w:t>
            </w:r>
            <w:r>
              <w:br/>
              <w:t>4</w:t>
            </w:r>
            <w:r>
              <w:t>、连接转换器和目标表，依次</w:t>
            </w:r>
            <w:r>
              <w:lastRenderedPageBreak/>
              <w:t>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75ABA303" w14:textId="77777777" w:rsidR="000A4DB3" w:rsidRDefault="00F32CAA">
            <w:r>
              <w:lastRenderedPageBreak/>
              <w:t>目标表中的数据，按照转换器配置，已经被处理且处理正确</w:t>
            </w:r>
          </w:p>
        </w:tc>
        <w:tc>
          <w:tcPr>
            <w:tcW w:w="1728" w:type="dxa"/>
          </w:tcPr>
          <w:p w14:paraId="54998E6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1F9811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23BD17" w14:textId="77777777">
        <w:tc>
          <w:tcPr>
            <w:tcW w:w="1728" w:type="dxa"/>
          </w:tcPr>
          <w:p w14:paraId="0D6B0588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DBFDDF0" w14:textId="77777777" w:rsidR="000A4DB3" w:rsidRDefault="00F32CAA">
            <w:r>
              <w:t>参考上一条用例，转换器配置使用正则替换、整个单词匹配、大小写敏感都为是，输入搜索字段和替换字段</w:t>
            </w:r>
          </w:p>
        </w:tc>
        <w:tc>
          <w:tcPr>
            <w:tcW w:w="1728" w:type="dxa"/>
          </w:tcPr>
          <w:p w14:paraId="24B22E7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2AE0CE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A32138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7B3FE2" w14:textId="77777777">
        <w:tc>
          <w:tcPr>
            <w:tcW w:w="1728" w:type="dxa"/>
          </w:tcPr>
          <w:p w14:paraId="3C1A0B26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E2A8AF1" w14:textId="77777777" w:rsidR="000A4DB3" w:rsidRDefault="00F32CAA">
            <w:r>
              <w:t>参考上一条用例，转换器配置使用正则替换、整个单词匹配、大小写敏感都为否，设置空串选择是，输入搜索字段，不输入替换字段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51212D18" w14:textId="77777777" w:rsidR="000A4DB3" w:rsidRDefault="00F32CAA">
            <w:r>
              <w:t>目标表中的数据，按照转换器配置，已经被处理且处理正确</w:t>
            </w:r>
          </w:p>
        </w:tc>
        <w:tc>
          <w:tcPr>
            <w:tcW w:w="1728" w:type="dxa"/>
          </w:tcPr>
          <w:p w14:paraId="00CBE0F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88319A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57C9DBC" w14:textId="77777777">
        <w:tc>
          <w:tcPr>
            <w:tcW w:w="1728" w:type="dxa"/>
          </w:tcPr>
          <w:p w14:paraId="3B4E92E3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5065DF16" w14:textId="77777777" w:rsidR="000A4DB3" w:rsidRDefault="00F32CAA">
            <w:r>
              <w:t>1</w:t>
            </w:r>
            <w:r>
              <w:t>、选择转换器：替换字符，输入转换器名称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、选择字段，输入输出流字段，使用正则替换、设置空串、整个单词匹配</w:t>
            </w:r>
            <w:r>
              <w:t>、大小写敏感都为否，使用字段值替换选择一个字</w:t>
            </w:r>
            <w:r>
              <w:lastRenderedPageBreak/>
              <w:t>段，不输入搜索字段和替换字段，点击【确定】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6F2C39EA" w14:textId="77777777" w:rsidR="000A4DB3" w:rsidRDefault="00F32CAA">
            <w:r>
              <w:lastRenderedPageBreak/>
              <w:t>目标表中的数据，按照转换器配置，已经被处理且处理正确</w:t>
            </w:r>
          </w:p>
        </w:tc>
        <w:tc>
          <w:tcPr>
            <w:tcW w:w="1728" w:type="dxa"/>
          </w:tcPr>
          <w:p w14:paraId="0EB6A79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0472C5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6B5E701" w14:textId="77777777">
        <w:tc>
          <w:tcPr>
            <w:tcW w:w="1728" w:type="dxa"/>
          </w:tcPr>
          <w:p w14:paraId="68BBFB8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EAC6546" w14:textId="77777777" w:rsidR="000A4DB3" w:rsidRDefault="00F32CAA">
            <w:r>
              <w:t>测试结果符合预期后，测试终止</w:t>
            </w:r>
          </w:p>
        </w:tc>
      </w:tr>
      <w:tr w:rsidR="000A4DB3" w14:paraId="02B532EC" w14:textId="77777777">
        <w:tc>
          <w:tcPr>
            <w:tcW w:w="1728" w:type="dxa"/>
          </w:tcPr>
          <w:p w14:paraId="0B6BCA2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137549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</w:t>
            </w:r>
            <w:r>
              <w:t>□</w:t>
            </w:r>
            <w:r>
              <w:t>未通过且无法修改</w:t>
            </w:r>
          </w:p>
        </w:tc>
      </w:tr>
      <w:tr w:rsidR="000A4DB3" w14:paraId="641607E8" w14:textId="77777777">
        <w:tc>
          <w:tcPr>
            <w:tcW w:w="1728" w:type="dxa"/>
          </w:tcPr>
          <w:p w14:paraId="7C6F4A31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47E3E6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A2DB97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7319461" w14:textId="77777777" w:rsidR="000A4DB3" w:rsidRDefault="00F32CAA">
            <w:r>
              <w:t>nan</w:t>
            </w:r>
          </w:p>
        </w:tc>
      </w:tr>
    </w:tbl>
    <w:p w14:paraId="3C3A31BD" w14:textId="77777777" w:rsidR="000A4DB3" w:rsidRDefault="00F32CAA">
      <w:pPr>
        <w:pStyle w:val="4"/>
      </w:pPr>
      <w:r>
        <w:t>拆分字段</w:t>
      </w:r>
      <w:r>
        <w:t xml:space="preserve">(ECHO-GZML-ZHQ-CFZD-TC)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D68D8F2" w14:textId="77777777">
        <w:tc>
          <w:tcPr>
            <w:tcW w:w="1728" w:type="dxa"/>
          </w:tcPr>
          <w:p w14:paraId="1F92ED1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29D4AA3" w14:textId="77777777" w:rsidR="000A4DB3" w:rsidRDefault="00F32CAA">
            <w:r>
              <w:t>拆分字段</w:t>
            </w:r>
          </w:p>
        </w:tc>
        <w:tc>
          <w:tcPr>
            <w:tcW w:w="1728" w:type="dxa"/>
          </w:tcPr>
          <w:p w14:paraId="47454886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7FC1971" w14:textId="77777777" w:rsidR="000A4DB3" w:rsidRDefault="00F32CAA">
            <w:r>
              <w:t>ECHO-GZML-ZHQ-CFZD-TC</w:t>
            </w:r>
          </w:p>
        </w:tc>
      </w:tr>
      <w:tr w:rsidR="000A4DB3" w14:paraId="5FD303AB" w14:textId="77777777">
        <w:tc>
          <w:tcPr>
            <w:tcW w:w="1728" w:type="dxa"/>
          </w:tcPr>
          <w:p w14:paraId="2A578E0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BF0CC1A" w14:textId="77777777" w:rsidR="000A4DB3" w:rsidRDefault="00F32CAA">
            <w:r>
              <w:t>见需求追踪表</w:t>
            </w:r>
          </w:p>
        </w:tc>
      </w:tr>
      <w:tr w:rsidR="000A4DB3" w14:paraId="68013D19" w14:textId="77777777">
        <w:tc>
          <w:tcPr>
            <w:tcW w:w="1728" w:type="dxa"/>
          </w:tcPr>
          <w:p w14:paraId="3D40ABA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50550FF" w14:textId="77777777" w:rsidR="000A4DB3" w:rsidRDefault="00F32CAA">
            <w:r>
              <w:t>nan</w:t>
            </w:r>
          </w:p>
        </w:tc>
      </w:tr>
      <w:tr w:rsidR="000A4DB3" w14:paraId="16464555" w14:textId="77777777">
        <w:tc>
          <w:tcPr>
            <w:tcW w:w="1728" w:type="dxa"/>
          </w:tcPr>
          <w:p w14:paraId="1291C8A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DCC00C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6682B74" w14:textId="77777777">
        <w:tc>
          <w:tcPr>
            <w:tcW w:w="8640" w:type="dxa"/>
            <w:gridSpan w:val="5"/>
          </w:tcPr>
          <w:p w14:paraId="20DE978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6E08C38" w14:textId="77777777">
        <w:tc>
          <w:tcPr>
            <w:tcW w:w="1728" w:type="dxa"/>
          </w:tcPr>
          <w:p w14:paraId="3557BBF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1D29667" w14:textId="77777777" w:rsidR="000A4DB3" w:rsidRDefault="00F32CAA">
            <w:r>
              <w:t>测试数据准备充分</w:t>
            </w:r>
          </w:p>
        </w:tc>
      </w:tr>
      <w:tr w:rsidR="000A4DB3" w14:paraId="6280D1AB" w14:textId="77777777">
        <w:tc>
          <w:tcPr>
            <w:tcW w:w="1728" w:type="dxa"/>
          </w:tcPr>
          <w:p w14:paraId="6F6FE68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2ECDED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42DEC8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0D875C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B2C0320" w14:textId="77777777" w:rsidR="000A4DB3" w:rsidRDefault="00F32CAA">
            <w:r>
              <w:t>备注</w:t>
            </w:r>
          </w:p>
        </w:tc>
      </w:tr>
      <w:tr w:rsidR="000A4DB3" w14:paraId="00870DD4" w14:textId="77777777">
        <w:tc>
          <w:tcPr>
            <w:tcW w:w="1728" w:type="dxa"/>
          </w:tcPr>
          <w:p w14:paraId="02F86E75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FB2301C" w14:textId="77777777" w:rsidR="000A4DB3" w:rsidRDefault="00F32CAA">
            <w:r>
              <w:t>1</w:t>
            </w:r>
            <w:r>
              <w:t>、选择转换器：拆分字段，输入转换器名称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</w:r>
            <w:r>
              <w:t>3</w:t>
            </w:r>
            <w:r>
              <w:t>、选择字段，输入分隔符、新字段，移除</w:t>
            </w:r>
            <w:r>
              <w:t>id</w:t>
            </w:r>
            <w:r>
              <w:t>选择</w:t>
            </w:r>
            <w:r>
              <w:t>N</w:t>
            </w:r>
            <w:r>
              <w:t>，类型选</w:t>
            </w:r>
            <w:r>
              <w:lastRenderedPageBreak/>
              <w:t>择</w:t>
            </w:r>
            <w:r>
              <w:t>str</w:t>
            </w:r>
            <w:r>
              <w:t>，</w:t>
            </w:r>
            <w:r>
              <w:t>nullif</w:t>
            </w:r>
            <w:r>
              <w:t>输入</w:t>
            </w:r>
            <w:r>
              <w:t>CM</w:t>
            </w:r>
            <w:r>
              <w:t>，缺省输入</w:t>
            </w:r>
            <w:r>
              <w:t>cm</w:t>
            </w:r>
            <w:r>
              <w:t>，去空格选择去除左空格</w:t>
            </w:r>
            <w:r>
              <w:br/>
              <w:t>4</w:t>
            </w:r>
            <w:r>
              <w:t>、新增一个字段，输入输出流字段，移除</w:t>
            </w:r>
            <w:r>
              <w:t>id</w:t>
            </w:r>
            <w:r>
              <w:t>选择</w:t>
            </w:r>
            <w:r>
              <w:t>Y</w:t>
            </w:r>
            <w:r>
              <w:t>，类型选择</w:t>
            </w:r>
            <w:r>
              <w:t>num</w:t>
            </w:r>
            <w:r>
              <w:t>，长度</w:t>
            </w:r>
            <w:r>
              <w:t>10</w:t>
            </w:r>
            <w:r>
              <w:t>，精度</w:t>
            </w:r>
            <w:r>
              <w:t>2</w:t>
            </w:r>
            <w:r>
              <w:t>，分组符</w:t>
            </w:r>
            <w:r>
              <w:t>‘,’</w:t>
            </w:r>
            <w:r>
              <w:t>，小数点</w:t>
            </w:r>
            <w:r>
              <w:t>‘.’</w:t>
            </w:r>
            <w:r>
              <w:t>，货币</w:t>
            </w:r>
            <w:r>
              <w:t>$</w:t>
            </w:r>
            <w:r>
              <w:t>，去空格选择去除右空格，点击【确定】</w:t>
            </w:r>
            <w:r>
              <w:br/>
              <w:t>5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6</w:t>
            </w:r>
            <w:r>
              <w:t>、点击【快速生成工作流】，输入工作流名称</w:t>
            </w:r>
            <w:r>
              <w:br/>
              <w:t>7</w:t>
            </w:r>
            <w:r>
              <w:t>、进入工作流设计页面，选择上一步骤的工作流，点击【试运行】，等待运行结束</w:t>
            </w:r>
            <w:r>
              <w:br/>
              <w:t>8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41EC5F17" w14:textId="77777777" w:rsidR="000A4DB3" w:rsidRDefault="00F32CAA">
            <w:r>
              <w:lastRenderedPageBreak/>
              <w:t>1</w:t>
            </w:r>
            <w:r>
              <w:t>、运行成功</w:t>
            </w:r>
            <w:r>
              <w:br/>
              <w:t>2</w:t>
            </w:r>
            <w:r>
              <w:t>、字段拆分</w:t>
            </w:r>
            <w:r>
              <w:t>正确</w:t>
            </w:r>
            <w:r>
              <w:br/>
              <w:t>3</w:t>
            </w:r>
            <w:r>
              <w:t>、</w:t>
            </w:r>
            <w:r>
              <w:t>str</w:t>
            </w:r>
            <w:r>
              <w:t>字段处理正确</w:t>
            </w:r>
            <w:r>
              <w:br/>
              <w:t>4</w:t>
            </w:r>
            <w:r>
              <w:t>、</w:t>
            </w:r>
            <w:r>
              <w:t>num</w:t>
            </w:r>
            <w:r>
              <w:t>字段处理正确</w:t>
            </w:r>
            <w:r>
              <w:br/>
            </w:r>
          </w:p>
        </w:tc>
        <w:tc>
          <w:tcPr>
            <w:tcW w:w="1728" w:type="dxa"/>
          </w:tcPr>
          <w:p w14:paraId="2408D9B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293F0B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3075406" w14:textId="77777777">
        <w:tc>
          <w:tcPr>
            <w:tcW w:w="1728" w:type="dxa"/>
          </w:tcPr>
          <w:p w14:paraId="582A33F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618732C" w14:textId="77777777" w:rsidR="000A4DB3" w:rsidRDefault="00F32CAA">
            <w:r>
              <w:t>测试结果符合预期后，测试终止</w:t>
            </w:r>
          </w:p>
        </w:tc>
      </w:tr>
      <w:tr w:rsidR="000A4DB3" w14:paraId="00D4E954" w14:textId="77777777">
        <w:tc>
          <w:tcPr>
            <w:tcW w:w="1728" w:type="dxa"/>
          </w:tcPr>
          <w:p w14:paraId="5B2F3961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DB917D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363D797" w14:textId="77777777">
        <w:tc>
          <w:tcPr>
            <w:tcW w:w="1728" w:type="dxa"/>
          </w:tcPr>
          <w:p w14:paraId="0307FAE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431636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5BE886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9844BFD" w14:textId="77777777" w:rsidR="000A4DB3" w:rsidRDefault="00F32CAA">
            <w:r>
              <w:t>nan</w:t>
            </w:r>
          </w:p>
        </w:tc>
      </w:tr>
    </w:tbl>
    <w:p w14:paraId="18529BEB" w14:textId="77777777" w:rsidR="000A4DB3" w:rsidRDefault="00F32CAA">
      <w:pPr>
        <w:pStyle w:val="4"/>
      </w:pPr>
      <w:r>
        <w:t>常量</w:t>
      </w:r>
      <w:r>
        <w:t xml:space="preserve">(ECHO-GZML-ZHQ-CL-TC)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1E2F407" w14:textId="77777777">
        <w:tc>
          <w:tcPr>
            <w:tcW w:w="1728" w:type="dxa"/>
          </w:tcPr>
          <w:p w14:paraId="3434349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1D2D48E" w14:textId="77777777" w:rsidR="000A4DB3" w:rsidRDefault="00F32CAA">
            <w:r>
              <w:t>常量</w:t>
            </w:r>
          </w:p>
        </w:tc>
        <w:tc>
          <w:tcPr>
            <w:tcW w:w="1728" w:type="dxa"/>
          </w:tcPr>
          <w:p w14:paraId="203138E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B60F6A6" w14:textId="77777777" w:rsidR="000A4DB3" w:rsidRDefault="00F32CAA">
            <w:r>
              <w:t>ECHO-GZML-ZHQ-CL-TC</w:t>
            </w:r>
          </w:p>
        </w:tc>
      </w:tr>
      <w:tr w:rsidR="000A4DB3" w14:paraId="67499A96" w14:textId="77777777">
        <w:tc>
          <w:tcPr>
            <w:tcW w:w="1728" w:type="dxa"/>
          </w:tcPr>
          <w:p w14:paraId="2AB8937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5FD73A1" w14:textId="77777777" w:rsidR="000A4DB3" w:rsidRDefault="00F32CAA">
            <w:r>
              <w:t>见需求追踪表</w:t>
            </w:r>
          </w:p>
        </w:tc>
      </w:tr>
      <w:tr w:rsidR="000A4DB3" w14:paraId="18C5A96A" w14:textId="77777777">
        <w:tc>
          <w:tcPr>
            <w:tcW w:w="1728" w:type="dxa"/>
          </w:tcPr>
          <w:p w14:paraId="0DBC680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FF0825B" w14:textId="77777777" w:rsidR="000A4DB3" w:rsidRDefault="00F32CAA">
            <w:r>
              <w:t>nan</w:t>
            </w:r>
          </w:p>
        </w:tc>
      </w:tr>
      <w:tr w:rsidR="000A4DB3" w14:paraId="7ED719AA" w14:textId="77777777">
        <w:tc>
          <w:tcPr>
            <w:tcW w:w="1728" w:type="dxa"/>
          </w:tcPr>
          <w:p w14:paraId="7200FE8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B30812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B6A8EAB" w14:textId="77777777">
        <w:tc>
          <w:tcPr>
            <w:tcW w:w="8640" w:type="dxa"/>
            <w:gridSpan w:val="5"/>
          </w:tcPr>
          <w:p w14:paraId="1D009BE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BBF8A5F" w14:textId="77777777">
        <w:tc>
          <w:tcPr>
            <w:tcW w:w="1728" w:type="dxa"/>
          </w:tcPr>
          <w:p w14:paraId="01EFF91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E34697B" w14:textId="77777777" w:rsidR="000A4DB3" w:rsidRDefault="00F32CAA">
            <w:r>
              <w:t>测试数据准备充分</w:t>
            </w:r>
          </w:p>
        </w:tc>
      </w:tr>
      <w:tr w:rsidR="000A4DB3" w14:paraId="018AC049" w14:textId="77777777">
        <w:tc>
          <w:tcPr>
            <w:tcW w:w="1728" w:type="dxa"/>
          </w:tcPr>
          <w:p w14:paraId="2E2C44A4" w14:textId="77777777" w:rsidR="000A4DB3" w:rsidRDefault="00F32CAA">
            <w:r>
              <w:lastRenderedPageBreak/>
              <w:t>序号</w:t>
            </w:r>
          </w:p>
        </w:tc>
        <w:tc>
          <w:tcPr>
            <w:tcW w:w="1728" w:type="dxa"/>
          </w:tcPr>
          <w:p w14:paraId="7352113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E6BF37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E6870A6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7B68EA3" w14:textId="77777777" w:rsidR="000A4DB3" w:rsidRDefault="00F32CAA">
            <w:r>
              <w:t>备注</w:t>
            </w:r>
          </w:p>
        </w:tc>
      </w:tr>
      <w:tr w:rsidR="000A4DB3" w14:paraId="7FBFB252" w14:textId="77777777">
        <w:tc>
          <w:tcPr>
            <w:tcW w:w="1728" w:type="dxa"/>
          </w:tcPr>
          <w:p w14:paraId="42FF656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AE29CDA" w14:textId="77777777" w:rsidR="000A4DB3" w:rsidRDefault="00F32CAA">
            <w:r>
              <w:t>1</w:t>
            </w:r>
            <w:r>
              <w:t>、选择转换器：常量，输入转换器名称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、选择字段，值替换输入</w:t>
            </w:r>
            <w:r>
              <w:t>2020-09-11 23:11:11</w:t>
            </w:r>
            <w:r>
              <w:t>，转换掩码选择</w:t>
            </w:r>
            <w:r>
              <w:t>yyyy-MM-dd</w:t>
            </w:r>
            <w:r>
              <w:br/>
              <w:t>4</w:t>
            </w:r>
            <w:r>
              <w:t>、新增一个字段，设为空串选择是，点击【确定】</w:t>
            </w:r>
            <w:r>
              <w:br/>
              <w:t>5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6</w:t>
            </w:r>
            <w:r>
              <w:t>、点击【快速生成工作流】，输入工作流名称</w:t>
            </w:r>
            <w:r>
              <w:br/>
              <w:t>7</w:t>
            </w:r>
            <w:r>
              <w:t>、进入工作流设计页面，选择上一步骤的工作流，点击【试运行】，等待运行结束</w:t>
            </w:r>
            <w:r>
              <w:br/>
              <w:t>8</w:t>
            </w:r>
            <w:r>
              <w:t>、查询数据库，观察目标表数据</w:t>
            </w:r>
            <w:r>
              <w:br/>
            </w:r>
            <w:r>
              <w:br/>
            </w:r>
          </w:p>
        </w:tc>
        <w:tc>
          <w:tcPr>
            <w:tcW w:w="1728" w:type="dxa"/>
          </w:tcPr>
          <w:p w14:paraId="42A83A7A" w14:textId="77777777" w:rsidR="000A4DB3" w:rsidRDefault="00F32CAA">
            <w:r>
              <w:t>1</w:t>
            </w:r>
            <w:r>
              <w:t>、运行成功</w:t>
            </w:r>
            <w:r>
              <w:br/>
              <w:t>2</w:t>
            </w:r>
            <w:r>
              <w:t>、</w:t>
            </w:r>
            <w:r>
              <w:t>日期字段转换正确</w:t>
            </w:r>
            <w:r>
              <w:br/>
              <w:t>3</w:t>
            </w:r>
            <w:r>
              <w:t>、被设置为空串字段转换为空串</w:t>
            </w:r>
            <w:r>
              <w:br/>
            </w:r>
          </w:p>
        </w:tc>
        <w:tc>
          <w:tcPr>
            <w:tcW w:w="1728" w:type="dxa"/>
          </w:tcPr>
          <w:p w14:paraId="4AD827A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75D02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FFD9589" w14:textId="77777777">
        <w:tc>
          <w:tcPr>
            <w:tcW w:w="1728" w:type="dxa"/>
          </w:tcPr>
          <w:p w14:paraId="7828F68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686E49F" w14:textId="77777777" w:rsidR="000A4DB3" w:rsidRDefault="00F32CAA">
            <w:r>
              <w:t>测试结果符合预期后，测试终止</w:t>
            </w:r>
          </w:p>
        </w:tc>
      </w:tr>
      <w:tr w:rsidR="000A4DB3" w14:paraId="2A9A698C" w14:textId="77777777">
        <w:tc>
          <w:tcPr>
            <w:tcW w:w="1728" w:type="dxa"/>
          </w:tcPr>
          <w:p w14:paraId="0E5E603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59E07B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89BC8B6" w14:textId="77777777">
        <w:tc>
          <w:tcPr>
            <w:tcW w:w="1728" w:type="dxa"/>
          </w:tcPr>
          <w:p w14:paraId="00CFDB9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1278DB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573796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A040E0C" w14:textId="77777777" w:rsidR="000A4DB3" w:rsidRDefault="00F32CAA">
            <w:r>
              <w:t>nan</w:t>
            </w:r>
          </w:p>
        </w:tc>
      </w:tr>
    </w:tbl>
    <w:p w14:paraId="3B6FCC9A" w14:textId="77777777" w:rsidR="000A4DB3" w:rsidRDefault="00F32CAA">
      <w:pPr>
        <w:pStyle w:val="4"/>
      </w:pPr>
      <w:r>
        <w:t>字段值</w:t>
      </w:r>
      <w:r>
        <w:t xml:space="preserve">(ECHO-GZML-ZHQ-ZDZ-TC)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0FA3319" w14:textId="77777777">
        <w:tc>
          <w:tcPr>
            <w:tcW w:w="1728" w:type="dxa"/>
          </w:tcPr>
          <w:p w14:paraId="4B090BA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5111276" w14:textId="77777777" w:rsidR="000A4DB3" w:rsidRDefault="00F32CAA">
            <w:r>
              <w:t>字段值</w:t>
            </w:r>
          </w:p>
        </w:tc>
        <w:tc>
          <w:tcPr>
            <w:tcW w:w="1728" w:type="dxa"/>
          </w:tcPr>
          <w:p w14:paraId="6AFDF7F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C1E4999" w14:textId="77777777" w:rsidR="000A4DB3" w:rsidRDefault="00F32CAA">
            <w:r>
              <w:t>ECHO-GZML-ZHQ-ZDZ-TC</w:t>
            </w:r>
          </w:p>
        </w:tc>
      </w:tr>
      <w:tr w:rsidR="000A4DB3" w14:paraId="3907352D" w14:textId="77777777">
        <w:tc>
          <w:tcPr>
            <w:tcW w:w="1728" w:type="dxa"/>
          </w:tcPr>
          <w:p w14:paraId="3987089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C627AA1" w14:textId="77777777" w:rsidR="000A4DB3" w:rsidRDefault="00F32CAA">
            <w:r>
              <w:t>见需求追踪表</w:t>
            </w:r>
          </w:p>
        </w:tc>
      </w:tr>
      <w:tr w:rsidR="000A4DB3" w14:paraId="05128A97" w14:textId="77777777">
        <w:tc>
          <w:tcPr>
            <w:tcW w:w="1728" w:type="dxa"/>
          </w:tcPr>
          <w:p w14:paraId="648FCC26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B97AE9C" w14:textId="77777777" w:rsidR="000A4DB3" w:rsidRDefault="00F32CAA">
            <w:r>
              <w:t>nan</w:t>
            </w:r>
          </w:p>
        </w:tc>
      </w:tr>
      <w:tr w:rsidR="000A4DB3" w14:paraId="216C369D" w14:textId="77777777">
        <w:tc>
          <w:tcPr>
            <w:tcW w:w="1728" w:type="dxa"/>
          </w:tcPr>
          <w:p w14:paraId="335B765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6D76C8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7BC1D18" w14:textId="77777777">
        <w:tc>
          <w:tcPr>
            <w:tcW w:w="8640" w:type="dxa"/>
            <w:gridSpan w:val="5"/>
          </w:tcPr>
          <w:p w14:paraId="4F77F342" w14:textId="77777777" w:rsidR="000A4DB3" w:rsidRDefault="00F32CAA">
            <w:pPr>
              <w:jc w:val="center"/>
            </w:pPr>
            <w:r>
              <w:lastRenderedPageBreak/>
              <w:t>测试过程</w:t>
            </w:r>
          </w:p>
        </w:tc>
      </w:tr>
      <w:tr w:rsidR="000A4DB3" w14:paraId="11751D62" w14:textId="77777777">
        <w:tc>
          <w:tcPr>
            <w:tcW w:w="1728" w:type="dxa"/>
          </w:tcPr>
          <w:p w14:paraId="16B4EDB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60FA68C" w14:textId="77777777" w:rsidR="000A4DB3" w:rsidRDefault="00F32CAA">
            <w:r>
              <w:t>测试数据准备充分</w:t>
            </w:r>
          </w:p>
        </w:tc>
      </w:tr>
      <w:tr w:rsidR="000A4DB3" w14:paraId="14B290C3" w14:textId="77777777">
        <w:tc>
          <w:tcPr>
            <w:tcW w:w="1728" w:type="dxa"/>
          </w:tcPr>
          <w:p w14:paraId="54F4E7E1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270942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3F182B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32FECA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095FA5E" w14:textId="77777777" w:rsidR="000A4DB3" w:rsidRDefault="00F32CAA">
            <w:r>
              <w:t>备注</w:t>
            </w:r>
          </w:p>
        </w:tc>
      </w:tr>
      <w:tr w:rsidR="000A4DB3" w14:paraId="23A9BC90" w14:textId="77777777">
        <w:tc>
          <w:tcPr>
            <w:tcW w:w="1728" w:type="dxa"/>
          </w:tcPr>
          <w:p w14:paraId="21684D8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973EEDB" w14:textId="77777777" w:rsidR="000A4DB3" w:rsidRDefault="00F32CAA">
            <w:r>
              <w:t>1</w:t>
            </w:r>
            <w:r>
              <w:t>、选择转换器：剪切，输入转换器名称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、选择字段名称，填写输出字段，输入剪切的起始位置，点击【确定】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2F9F1479" w14:textId="77777777" w:rsidR="000A4DB3" w:rsidRDefault="00F32CAA">
            <w:r>
              <w:t>1</w:t>
            </w:r>
            <w:r>
              <w:t>、运行成功</w:t>
            </w:r>
            <w:r>
              <w:br/>
              <w:t>2</w:t>
            </w:r>
            <w:r>
              <w:t>、字段值替换成功</w:t>
            </w:r>
            <w:r>
              <w:br/>
            </w:r>
          </w:p>
        </w:tc>
        <w:tc>
          <w:tcPr>
            <w:tcW w:w="1728" w:type="dxa"/>
          </w:tcPr>
          <w:p w14:paraId="04E13E1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01729C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435D203" w14:textId="77777777">
        <w:tc>
          <w:tcPr>
            <w:tcW w:w="1728" w:type="dxa"/>
          </w:tcPr>
          <w:p w14:paraId="41B3A5E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3F11EC3" w14:textId="77777777" w:rsidR="000A4DB3" w:rsidRDefault="00F32CAA">
            <w:r>
              <w:t>测试结果符合预期后，测试终止</w:t>
            </w:r>
          </w:p>
        </w:tc>
      </w:tr>
      <w:tr w:rsidR="000A4DB3" w14:paraId="3F211E1D" w14:textId="77777777">
        <w:tc>
          <w:tcPr>
            <w:tcW w:w="1728" w:type="dxa"/>
          </w:tcPr>
          <w:p w14:paraId="4FC6BF9D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6B1D41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F374A7B" w14:textId="77777777">
        <w:tc>
          <w:tcPr>
            <w:tcW w:w="1728" w:type="dxa"/>
          </w:tcPr>
          <w:p w14:paraId="748D1021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2B0BAC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0FA104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44F3F2D" w14:textId="77777777" w:rsidR="000A4DB3" w:rsidRDefault="00F32CAA">
            <w:r>
              <w:t>nan</w:t>
            </w:r>
          </w:p>
        </w:tc>
      </w:tr>
    </w:tbl>
    <w:p w14:paraId="3731462C" w14:textId="77777777" w:rsidR="000A4DB3" w:rsidRDefault="00F32CAA">
      <w:pPr>
        <w:pStyle w:val="4"/>
      </w:pPr>
      <w:r>
        <w:t>剪切</w:t>
      </w:r>
      <w:r>
        <w:t xml:space="preserve">(ECHO-GZML-ZHQ-JQ-TC)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621FF51" w14:textId="77777777">
        <w:tc>
          <w:tcPr>
            <w:tcW w:w="1728" w:type="dxa"/>
          </w:tcPr>
          <w:p w14:paraId="785DD8A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34C7FBD" w14:textId="77777777" w:rsidR="000A4DB3" w:rsidRDefault="00F32CAA">
            <w:r>
              <w:t>剪切</w:t>
            </w:r>
          </w:p>
        </w:tc>
        <w:tc>
          <w:tcPr>
            <w:tcW w:w="1728" w:type="dxa"/>
          </w:tcPr>
          <w:p w14:paraId="68CD5B3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9301F00" w14:textId="77777777" w:rsidR="000A4DB3" w:rsidRDefault="00F32CAA">
            <w:r>
              <w:t>ECHO-GZML-ZHQ-JQ-TC</w:t>
            </w:r>
          </w:p>
        </w:tc>
      </w:tr>
      <w:tr w:rsidR="000A4DB3" w14:paraId="512153E9" w14:textId="77777777">
        <w:tc>
          <w:tcPr>
            <w:tcW w:w="1728" w:type="dxa"/>
          </w:tcPr>
          <w:p w14:paraId="514CA8B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4F1F3C4" w14:textId="77777777" w:rsidR="000A4DB3" w:rsidRDefault="00F32CAA">
            <w:r>
              <w:t>见需求追踪表</w:t>
            </w:r>
          </w:p>
        </w:tc>
      </w:tr>
      <w:tr w:rsidR="000A4DB3" w14:paraId="0E59CC64" w14:textId="77777777">
        <w:tc>
          <w:tcPr>
            <w:tcW w:w="1728" w:type="dxa"/>
          </w:tcPr>
          <w:p w14:paraId="069CE3D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BDD92E9" w14:textId="77777777" w:rsidR="000A4DB3" w:rsidRDefault="00F32CAA">
            <w:r>
              <w:t>nan</w:t>
            </w:r>
          </w:p>
        </w:tc>
      </w:tr>
      <w:tr w:rsidR="000A4DB3" w14:paraId="6B1A5E58" w14:textId="77777777">
        <w:tc>
          <w:tcPr>
            <w:tcW w:w="1728" w:type="dxa"/>
          </w:tcPr>
          <w:p w14:paraId="2602C05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299A34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33BDC80" w14:textId="77777777">
        <w:tc>
          <w:tcPr>
            <w:tcW w:w="8640" w:type="dxa"/>
            <w:gridSpan w:val="5"/>
          </w:tcPr>
          <w:p w14:paraId="6DA2379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F43EF2A" w14:textId="77777777">
        <w:tc>
          <w:tcPr>
            <w:tcW w:w="1728" w:type="dxa"/>
          </w:tcPr>
          <w:p w14:paraId="2A86CDF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098C17F" w14:textId="77777777" w:rsidR="000A4DB3" w:rsidRDefault="00F32CAA">
            <w:r>
              <w:t>测试数据准备充分</w:t>
            </w:r>
          </w:p>
        </w:tc>
      </w:tr>
      <w:tr w:rsidR="000A4DB3" w14:paraId="5B48B85D" w14:textId="77777777">
        <w:tc>
          <w:tcPr>
            <w:tcW w:w="1728" w:type="dxa"/>
          </w:tcPr>
          <w:p w14:paraId="7C3B09C7" w14:textId="77777777" w:rsidR="000A4DB3" w:rsidRDefault="00F32CAA">
            <w:r>
              <w:lastRenderedPageBreak/>
              <w:t>序号</w:t>
            </w:r>
          </w:p>
        </w:tc>
        <w:tc>
          <w:tcPr>
            <w:tcW w:w="1728" w:type="dxa"/>
          </w:tcPr>
          <w:p w14:paraId="7FF30A3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9DC6BD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8224BC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6C128D8" w14:textId="77777777" w:rsidR="000A4DB3" w:rsidRDefault="00F32CAA">
            <w:r>
              <w:t>备注</w:t>
            </w:r>
          </w:p>
        </w:tc>
      </w:tr>
      <w:tr w:rsidR="000A4DB3" w14:paraId="18A16F97" w14:textId="77777777">
        <w:tc>
          <w:tcPr>
            <w:tcW w:w="1728" w:type="dxa"/>
          </w:tcPr>
          <w:p w14:paraId="0FD5B615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4B7057E" w14:textId="77777777" w:rsidR="000A4DB3" w:rsidRDefault="00F32CAA">
            <w:r>
              <w:t>1</w:t>
            </w:r>
            <w:r>
              <w:t>、选择转换器：剪切，输入转换器名称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、选择字段名称，填写输出字段，输入剪切的起始位置，点击【确定】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4C5A7FA6" w14:textId="77777777" w:rsidR="000A4DB3" w:rsidRDefault="00F32CAA">
            <w:r>
              <w:t>1</w:t>
            </w:r>
            <w:r>
              <w:t>、运行成功</w:t>
            </w:r>
            <w:r>
              <w:br/>
              <w:t>2</w:t>
            </w:r>
            <w:r>
              <w:t>、起始位置填</w:t>
            </w:r>
            <w:r>
              <w:t>2</w:t>
            </w:r>
            <w:r>
              <w:t>，结束位置填</w:t>
            </w:r>
            <w:r>
              <w:t>10</w:t>
            </w:r>
            <w:r>
              <w:t>。剪切后长度应为</w:t>
            </w:r>
            <w:r>
              <w:t>10-2=8</w:t>
            </w:r>
            <w:r>
              <w:br/>
            </w:r>
          </w:p>
        </w:tc>
        <w:tc>
          <w:tcPr>
            <w:tcW w:w="1728" w:type="dxa"/>
          </w:tcPr>
          <w:p w14:paraId="46DFEB1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74A4E1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3C80716" w14:textId="77777777">
        <w:tc>
          <w:tcPr>
            <w:tcW w:w="1728" w:type="dxa"/>
          </w:tcPr>
          <w:p w14:paraId="0442BB0B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F0E378B" w14:textId="77777777" w:rsidR="000A4DB3" w:rsidRDefault="00F32CAA">
            <w:r>
              <w:t>1</w:t>
            </w:r>
            <w:r>
              <w:t>、选择转换器：剪切，输入转换器名称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、选择字段名称，填写输出字段，输入剪切的起始位置，开始的位置大于字符本身长度，点击【确定】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</w:t>
            </w:r>
            <w:r>
              <w:lastRenderedPageBreak/>
              <w:t>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2F7578DC" w14:textId="77777777" w:rsidR="000A4DB3" w:rsidRDefault="00F32CAA">
            <w:r>
              <w:lastRenderedPageBreak/>
              <w:t>裁剪结果为空</w:t>
            </w:r>
          </w:p>
        </w:tc>
        <w:tc>
          <w:tcPr>
            <w:tcW w:w="1728" w:type="dxa"/>
          </w:tcPr>
          <w:p w14:paraId="48AA4D9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86F602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822CDB6" w14:textId="77777777">
        <w:tc>
          <w:tcPr>
            <w:tcW w:w="1728" w:type="dxa"/>
          </w:tcPr>
          <w:p w14:paraId="5BC4D82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9A5C928" w14:textId="77777777" w:rsidR="000A4DB3" w:rsidRDefault="00F32CAA">
            <w:r>
              <w:t>测试结果符合预期后，测试终止</w:t>
            </w:r>
          </w:p>
        </w:tc>
      </w:tr>
      <w:tr w:rsidR="000A4DB3" w14:paraId="03CD4C15" w14:textId="77777777">
        <w:tc>
          <w:tcPr>
            <w:tcW w:w="1728" w:type="dxa"/>
          </w:tcPr>
          <w:p w14:paraId="4A3A923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4080C51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835F351" w14:textId="77777777">
        <w:tc>
          <w:tcPr>
            <w:tcW w:w="1728" w:type="dxa"/>
          </w:tcPr>
          <w:p w14:paraId="75EC6E2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A4A0A8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581F65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5D35A23" w14:textId="77777777" w:rsidR="000A4DB3" w:rsidRDefault="00F32CAA">
            <w:r>
              <w:t>nan</w:t>
            </w:r>
          </w:p>
        </w:tc>
      </w:tr>
    </w:tbl>
    <w:p w14:paraId="58C434FA" w14:textId="77777777" w:rsidR="000A4DB3" w:rsidRDefault="00F32CAA">
      <w:pPr>
        <w:pStyle w:val="4"/>
      </w:pPr>
      <w:r>
        <w:t>去重</w:t>
      </w:r>
      <w:r>
        <w:t xml:space="preserve">(ECHO-GZML-ZHQ-QC-TC)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43230F0" w14:textId="77777777">
        <w:tc>
          <w:tcPr>
            <w:tcW w:w="1728" w:type="dxa"/>
          </w:tcPr>
          <w:p w14:paraId="7A3150C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0F3F892" w14:textId="77777777" w:rsidR="000A4DB3" w:rsidRDefault="00F32CAA">
            <w:r>
              <w:t>去重</w:t>
            </w:r>
          </w:p>
        </w:tc>
        <w:tc>
          <w:tcPr>
            <w:tcW w:w="1728" w:type="dxa"/>
          </w:tcPr>
          <w:p w14:paraId="3A93C7A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25EA6CF" w14:textId="77777777" w:rsidR="000A4DB3" w:rsidRDefault="00F32CAA">
            <w:r>
              <w:t>ECHO-GZML-ZHQ-QC-TC</w:t>
            </w:r>
          </w:p>
        </w:tc>
      </w:tr>
      <w:tr w:rsidR="000A4DB3" w14:paraId="31163757" w14:textId="77777777">
        <w:tc>
          <w:tcPr>
            <w:tcW w:w="1728" w:type="dxa"/>
          </w:tcPr>
          <w:p w14:paraId="648C239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F3DCE0A" w14:textId="77777777" w:rsidR="000A4DB3" w:rsidRDefault="00F32CAA">
            <w:r>
              <w:t>见需求追踪表</w:t>
            </w:r>
          </w:p>
        </w:tc>
      </w:tr>
      <w:tr w:rsidR="000A4DB3" w14:paraId="47BA9641" w14:textId="77777777">
        <w:tc>
          <w:tcPr>
            <w:tcW w:w="1728" w:type="dxa"/>
          </w:tcPr>
          <w:p w14:paraId="3C55D90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4749666" w14:textId="77777777" w:rsidR="000A4DB3" w:rsidRDefault="00F32CAA">
            <w:r>
              <w:t>nan</w:t>
            </w:r>
          </w:p>
        </w:tc>
      </w:tr>
      <w:tr w:rsidR="000A4DB3" w14:paraId="0EEFCB49" w14:textId="77777777">
        <w:tc>
          <w:tcPr>
            <w:tcW w:w="1728" w:type="dxa"/>
          </w:tcPr>
          <w:p w14:paraId="5C23153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8F2353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B37F84C" w14:textId="77777777">
        <w:tc>
          <w:tcPr>
            <w:tcW w:w="8640" w:type="dxa"/>
            <w:gridSpan w:val="5"/>
          </w:tcPr>
          <w:p w14:paraId="2056564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940B527" w14:textId="77777777">
        <w:tc>
          <w:tcPr>
            <w:tcW w:w="1728" w:type="dxa"/>
          </w:tcPr>
          <w:p w14:paraId="1D3D38A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0B4201C" w14:textId="77777777" w:rsidR="000A4DB3" w:rsidRDefault="00F32CAA">
            <w:r>
              <w:t>测试数据准备充分</w:t>
            </w:r>
          </w:p>
        </w:tc>
      </w:tr>
      <w:tr w:rsidR="000A4DB3" w14:paraId="04E5AB2B" w14:textId="77777777">
        <w:tc>
          <w:tcPr>
            <w:tcW w:w="1728" w:type="dxa"/>
          </w:tcPr>
          <w:p w14:paraId="327270F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B6548E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7AA286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5DC955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A590A1C" w14:textId="77777777" w:rsidR="000A4DB3" w:rsidRDefault="00F32CAA">
            <w:r>
              <w:t>备注</w:t>
            </w:r>
          </w:p>
        </w:tc>
      </w:tr>
      <w:tr w:rsidR="000A4DB3" w14:paraId="4D70009D" w14:textId="77777777">
        <w:tc>
          <w:tcPr>
            <w:tcW w:w="1728" w:type="dxa"/>
          </w:tcPr>
          <w:p w14:paraId="79E43FA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46BAC62" w14:textId="77777777" w:rsidR="000A4DB3" w:rsidRDefault="00F32CAA">
            <w:r>
              <w:t>1</w:t>
            </w:r>
            <w:r>
              <w:t>、选择转换器：排序记录，输入转换器名称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</w:r>
            <w:r>
              <w:t>3</w:t>
            </w:r>
            <w:r>
              <w:t>、选择字段，点击【确定】</w:t>
            </w:r>
            <w:r>
              <w:br/>
              <w:t>4</w:t>
            </w:r>
            <w:r>
              <w:t>、选择转换器：去重，输入转换器名称</w:t>
            </w:r>
            <w:r>
              <w:br/>
              <w:t>5</w:t>
            </w:r>
            <w:r>
              <w:t>、连接排序记录和去重，双击去重转换器</w:t>
            </w:r>
            <w:r>
              <w:br/>
              <w:t>3</w:t>
            </w:r>
            <w:r>
              <w:t>、选择字段名称，忽略大小写选择</w:t>
            </w:r>
            <w:r>
              <w:t>Y</w:t>
            </w:r>
            <w:r>
              <w:t>，点击【确定】</w:t>
            </w:r>
            <w:r>
              <w:br/>
              <w:t>4</w:t>
            </w:r>
            <w:r>
              <w:t>、连接去重转</w:t>
            </w:r>
            <w:r>
              <w:lastRenderedPageBreak/>
              <w:t>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71C11207" w14:textId="77777777" w:rsidR="000A4DB3" w:rsidRDefault="00F32CAA">
            <w:r>
              <w:lastRenderedPageBreak/>
              <w:t>字段去重成功，忽略大小写</w:t>
            </w:r>
          </w:p>
        </w:tc>
        <w:tc>
          <w:tcPr>
            <w:tcW w:w="1728" w:type="dxa"/>
          </w:tcPr>
          <w:p w14:paraId="16DD7C0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9EABD6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C919E90" w14:textId="77777777">
        <w:tc>
          <w:tcPr>
            <w:tcW w:w="1728" w:type="dxa"/>
          </w:tcPr>
          <w:p w14:paraId="5CD460B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A8F834E" w14:textId="77777777" w:rsidR="000A4DB3" w:rsidRDefault="00F32CAA">
            <w:r>
              <w:t>1</w:t>
            </w:r>
            <w:r>
              <w:t>、选择转换器：排序记录，输入转换器名称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、选择字段，点击【确定】</w:t>
            </w:r>
            <w:r>
              <w:br/>
              <w:t>4</w:t>
            </w:r>
            <w:r>
              <w:t>、选择转换器：去重，输入转换器名称</w:t>
            </w:r>
            <w:r>
              <w:br/>
              <w:t>5</w:t>
            </w:r>
            <w:r>
              <w:t>、连接排序记录和去重，双击去重转换器</w:t>
            </w:r>
            <w:r>
              <w:br/>
              <w:t>3</w:t>
            </w:r>
            <w:r>
              <w:t>、选择字段名称，忽略大小写选择</w:t>
            </w:r>
            <w:r>
              <w:t>N</w:t>
            </w:r>
            <w:r>
              <w:t>，点击【确定】</w:t>
            </w:r>
            <w:r>
              <w:br/>
              <w:t>4</w:t>
            </w:r>
            <w:r>
              <w:t>、连接去重转换器和目标表，依次点击【保存】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</w:r>
            <w:r>
              <w:lastRenderedPageBreak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4EAD28F8" w14:textId="77777777" w:rsidR="000A4DB3" w:rsidRDefault="00F32CAA">
            <w:r>
              <w:lastRenderedPageBreak/>
              <w:t>字段去重成功，未忽略大小写</w:t>
            </w:r>
          </w:p>
        </w:tc>
        <w:tc>
          <w:tcPr>
            <w:tcW w:w="1728" w:type="dxa"/>
          </w:tcPr>
          <w:p w14:paraId="64097F9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B6FD6D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E81C594" w14:textId="77777777">
        <w:tc>
          <w:tcPr>
            <w:tcW w:w="1728" w:type="dxa"/>
          </w:tcPr>
          <w:p w14:paraId="297CFDD0" w14:textId="77777777" w:rsidR="000A4DB3" w:rsidRDefault="00F32CAA">
            <w:r>
              <w:t>测</w:t>
            </w:r>
            <w:r>
              <w:t>试终止条件</w:t>
            </w:r>
          </w:p>
        </w:tc>
        <w:tc>
          <w:tcPr>
            <w:tcW w:w="6912" w:type="dxa"/>
            <w:gridSpan w:val="4"/>
          </w:tcPr>
          <w:p w14:paraId="3B21E603" w14:textId="77777777" w:rsidR="000A4DB3" w:rsidRDefault="00F32CAA">
            <w:r>
              <w:t>测试结果符合预期后，测试终止</w:t>
            </w:r>
          </w:p>
        </w:tc>
      </w:tr>
      <w:tr w:rsidR="000A4DB3" w14:paraId="4FF52876" w14:textId="77777777">
        <w:tc>
          <w:tcPr>
            <w:tcW w:w="1728" w:type="dxa"/>
          </w:tcPr>
          <w:p w14:paraId="738572FD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19944E6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DC06FB8" w14:textId="77777777">
        <w:tc>
          <w:tcPr>
            <w:tcW w:w="1728" w:type="dxa"/>
          </w:tcPr>
          <w:p w14:paraId="0B1E08D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A45EF0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7EEDD7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1B311D8" w14:textId="77777777" w:rsidR="000A4DB3" w:rsidRDefault="00F32CAA">
            <w:r>
              <w:t>nan</w:t>
            </w:r>
          </w:p>
        </w:tc>
      </w:tr>
    </w:tbl>
    <w:p w14:paraId="5A8AE78B" w14:textId="77777777" w:rsidR="000A4DB3" w:rsidRDefault="00F32CAA">
      <w:pPr>
        <w:pStyle w:val="4"/>
      </w:pPr>
      <w:r>
        <w:t>唯一行</w:t>
      </w:r>
      <w:r>
        <w:t xml:space="preserve">(ECHO-GZML-ZHQ-WYH-TC)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7ACAF8F" w14:textId="77777777">
        <w:tc>
          <w:tcPr>
            <w:tcW w:w="1728" w:type="dxa"/>
          </w:tcPr>
          <w:p w14:paraId="1DE1A98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5312DFA" w14:textId="77777777" w:rsidR="000A4DB3" w:rsidRDefault="00F32CAA">
            <w:r>
              <w:t>唯一行</w:t>
            </w:r>
          </w:p>
        </w:tc>
        <w:tc>
          <w:tcPr>
            <w:tcW w:w="1728" w:type="dxa"/>
          </w:tcPr>
          <w:p w14:paraId="7ABDC7C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DA61627" w14:textId="77777777" w:rsidR="000A4DB3" w:rsidRDefault="00F32CAA">
            <w:r>
              <w:t>ECHO-GZML-ZHQ-WYH-TC</w:t>
            </w:r>
          </w:p>
        </w:tc>
      </w:tr>
      <w:tr w:rsidR="000A4DB3" w14:paraId="3BEA5A6C" w14:textId="77777777">
        <w:tc>
          <w:tcPr>
            <w:tcW w:w="1728" w:type="dxa"/>
          </w:tcPr>
          <w:p w14:paraId="46D7CF2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033BD19" w14:textId="77777777" w:rsidR="000A4DB3" w:rsidRDefault="00F32CAA">
            <w:r>
              <w:t>见需求追踪表</w:t>
            </w:r>
          </w:p>
        </w:tc>
      </w:tr>
      <w:tr w:rsidR="000A4DB3" w14:paraId="213F5784" w14:textId="77777777">
        <w:tc>
          <w:tcPr>
            <w:tcW w:w="1728" w:type="dxa"/>
          </w:tcPr>
          <w:p w14:paraId="289BC21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A72CD6A" w14:textId="77777777" w:rsidR="000A4DB3" w:rsidRDefault="00F32CAA">
            <w:r>
              <w:t>nan</w:t>
            </w:r>
          </w:p>
        </w:tc>
      </w:tr>
      <w:tr w:rsidR="000A4DB3" w14:paraId="50A714B1" w14:textId="77777777">
        <w:tc>
          <w:tcPr>
            <w:tcW w:w="1728" w:type="dxa"/>
          </w:tcPr>
          <w:p w14:paraId="160D2E1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2AEA2C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853B91A" w14:textId="77777777">
        <w:tc>
          <w:tcPr>
            <w:tcW w:w="8640" w:type="dxa"/>
            <w:gridSpan w:val="5"/>
          </w:tcPr>
          <w:p w14:paraId="34D19BD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F486A35" w14:textId="77777777">
        <w:tc>
          <w:tcPr>
            <w:tcW w:w="1728" w:type="dxa"/>
          </w:tcPr>
          <w:p w14:paraId="6EF1174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216C9CC" w14:textId="77777777" w:rsidR="000A4DB3" w:rsidRDefault="00F32CAA">
            <w:r>
              <w:t>测试数据准备充分</w:t>
            </w:r>
          </w:p>
        </w:tc>
      </w:tr>
      <w:tr w:rsidR="000A4DB3" w14:paraId="329EF213" w14:textId="77777777">
        <w:tc>
          <w:tcPr>
            <w:tcW w:w="1728" w:type="dxa"/>
          </w:tcPr>
          <w:p w14:paraId="081F379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0A4688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E4A161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B3E92D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A957463" w14:textId="77777777" w:rsidR="000A4DB3" w:rsidRDefault="00F32CAA">
            <w:r>
              <w:t>备注</w:t>
            </w:r>
          </w:p>
        </w:tc>
      </w:tr>
      <w:tr w:rsidR="000A4DB3" w14:paraId="183255C5" w14:textId="77777777">
        <w:tc>
          <w:tcPr>
            <w:tcW w:w="1728" w:type="dxa"/>
          </w:tcPr>
          <w:p w14:paraId="16B9A34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AB90B71" w14:textId="77777777" w:rsidR="000A4DB3" w:rsidRDefault="00F32CAA">
            <w:r>
              <w:t>1</w:t>
            </w:r>
            <w:r>
              <w:t>、选择转换器：唯一行，输入转换器名称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、选择字段名称，勾选使用存储的记录值进行比较，点击【确定】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57F8E08A" w14:textId="77777777" w:rsidR="000A4DB3" w:rsidRDefault="00F32CAA">
            <w:r>
              <w:lastRenderedPageBreak/>
              <w:t>字段去重成功</w:t>
            </w:r>
          </w:p>
        </w:tc>
        <w:tc>
          <w:tcPr>
            <w:tcW w:w="1728" w:type="dxa"/>
          </w:tcPr>
          <w:p w14:paraId="01CAFCF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356E8E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2F53B2" w14:textId="77777777">
        <w:tc>
          <w:tcPr>
            <w:tcW w:w="1728" w:type="dxa"/>
          </w:tcPr>
          <w:p w14:paraId="5E111B3D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14EE799" w14:textId="77777777" w:rsidR="000A4DB3" w:rsidRDefault="00F32CAA">
            <w:r>
              <w:t>1</w:t>
            </w:r>
            <w:r>
              <w:t>、选择转换器：唯一行，输入转换器名称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</w:r>
            <w:r>
              <w:t>3</w:t>
            </w:r>
            <w:r>
              <w:t>、选择字段名称，不勾选使用存储的记录值进行比较，点击【确定】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5B17BCC3" w14:textId="77777777" w:rsidR="000A4DB3" w:rsidRDefault="00F32CAA">
            <w:r>
              <w:t>字段去重成功</w:t>
            </w:r>
          </w:p>
        </w:tc>
        <w:tc>
          <w:tcPr>
            <w:tcW w:w="1728" w:type="dxa"/>
          </w:tcPr>
          <w:p w14:paraId="38B1590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6B2749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66CA1B" w14:textId="77777777">
        <w:tc>
          <w:tcPr>
            <w:tcW w:w="1728" w:type="dxa"/>
          </w:tcPr>
          <w:p w14:paraId="3DAA85C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1DB8414" w14:textId="77777777" w:rsidR="000A4DB3" w:rsidRDefault="00F32CAA">
            <w:r>
              <w:t>测试结果符合预期后，测试终止</w:t>
            </w:r>
          </w:p>
        </w:tc>
      </w:tr>
      <w:tr w:rsidR="000A4DB3" w14:paraId="16C68CC3" w14:textId="77777777">
        <w:tc>
          <w:tcPr>
            <w:tcW w:w="1728" w:type="dxa"/>
          </w:tcPr>
          <w:p w14:paraId="1B645BA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41CFA9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10AD18A" w14:textId="77777777">
        <w:tc>
          <w:tcPr>
            <w:tcW w:w="1728" w:type="dxa"/>
          </w:tcPr>
          <w:p w14:paraId="5A12CBE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E2596E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31A7C3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A1C76EA" w14:textId="77777777" w:rsidR="000A4DB3" w:rsidRDefault="00F32CAA">
            <w:r>
              <w:t>nan</w:t>
            </w:r>
          </w:p>
        </w:tc>
      </w:tr>
    </w:tbl>
    <w:p w14:paraId="57156F80" w14:textId="77777777" w:rsidR="000A4DB3" w:rsidRDefault="00F32CAA">
      <w:pPr>
        <w:pStyle w:val="4"/>
      </w:pPr>
      <w:r>
        <w:t>排序记录</w:t>
      </w:r>
      <w:r>
        <w:t xml:space="preserve">(ECHO-GZML-ZHQ-PXJL-TC)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3350781" w14:textId="77777777">
        <w:tc>
          <w:tcPr>
            <w:tcW w:w="1728" w:type="dxa"/>
          </w:tcPr>
          <w:p w14:paraId="6C636F9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DBC075C" w14:textId="77777777" w:rsidR="000A4DB3" w:rsidRDefault="00F32CAA">
            <w:r>
              <w:t>排序记录</w:t>
            </w:r>
          </w:p>
        </w:tc>
        <w:tc>
          <w:tcPr>
            <w:tcW w:w="1728" w:type="dxa"/>
          </w:tcPr>
          <w:p w14:paraId="71732DA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AAB930B" w14:textId="77777777" w:rsidR="000A4DB3" w:rsidRDefault="00F32CAA">
            <w:r>
              <w:t>ECHO-GZML-ZHQ-PXJL-TC</w:t>
            </w:r>
          </w:p>
        </w:tc>
      </w:tr>
      <w:tr w:rsidR="000A4DB3" w14:paraId="32E78630" w14:textId="77777777">
        <w:tc>
          <w:tcPr>
            <w:tcW w:w="1728" w:type="dxa"/>
          </w:tcPr>
          <w:p w14:paraId="346DB90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0602139" w14:textId="77777777" w:rsidR="000A4DB3" w:rsidRDefault="00F32CAA">
            <w:r>
              <w:t>见需求追踪表</w:t>
            </w:r>
          </w:p>
        </w:tc>
      </w:tr>
      <w:tr w:rsidR="000A4DB3" w14:paraId="5C10B6A3" w14:textId="77777777">
        <w:tc>
          <w:tcPr>
            <w:tcW w:w="1728" w:type="dxa"/>
          </w:tcPr>
          <w:p w14:paraId="7713AA4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878C454" w14:textId="77777777" w:rsidR="000A4DB3" w:rsidRDefault="00F32CAA">
            <w:r>
              <w:t>nan</w:t>
            </w:r>
          </w:p>
        </w:tc>
      </w:tr>
      <w:tr w:rsidR="000A4DB3" w14:paraId="02A4FADB" w14:textId="77777777">
        <w:tc>
          <w:tcPr>
            <w:tcW w:w="1728" w:type="dxa"/>
          </w:tcPr>
          <w:p w14:paraId="083B692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A3EB4A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3C8B66D" w14:textId="77777777">
        <w:tc>
          <w:tcPr>
            <w:tcW w:w="8640" w:type="dxa"/>
            <w:gridSpan w:val="5"/>
          </w:tcPr>
          <w:p w14:paraId="0E38600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ECDECC1" w14:textId="77777777">
        <w:tc>
          <w:tcPr>
            <w:tcW w:w="1728" w:type="dxa"/>
          </w:tcPr>
          <w:p w14:paraId="660B41D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8E90767" w14:textId="77777777" w:rsidR="000A4DB3" w:rsidRDefault="00F32CAA">
            <w:r>
              <w:t>测试数据准备充分</w:t>
            </w:r>
          </w:p>
        </w:tc>
      </w:tr>
      <w:tr w:rsidR="000A4DB3" w14:paraId="66CEAC91" w14:textId="77777777">
        <w:tc>
          <w:tcPr>
            <w:tcW w:w="1728" w:type="dxa"/>
          </w:tcPr>
          <w:p w14:paraId="3D00AF5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E54310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EE9431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5BEAA2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E91B4B6" w14:textId="77777777" w:rsidR="000A4DB3" w:rsidRDefault="00F32CAA">
            <w:r>
              <w:t>备注</w:t>
            </w:r>
          </w:p>
        </w:tc>
      </w:tr>
      <w:tr w:rsidR="000A4DB3" w14:paraId="29D311CC" w14:textId="77777777">
        <w:tc>
          <w:tcPr>
            <w:tcW w:w="1728" w:type="dxa"/>
          </w:tcPr>
          <w:p w14:paraId="21BF19A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B4819D9" w14:textId="77777777" w:rsidR="000A4DB3" w:rsidRDefault="00F32CAA">
            <w:r>
              <w:t>1</w:t>
            </w:r>
            <w:r>
              <w:t>、选择转换器：排序记录，</w:t>
            </w:r>
            <w:r>
              <w:lastRenderedPageBreak/>
              <w:t>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、新增三个字段，分别选择数字字段、字母字段、汉字字段</w:t>
            </w:r>
            <w:r>
              <w:br/>
            </w:r>
            <w:r>
              <w:t>4</w:t>
            </w:r>
            <w:r>
              <w:t>、数字字段，升序选择是，字母字段，大小写敏感选择是，汉字字段，是否使用汉字排序选择是，点击【确定】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58146F2D" w14:textId="77777777" w:rsidR="000A4DB3" w:rsidRDefault="00F32CAA">
            <w:r>
              <w:lastRenderedPageBreak/>
              <w:t>是为升序</w:t>
            </w:r>
            <w:r>
              <w:br/>
              <w:t>1</w:t>
            </w:r>
            <w:r>
              <w:t>、数字：按照</w:t>
            </w:r>
            <w:r>
              <w:lastRenderedPageBreak/>
              <w:t>首数字进行排序。</w:t>
            </w:r>
            <w:r>
              <w:br/>
              <w:t>2</w:t>
            </w:r>
            <w:r>
              <w:t>、字母：按照首字母进行排序，如果区分大小写，大写在前，小写在后。</w:t>
            </w:r>
            <w:r>
              <w:br/>
              <w:t>3</w:t>
            </w:r>
            <w:r>
              <w:t>、汉字：按照拼音首字母排序</w:t>
            </w:r>
            <w:r>
              <w:br/>
            </w:r>
          </w:p>
        </w:tc>
        <w:tc>
          <w:tcPr>
            <w:tcW w:w="1728" w:type="dxa"/>
          </w:tcPr>
          <w:p w14:paraId="22F9E6EB" w14:textId="77777777" w:rsidR="000A4DB3" w:rsidRDefault="00F32CAA">
            <w:r>
              <w:lastRenderedPageBreak/>
              <w:t>与期望结果一致</w:t>
            </w:r>
          </w:p>
        </w:tc>
        <w:tc>
          <w:tcPr>
            <w:tcW w:w="1728" w:type="dxa"/>
          </w:tcPr>
          <w:p w14:paraId="681C897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2A90322" w14:textId="77777777">
        <w:tc>
          <w:tcPr>
            <w:tcW w:w="1728" w:type="dxa"/>
          </w:tcPr>
          <w:p w14:paraId="215E77FB" w14:textId="77777777" w:rsidR="000A4DB3" w:rsidRDefault="00F32CAA">
            <w:r>
              <w:lastRenderedPageBreak/>
              <w:t>2</w:t>
            </w:r>
          </w:p>
        </w:tc>
        <w:tc>
          <w:tcPr>
            <w:tcW w:w="1728" w:type="dxa"/>
          </w:tcPr>
          <w:p w14:paraId="402DACDA" w14:textId="77777777" w:rsidR="000A4DB3" w:rsidRDefault="00F32CAA">
            <w:r>
              <w:t>1</w:t>
            </w:r>
            <w:r>
              <w:t>、选择转换器：排序记录，输入转换器名称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、新增三个字段，分别选择数字字段、字母字段、汉字字段</w:t>
            </w:r>
            <w:r>
              <w:br/>
              <w:t>4</w:t>
            </w:r>
            <w:r>
              <w:t>、数字字段，升序选择否，字母字段，大小写敏感选择否，汉</w:t>
            </w:r>
            <w:r>
              <w:lastRenderedPageBreak/>
              <w:t>字字段，是否使用汉字排序选择否，点击【确定】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334D0AC7" w14:textId="77777777" w:rsidR="000A4DB3" w:rsidRDefault="00F32CAA">
            <w:r>
              <w:lastRenderedPageBreak/>
              <w:t>否为降序</w:t>
            </w:r>
            <w:r>
              <w:br/>
              <w:t>1</w:t>
            </w:r>
            <w:r>
              <w:t>、数字：按照首数字进行排序。</w:t>
            </w:r>
            <w:r>
              <w:br/>
              <w:t>2</w:t>
            </w:r>
            <w:r>
              <w:t>、字母：按照首字母进行排序，如</w:t>
            </w:r>
            <w:r>
              <w:t>果区分大小写，大写在前，小写在后。</w:t>
            </w:r>
            <w:r>
              <w:br/>
              <w:t>3</w:t>
            </w:r>
            <w:r>
              <w:t>、汉字：按照拼音首字母排序</w:t>
            </w:r>
            <w:r>
              <w:br/>
            </w:r>
          </w:p>
        </w:tc>
        <w:tc>
          <w:tcPr>
            <w:tcW w:w="1728" w:type="dxa"/>
          </w:tcPr>
          <w:p w14:paraId="2DA3372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986C7B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568E612" w14:textId="77777777">
        <w:tc>
          <w:tcPr>
            <w:tcW w:w="1728" w:type="dxa"/>
          </w:tcPr>
          <w:p w14:paraId="58EA240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9748040" w14:textId="77777777" w:rsidR="000A4DB3" w:rsidRDefault="00F32CAA">
            <w:r>
              <w:t>测试结果符合预期后，测试终止</w:t>
            </w:r>
          </w:p>
        </w:tc>
      </w:tr>
      <w:tr w:rsidR="000A4DB3" w14:paraId="02B9BB1E" w14:textId="77777777">
        <w:tc>
          <w:tcPr>
            <w:tcW w:w="1728" w:type="dxa"/>
          </w:tcPr>
          <w:p w14:paraId="544F440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FF2051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3E442EF" w14:textId="77777777">
        <w:tc>
          <w:tcPr>
            <w:tcW w:w="1728" w:type="dxa"/>
          </w:tcPr>
          <w:p w14:paraId="2A4C224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5CBAFFF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22BAEF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0E31D34" w14:textId="77777777" w:rsidR="000A4DB3" w:rsidRDefault="00F32CAA">
            <w:r>
              <w:t>nan</w:t>
            </w:r>
          </w:p>
        </w:tc>
      </w:tr>
    </w:tbl>
    <w:p w14:paraId="56E8AC01" w14:textId="77777777" w:rsidR="000A4DB3" w:rsidRDefault="00F32CAA">
      <w:pPr>
        <w:pStyle w:val="4"/>
      </w:pPr>
      <w:r>
        <w:t>列拆分</w:t>
      </w:r>
      <w:r>
        <w:t xml:space="preserve">(ECHO-GZML-ZHQ-LCF-TC)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85ADB37" w14:textId="77777777">
        <w:tc>
          <w:tcPr>
            <w:tcW w:w="1728" w:type="dxa"/>
          </w:tcPr>
          <w:p w14:paraId="371B92C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7D9E1A3" w14:textId="77777777" w:rsidR="000A4DB3" w:rsidRDefault="00F32CAA">
            <w:r>
              <w:t>列拆分</w:t>
            </w:r>
          </w:p>
        </w:tc>
        <w:tc>
          <w:tcPr>
            <w:tcW w:w="1728" w:type="dxa"/>
          </w:tcPr>
          <w:p w14:paraId="3CB1F6C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25595A7" w14:textId="77777777" w:rsidR="000A4DB3" w:rsidRDefault="00F32CAA">
            <w:r>
              <w:t>ECHO-GZML-ZHQ-LCF-TC</w:t>
            </w:r>
          </w:p>
        </w:tc>
      </w:tr>
      <w:tr w:rsidR="000A4DB3" w14:paraId="09F69B66" w14:textId="77777777">
        <w:tc>
          <w:tcPr>
            <w:tcW w:w="1728" w:type="dxa"/>
          </w:tcPr>
          <w:p w14:paraId="5098CBF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0D657E5" w14:textId="77777777" w:rsidR="000A4DB3" w:rsidRDefault="00F32CAA">
            <w:r>
              <w:t>见需求追踪表</w:t>
            </w:r>
          </w:p>
        </w:tc>
      </w:tr>
      <w:tr w:rsidR="000A4DB3" w14:paraId="16AF1663" w14:textId="77777777">
        <w:tc>
          <w:tcPr>
            <w:tcW w:w="1728" w:type="dxa"/>
          </w:tcPr>
          <w:p w14:paraId="54B45C2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640955F" w14:textId="77777777" w:rsidR="000A4DB3" w:rsidRDefault="00F32CAA">
            <w:r>
              <w:t>nan</w:t>
            </w:r>
          </w:p>
        </w:tc>
      </w:tr>
      <w:tr w:rsidR="000A4DB3" w14:paraId="56DBC724" w14:textId="77777777">
        <w:tc>
          <w:tcPr>
            <w:tcW w:w="1728" w:type="dxa"/>
          </w:tcPr>
          <w:p w14:paraId="55FA824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66474A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3A14C7E" w14:textId="77777777">
        <w:tc>
          <w:tcPr>
            <w:tcW w:w="8640" w:type="dxa"/>
            <w:gridSpan w:val="5"/>
          </w:tcPr>
          <w:p w14:paraId="48738AD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D8F8CFB" w14:textId="77777777">
        <w:tc>
          <w:tcPr>
            <w:tcW w:w="1728" w:type="dxa"/>
          </w:tcPr>
          <w:p w14:paraId="2E004C1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C73479F" w14:textId="77777777" w:rsidR="000A4DB3" w:rsidRDefault="00F32CAA">
            <w:r>
              <w:t>测试数据准备充分</w:t>
            </w:r>
          </w:p>
        </w:tc>
      </w:tr>
      <w:tr w:rsidR="000A4DB3" w14:paraId="76E1194B" w14:textId="77777777">
        <w:tc>
          <w:tcPr>
            <w:tcW w:w="1728" w:type="dxa"/>
          </w:tcPr>
          <w:p w14:paraId="17205A71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F3A720C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0361DC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7208EC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712CA21" w14:textId="77777777" w:rsidR="000A4DB3" w:rsidRDefault="00F32CAA">
            <w:r>
              <w:t>备注</w:t>
            </w:r>
          </w:p>
        </w:tc>
      </w:tr>
      <w:tr w:rsidR="000A4DB3" w14:paraId="3FFB17A1" w14:textId="77777777">
        <w:tc>
          <w:tcPr>
            <w:tcW w:w="1728" w:type="dxa"/>
          </w:tcPr>
          <w:p w14:paraId="3494532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945B649" w14:textId="77777777" w:rsidR="000A4DB3" w:rsidRDefault="00F32CAA">
            <w:r>
              <w:t>1</w:t>
            </w:r>
            <w:r>
              <w:t>、选择转换器：列拆分，输入转换器名称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、选择要拆分的字段名称，输入分隔符，输入新字段名称，勾</w:t>
            </w:r>
            <w:r>
              <w:lastRenderedPageBreak/>
              <w:t>选输出中包括行号，勾选重置行号，输入行号字段名称，点击【确定】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426EE92F" w14:textId="77777777" w:rsidR="000A4DB3" w:rsidRDefault="00F32CAA">
            <w:r>
              <w:lastRenderedPageBreak/>
              <w:t>1</w:t>
            </w:r>
            <w:r>
              <w:t>、行号字段数据正确</w:t>
            </w:r>
            <w:r>
              <w:br/>
              <w:t>2</w:t>
            </w:r>
            <w:r>
              <w:t>、拆分字段</w:t>
            </w:r>
            <w:r>
              <w:t>，行号重置</w:t>
            </w:r>
            <w:r>
              <w:br/>
            </w:r>
          </w:p>
        </w:tc>
        <w:tc>
          <w:tcPr>
            <w:tcW w:w="1728" w:type="dxa"/>
          </w:tcPr>
          <w:p w14:paraId="33F481A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1F75E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FA232D4" w14:textId="77777777">
        <w:tc>
          <w:tcPr>
            <w:tcW w:w="1728" w:type="dxa"/>
          </w:tcPr>
          <w:p w14:paraId="1EC646D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7998226" w14:textId="77777777" w:rsidR="000A4DB3" w:rsidRDefault="00F32CAA">
            <w:r>
              <w:t>1</w:t>
            </w:r>
            <w:r>
              <w:t>、选择转换器：列拆分，输入转换器名称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、选择要拆分的字段名称，输入分隔符，输入新字段名称，勾选输出中包括行号，不勾选重置行号，输入行号字段名称，点击【确定】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</w:t>
            </w:r>
            <w:r>
              <w:lastRenderedPageBreak/>
              <w:t>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1722BAEF" w14:textId="77777777" w:rsidR="000A4DB3" w:rsidRDefault="00F32CAA">
            <w:r>
              <w:lastRenderedPageBreak/>
              <w:t>1</w:t>
            </w:r>
            <w:r>
              <w:t>、行号字段数据正确</w:t>
            </w:r>
            <w:r>
              <w:br/>
            </w:r>
            <w:r>
              <w:t>2</w:t>
            </w:r>
            <w:r>
              <w:t>、拆分字段，行号累计</w:t>
            </w:r>
            <w:r>
              <w:br/>
            </w:r>
          </w:p>
        </w:tc>
        <w:tc>
          <w:tcPr>
            <w:tcW w:w="1728" w:type="dxa"/>
          </w:tcPr>
          <w:p w14:paraId="2A6A0F1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1D2660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8F00F46" w14:textId="77777777">
        <w:tc>
          <w:tcPr>
            <w:tcW w:w="1728" w:type="dxa"/>
          </w:tcPr>
          <w:p w14:paraId="4C84BFA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BB8BB24" w14:textId="77777777" w:rsidR="000A4DB3" w:rsidRDefault="00F32CAA">
            <w:r>
              <w:t>测试结果符合预期后，测试终止</w:t>
            </w:r>
          </w:p>
        </w:tc>
      </w:tr>
      <w:tr w:rsidR="000A4DB3" w14:paraId="0E829643" w14:textId="77777777">
        <w:tc>
          <w:tcPr>
            <w:tcW w:w="1728" w:type="dxa"/>
          </w:tcPr>
          <w:p w14:paraId="4C86B6F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724EC1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31DC9E8" w14:textId="77777777">
        <w:tc>
          <w:tcPr>
            <w:tcW w:w="1728" w:type="dxa"/>
          </w:tcPr>
          <w:p w14:paraId="42CB42A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AC826D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B86750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0443123" w14:textId="77777777" w:rsidR="000A4DB3" w:rsidRDefault="00F32CAA">
            <w:r>
              <w:t>nan</w:t>
            </w:r>
          </w:p>
        </w:tc>
      </w:tr>
    </w:tbl>
    <w:p w14:paraId="68D799FA" w14:textId="77777777" w:rsidR="000A4DB3" w:rsidRDefault="00F32CAA">
      <w:pPr>
        <w:pStyle w:val="4"/>
      </w:pPr>
      <w:r>
        <w:t>值映射</w:t>
      </w:r>
      <w:r>
        <w:t xml:space="preserve">(ECHO-GZML-ZHQ-ZYS-TC)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61EDA1F" w14:textId="77777777">
        <w:tc>
          <w:tcPr>
            <w:tcW w:w="1728" w:type="dxa"/>
          </w:tcPr>
          <w:p w14:paraId="323AFDB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C240C8E" w14:textId="77777777" w:rsidR="000A4DB3" w:rsidRDefault="00F32CAA">
            <w:r>
              <w:t>值映射</w:t>
            </w:r>
          </w:p>
        </w:tc>
        <w:tc>
          <w:tcPr>
            <w:tcW w:w="1728" w:type="dxa"/>
          </w:tcPr>
          <w:p w14:paraId="2E026A7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DBB50FE" w14:textId="77777777" w:rsidR="000A4DB3" w:rsidRDefault="00F32CAA">
            <w:r>
              <w:t>ECHO-GZML-ZHQ-ZYS-TC</w:t>
            </w:r>
          </w:p>
        </w:tc>
      </w:tr>
      <w:tr w:rsidR="000A4DB3" w14:paraId="29CBFF96" w14:textId="77777777">
        <w:tc>
          <w:tcPr>
            <w:tcW w:w="1728" w:type="dxa"/>
          </w:tcPr>
          <w:p w14:paraId="68A2936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FFEB755" w14:textId="77777777" w:rsidR="000A4DB3" w:rsidRDefault="00F32CAA">
            <w:r>
              <w:t>见需求追踪表</w:t>
            </w:r>
          </w:p>
        </w:tc>
      </w:tr>
      <w:tr w:rsidR="000A4DB3" w14:paraId="31858320" w14:textId="77777777">
        <w:tc>
          <w:tcPr>
            <w:tcW w:w="1728" w:type="dxa"/>
          </w:tcPr>
          <w:p w14:paraId="1218F0D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1DB34CD" w14:textId="77777777" w:rsidR="000A4DB3" w:rsidRDefault="00F32CAA">
            <w:r>
              <w:t>nan</w:t>
            </w:r>
          </w:p>
        </w:tc>
      </w:tr>
      <w:tr w:rsidR="000A4DB3" w14:paraId="0A209DD7" w14:textId="77777777">
        <w:tc>
          <w:tcPr>
            <w:tcW w:w="1728" w:type="dxa"/>
          </w:tcPr>
          <w:p w14:paraId="6A04369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EB03CF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F7BEE11" w14:textId="77777777">
        <w:tc>
          <w:tcPr>
            <w:tcW w:w="8640" w:type="dxa"/>
            <w:gridSpan w:val="5"/>
          </w:tcPr>
          <w:p w14:paraId="2053F21C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6AB2C2A" w14:textId="77777777">
        <w:tc>
          <w:tcPr>
            <w:tcW w:w="1728" w:type="dxa"/>
          </w:tcPr>
          <w:p w14:paraId="6068F07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4DE13D2" w14:textId="77777777" w:rsidR="000A4DB3" w:rsidRDefault="00F32CAA">
            <w:r>
              <w:t>测试数据准备充分</w:t>
            </w:r>
          </w:p>
        </w:tc>
      </w:tr>
      <w:tr w:rsidR="000A4DB3" w14:paraId="6C5BFBA3" w14:textId="77777777">
        <w:tc>
          <w:tcPr>
            <w:tcW w:w="1728" w:type="dxa"/>
          </w:tcPr>
          <w:p w14:paraId="2FCA2F0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A7B35B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3C7EE2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808AEE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029BD9C" w14:textId="77777777" w:rsidR="000A4DB3" w:rsidRDefault="00F32CAA">
            <w:r>
              <w:t>备注</w:t>
            </w:r>
          </w:p>
        </w:tc>
      </w:tr>
      <w:tr w:rsidR="000A4DB3" w14:paraId="50CF61C6" w14:textId="77777777">
        <w:tc>
          <w:tcPr>
            <w:tcW w:w="1728" w:type="dxa"/>
          </w:tcPr>
          <w:p w14:paraId="1FD1809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3401686" w14:textId="77777777" w:rsidR="000A4DB3" w:rsidRDefault="00F32CAA">
            <w:r>
              <w:t>1</w:t>
            </w:r>
            <w:r>
              <w:t>、选择转换器：值映射，输入转换器名称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、选择字段名称，输入目标字段名称，配置源值和目标值，点击【确定】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</w:r>
            <w:r>
              <w:lastRenderedPageBreak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0CACE674" w14:textId="77777777" w:rsidR="000A4DB3" w:rsidRDefault="00F32CAA">
            <w:r>
              <w:lastRenderedPageBreak/>
              <w:t>字段值映射成功</w:t>
            </w:r>
          </w:p>
        </w:tc>
        <w:tc>
          <w:tcPr>
            <w:tcW w:w="1728" w:type="dxa"/>
          </w:tcPr>
          <w:p w14:paraId="6011A67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02BF12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46A64B9" w14:textId="77777777">
        <w:tc>
          <w:tcPr>
            <w:tcW w:w="1728" w:type="dxa"/>
          </w:tcPr>
          <w:p w14:paraId="3EE6C56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62F6CB6" w14:textId="77777777" w:rsidR="000A4DB3" w:rsidRDefault="00F32CAA">
            <w:r>
              <w:t>测试结果符合预期后，测试终止</w:t>
            </w:r>
          </w:p>
        </w:tc>
      </w:tr>
      <w:tr w:rsidR="000A4DB3" w14:paraId="5CE8171C" w14:textId="77777777">
        <w:tc>
          <w:tcPr>
            <w:tcW w:w="1728" w:type="dxa"/>
          </w:tcPr>
          <w:p w14:paraId="10A6E88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E34067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ECB0F18" w14:textId="77777777">
        <w:tc>
          <w:tcPr>
            <w:tcW w:w="1728" w:type="dxa"/>
          </w:tcPr>
          <w:p w14:paraId="4ECB62F7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BA076B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5F84F2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200ABC9" w14:textId="77777777" w:rsidR="000A4DB3" w:rsidRDefault="00F32CAA">
            <w:r>
              <w:t>nan</w:t>
            </w:r>
          </w:p>
        </w:tc>
      </w:tr>
    </w:tbl>
    <w:p w14:paraId="1F0ED3BA" w14:textId="77777777" w:rsidR="000A4DB3" w:rsidRDefault="00F32CAA">
      <w:pPr>
        <w:pStyle w:val="4"/>
      </w:pPr>
      <w:r>
        <w:t>计算器</w:t>
      </w:r>
      <w:r>
        <w:t xml:space="preserve">(ECHO-GZML-ZHQ-JSQ-TC)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5DB4ABC" w14:textId="77777777">
        <w:tc>
          <w:tcPr>
            <w:tcW w:w="1728" w:type="dxa"/>
          </w:tcPr>
          <w:p w14:paraId="16DD4F6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33BEB2C" w14:textId="77777777" w:rsidR="000A4DB3" w:rsidRDefault="00F32CAA">
            <w:r>
              <w:t>计算器</w:t>
            </w:r>
          </w:p>
        </w:tc>
        <w:tc>
          <w:tcPr>
            <w:tcW w:w="1728" w:type="dxa"/>
          </w:tcPr>
          <w:p w14:paraId="6CB9DF2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1B207A0" w14:textId="77777777" w:rsidR="000A4DB3" w:rsidRDefault="00F32CAA">
            <w:r>
              <w:t>ECHO-GZML-ZHQ-JSQ-TC</w:t>
            </w:r>
          </w:p>
        </w:tc>
      </w:tr>
      <w:tr w:rsidR="000A4DB3" w14:paraId="04BF77AE" w14:textId="77777777">
        <w:tc>
          <w:tcPr>
            <w:tcW w:w="1728" w:type="dxa"/>
          </w:tcPr>
          <w:p w14:paraId="18CEDE5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333C954" w14:textId="77777777" w:rsidR="000A4DB3" w:rsidRDefault="00F32CAA">
            <w:r>
              <w:t>见需求追踪表</w:t>
            </w:r>
          </w:p>
        </w:tc>
      </w:tr>
      <w:tr w:rsidR="000A4DB3" w14:paraId="65D854A9" w14:textId="77777777">
        <w:tc>
          <w:tcPr>
            <w:tcW w:w="1728" w:type="dxa"/>
          </w:tcPr>
          <w:p w14:paraId="405F11B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A37B2F0" w14:textId="77777777" w:rsidR="000A4DB3" w:rsidRDefault="00F32CAA">
            <w:r>
              <w:t>nan</w:t>
            </w:r>
          </w:p>
        </w:tc>
      </w:tr>
      <w:tr w:rsidR="000A4DB3" w14:paraId="15A9B2EC" w14:textId="77777777">
        <w:tc>
          <w:tcPr>
            <w:tcW w:w="1728" w:type="dxa"/>
          </w:tcPr>
          <w:p w14:paraId="3734CF6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006885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A5B3C0B" w14:textId="77777777">
        <w:tc>
          <w:tcPr>
            <w:tcW w:w="8640" w:type="dxa"/>
            <w:gridSpan w:val="5"/>
          </w:tcPr>
          <w:p w14:paraId="2A41D37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523F1D1" w14:textId="77777777">
        <w:tc>
          <w:tcPr>
            <w:tcW w:w="1728" w:type="dxa"/>
          </w:tcPr>
          <w:p w14:paraId="591B4D4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76FBFF6" w14:textId="77777777" w:rsidR="000A4DB3" w:rsidRDefault="00F32CAA">
            <w:r>
              <w:t>测试数据准备充分</w:t>
            </w:r>
          </w:p>
        </w:tc>
      </w:tr>
      <w:tr w:rsidR="000A4DB3" w14:paraId="167D142C" w14:textId="77777777">
        <w:tc>
          <w:tcPr>
            <w:tcW w:w="1728" w:type="dxa"/>
          </w:tcPr>
          <w:p w14:paraId="2F00DAA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ED04E6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85D495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DD3931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8BE4580" w14:textId="77777777" w:rsidR="000A4DB3" w:rsidRDefault="00F32CAA">
            <w:r>
              <w:t>备注</w:t>
            </w:r>
          </w:p>
        </w:tc>
      </w:tr>
      <w:tr w:rsidR="000A4DB3" w14:paraId="543C6715" w14:textId="77777777">
        <w:tc>
          <w:tcPr>
            <w:tcW w:w="1728" w:type="dxa"/>
          </w:tcPr>
          <w:p w14:paraId="577B993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BB122BA" w14:textId="77777777" w:rsidR="000A4DB3" w:rsidRDefault="00F32CAA">
            <w:r>
              <w:t>1</w:t>
            </w:r>
            <w:r>
              <w:t>、选择转换器：计算器，输入转换器名称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、新增字段，输入新字段名称，计算选择设置常量</w:t>
            </w:r>
            <w:r>
              <w:br/>
              <w:t>4</w:t>
            </w:r>
            <w:r>
              <w:t>、新增字段，输入字段名称，计算选择</w:t>
            </w:r>
            <w:r>
              <w:t>A+B</w:t>
            </w:r>
            <w:r>
              <w:t>，字段</w:t>
            </w:r>
            <w:r>
              <w:t>A</w:t>
            </w:r>
            <w:r>
              <w:t>选择一个待拼接字段，字段</w:t>
            </w:r>
            <w:r>
              <w:t>B</w:t>
            </w:r>
            <w:r>
              <w:t>选择步骤</w:t>
            </w:r>
            <w:r>
              <w:t>3</w:t>
            </w:r>
            <w:r>
              <w:t>的新增字段</w:t>
            </w:r>
            <w:r>
              <w:br/>
              <w:t>5</w:t>
            </w:r>
            <w:r>
              <w:t>、新增字段，输入字段名称，计算选择</w:t>
            </w:r>
            <w:r>
              <w:t>A+B</w:t>
            </w:r>
            <w:r>
              <w:t>，字段</w:t>
            </w:r>
            <w:r>
              <w:t>A</w:t>
            </w:r>
            <w:r>
              <w:t>选择步骤</w:t>
            </w:r>
            <w:r>
              <w:t>4</w:t>
            </w:r>
            <w:r>
              <w:t>新增字段，字段</w:t>
            </w:r>
            <w:r>
              <w:t>B</w:t>
            </w:r>
            <w:r>
              <w:t>选择另一个</w:t>
            </w:r>
            <w:r>
              <w:t xml:space="preserve"> </w:t>
            </w:r>
            <w:r>
              <w:t>待拼接字段，点击【确定】</w:t>
            </w:r>
            <w:r>
              <w:br/>
              <w:t>4</w:t>
            </w:r>
            <w:r>
              <w:t>、连接转换器和目标表，依次</w:t>
            </w:r>
            <w:r>
              <w:lastRenderedPageBreak/>
              <w:t>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</w:t>
            </w:r>
            <w:r>
              <w:t>数据库，观察目标表数据</w:t>
            </w:r>
            <w:r>
              <w:br/>
            </w:r>
          </w:p>
        </w:tc>
        <w:tc>
          <w:tcPr>
            <w:tcW w:w="1728" w:type="dxa"/>
          </w:tcPr>
          <w:p w14:paraId="158E1450" w14:textId="77777777" w:rsidR="000A4DB3" w:rsidRDefault="00F32CAA">
            <w:r>
              <w:lastRenderedPageBreak/>
              <w:t>两个字段拼接为一个字段</w:t>
            </w:r>
          </w:p>
        </w:tc>
        <w:tc>
          <w:tcPr>
            <w:tcW w:w="1728" w:type="dxa"/>
          </w:tcPr>
          <w:p w14:paraId="06ADF34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A5A460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CFE3F5A" w14:textId="77777777">
        <w:tc>
          <w:tcPr>
            <w:tcW w:w="1728" w:type="dxa"/>
          </w:tcPr>
          <w:p w14:paraId="2C4B7ED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74E2C16" w14:textId="77777777" w:rsidR="000A4DB3" w:rsidRDefault="00F32CAA">
            <w:r>
              <w:t>测试结果符合预期后，测试终止</w:t>
            </w:r>
          </w:p>
        </w:tc>
      </w:tr>
      <w:tr w:rsidR="000A4DB3" w14:paraId="0394BCA8" w14:textId="77777777">
        <w:tc>
          <w:tcPr>
            <w:tcW w:w="1728" w:type="dxa"/>
          </w:tcPr>
          <w:p w14:paraId="00D1471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7A1570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CC1B235" w14:textId="77777777">
        <w:tc>
          <w:tcPr>
            <w:tcW w:w="1728" w:type="dxa"/>
          </w:tcPr>
          <w:p w14:paraId="7C16238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85D586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015D63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0C7D19F" w14:textId="77777777" w:rsidR="000A4DB3" w:rsidRDefault="00F32CAA">
            <w:r>
              <w:t>nan</w:t>
            </w:r>
          </w:p>
        </w:tc>
      </w:tr>
    </w:tbl>
    <w:p w14:paraId="4DDE4EE1" w14:textId="77777777" w:rsidR="000A4DB3" w:rsidRDefault="00F32CAA">
      <w:pPr>
        <w:pStyle w:val="4"/>
      </w:pPr>
      <w:r>
        <w:t>扁平化</w:t>
      </w:r>
      <w:r>
        <w:t xml:space="preserve">(ECHO-GZML-ZHQ-BPH-TC)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4E2B1F0" w14:textId="77777777">
        <w:tc>
          <w:tcPr>
            <w:tcW w:w="1728" w:type="dxa"/>
          </w:tcPr>
          <w:p w14:paraId="6484ED5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A92407A" w14:textId="77777777" w:rsidR="000A4DB3" w:rsidRDefault="00F32CAA">
            <w:r>
              <w:t>扁平化</w:t>
            </w:r>
          </w:p>
        </w:tc>
        <w:tc>
          <w:tcPr>
            <w:tcW w:w="1728" w:type="dxa"/>
          </w:tcPr>
          <w:p w14:paraId="37C07DA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EA1811A" w14:textId="77777777" w:rsidR="000A4DB3" w:rsidRDefault="00F32CAA">
            <w:r>
              <w:t>ECHO-GZML-ZHQ-BPH-TC</w:t>
            </w:r>
          </w:p>
        </w:tc>
      </w:tr>
      <w:tr w:rsidR="000A4DB3" w14:paraId="2E04DBA0" w14:textId="77777777">
        <w:tc>
          <w:tcPr>
            <w:tcW w:w="1728" w:type="dxa"/>
          </w:tcPr>
          <w:p w14:paraId="47D128D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E17B198" w14:textId="77777777" w:rsidR="000A4DB3" w:rsidRDefault="00F32CAA">
            <w:r>
              <w:t>见需求追踪表</w:t>
            </w:r>
          </w:p>
        </w:tc>
      </w:tr>
      <w:tr w:rsidR="000A4DB3" w14:paraId="55498803" w14:textId="77777777">
        <w:tc>
          <w:tcPr>
            <w:tcW w:w="1728" w:type="dxa"/>
          </w:tcPr>
          <w:p w14:paraId="0B6A66F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BFBC88D" w14:textId="77777777" w:rsidR="000A4DB3" w:rsidRDefault="00F32CAA">
            <w:r>
              <w:t>nan</w:t>
            </w:r>
          </w:p>
        </w:tc>
      </w:tr>
      <w:tr w:rsidR="000A4DB3" w14:paraId="0794D1B8" w14:textId="77777777">
        <w:tc>
          <w:tcPr>
            <w:tcW w:w="1728" w:type="dxa"/>
          </w:tcPr>
          <w:p w14:paraId="00F3BD2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1AD11E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4AC8DBE" w14:textId="77777777">
        <w:tc>
          <w:tcPr>
            <w:tcW w:w="8640" w:type="dxa"/>
            <w:gridSpan w:val="5"/>
          </w:tcPr>
          <w:p w14:paraId="733E360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75A8673" w14:textId="77777777">
        <w:tc>
          <w:tcPr>
            <w:tcW w:w="1728" w:type="dxa"/>
          </w:tcPr>
          <w:p w14:paraId="5AC67B6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B780B6A" w14:textId="77777777" w:rsidR="000A4DB3" w:rsidRDefault="00F32CAA">
            <w:r>
              <w:t>测试数据准备充分</w:t>
            </w:r>
          </w:p>
        </w:tc>
      </w:tr>
      <w:tr w:rsidR="000A4DB3" w14:paraId="7DEAB6E3" w14:textId="77777777">
        <w:tc>
          <w:tcPr>
            <w:tcW w:w="1728" w:type="dxa"/>
          </w:tcPr>
          <w:p w14:paraId="06E4B25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E9953F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B363D3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AD61ED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36A3E73" w14:textId="77777777" w:rsidR="000A4DB3" w:rsidRDefault="00F32CAA">
            <w:r>
              <w:t>备注</w:t>
            </w:r>
          </w:p>
        </w:tc>
      </w:tr>
      <w:tr w:rsidR="000A4DB3" w14:paraId="66086181" w14:textId="77777777">
        <w:tc>
          <w:tcPr>
            <w:tcW w:w="1728" w:type="dxa"/>
          </w:tcPr>
          <w:p w14:paraId="30771EF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4ECF247" w14:textId="77777777" w:rsidR="000A4DB3" w:rsidRDefault="00F32CAA">
            <w:r>
              <w:t>1</w:t>
            </w:r>
            <w:r>
              <w:t>、选择转换器：扁平化，输入转换器名称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、选择扁平化的字段，新增目标字段（大于等</w:t>
            </w:r>
            <w:r>
              <w:t>2</w:t>
            </w:r>
            <w:r>
              <w:t>个），输入新字段名称，点击【确定】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</w:r>
            <w:r>
              <w:lastRenderedPageBreak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71177F3B" w14:textId="77777777" w:rsidR="000A4DB3" w:rsidRDefault="00F32CAA">
            <w:r>
              <w:lastRenderedPageBreak/>
              <w:t>扁平的字段分散到了目标字段</w:t>
            </w:r>
          </w:p>
        </w:tc>
        <w:tc>
          <w:tcPr>
            <w:tcW w:w="1728" w:type="dxa"/>
          </w:tcPr>
          <w:p w14:paraId="2D78FAC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539D0B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3A30F17" w14:textId="77777777">
        <w:tc>
          <w:tcPr>
            <w:tcW w:w="1728" w:type="dxa"/>
          </w:tcPr>
          <w:p w14:paraId="6A91831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B5E81B6" w14:textId="77777777" w:rsidR="000A4DB3" w:rsidRDefault="00F32CAA">
            <w:r>
              <w:t>测试结果符合预期后，测试终止</w:t>
            </w:r>
          </w:p>
        </w:tc>
      </w:tr>
      <w:tr w:rsidR="000A4DB3" w14:paraId="6454CF58" w14:textId="77777777">
        <w:tc>
          <w:tcPr>
            <w:tcW w:w="1728" w:type="dxa"/>
          </w:tcPr>
          <w:p w14:paraId="4186B57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7EC03A5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C087A81" w14:textId="77777777">
        <w:tc>
          <w:tcPr>
            <w:tcW w:w="1728" w:type="dxa"/>
          </w:tcPr>
          <w:p w14:paraId="24A34D3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7D6268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D91B47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9C4C00D" w14:textId="77777777" w:rsidR="000A4DB3" w:rsidRDefault="00F32CAA">
            <w:r>
              <w:t>nan</w:t>
            </w:r>
          </w:p>
        </w:tc>
      </w:tr>
    </w:tbl>
    <w:p w14:paraId="7C508126" w14:textId="77777777" w:rsidR="000A4DB3" w:rsidRDefault="00F32CAA">
      <w:pPr>
        <w:pStyle w:val="4"/>
      </w:pPr>
      <w:r>
        <w:t>改变序列</w:t>
      </w:r>
      <w:r>
        <w:t xml:space="preserve">(ECHO-GZML-ZHQ-GBXL-TC)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324EAF1" w14:textId="77777777">
        <w:tc>
          <w:tcPr>
            <w:tcW w:w="1728" w:type="dxa"/>
          </w:tcPr>
          <w:p w14:paraId="37778A4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000F98D" w14:textId="77777777" w:rsidR="000A4DB3" w:rsidRDefault="00F32CAA">
            <w:r>
              <w:t>改变序列</w:t>
            </w:r>
          </w:p>
        </w:tc>
        <w:tc>
          <w:tcPr>
            <w:tcW w:w="1728" w:type="dxa"/>
          </w:tcPr>
          <w:p w14:paraId="4072405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A1AD9DD" w14:textId="77777777" w:rsidR="000A4DB3" w:rsidRDefault="00F32CAA">
            <w:r>
              <w:t>ECHO-GZML-ZHQ-GBXL-TC</w:t>
            </w:r>
          </w:p>
        </w:tc>
      </w:tr>
      <w:tr w:rsidR="000A4DB3" w14:paraId="767437AF" w14:textId="77777777">
        <w:tc>
          <w:tcPr>
            <w:tcW w:w="1728" w:type="dxa"/>
          </w:tcPr>
          <w:p w14:paraId="6A5622E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585BB6F" w14:textId="77777777" w:rsidR="000A4DB3" w:rsidRDefault="00F32CAA">
            <w:r>
              <w:t>见需求追踪表</w:t>
            </w:r>
          </w:p>
        </w:tc>
      </w:tr>
      <w:tr w:rsidR="000A4DB3" w14:paraId="0C01C7FE" w14:textId="77777777">
        <w:tc>
          <w:tcPr>
            <w:tcW w:w="1728" w:type="dxa"/>
          </w:tcPr>
          <w:p w14:paraId="638934C6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1BA880B" w14:textId="77777777" w:rsidR="000A4DB3" w:rsidRDefault="00F32CAA">
            <w:r>
              <w:t>nan</w:t>
            </w:r>
          </w:p>
        </w:tc>
      </w:tr>
      <w:tr w:rsidR="000A4DB3" w14:paraId="3306CC9B" w14:textId="77777777">
        <w:tc>
          <w:tcPr>
            <w:tcW w:w="1728" w:type="dxa"/>
          </w:tcPr>
          <w:p w14:paraId="3B62256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F40C65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90FAAE3" w14:textId="77777777">
        <w:tc>
          <w:tcPr>
            <w:tcW w:w="8640" w:type="dxa"/>
            <w:gridSpan w:val="5"/>
          </w:tcPr>
          <w:p w14:paraId="26E4229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806A1EF" w14:textId="77777777">
        <w:tc>
          <w:tcPr>
            <w:tcW w:w="1728" w:type="dxa"/>
          </w:tcPr>
          <w:p w14:paraId="091B8A8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09D27A5" w14:textId="77777777" w:rsidR="000A4DB3" w:rsidRDefault="00F32CAA">
            <w:r>
              <w:t>测试数据准备充分</w:t>
            </w:r>
          </w:p>
        </w:tc>
      </w:tr>
      <w:tr w:rsidR="000A4DB3" w14:paraId="6CA25173" w14:textId="77777777">
        <w:tc>
          <w:tcPr>
            <w:tcW w:w="1728" w:type="dxa"/>
          </w:tcPr>
          <w:p w14:paraId="217F221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54CCB8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E27D39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8ED212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C1CEC4F" w14:textId="77777777" w:rsidR="000A4DB3" w:rsidRDefault="00F32CAA">
            <w:r>
              <w:t>备注</w:t>
            </w:r>
          </w:p>
        </w:tc>
      </w:tr>
      <w:tr w:rsidR="000A4DB3" w14:paraId="59C97503" w14:textId="77777777">
        <w:tc>
          <w:tcPr>
            <w:tcW w:w="1728" w:type="dxa"/>
          </w:tcPr>
          <w:p w14:paraId="2A1B9A8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0051FDE" w14:textId="77777777" w:rsidR="000A4DB3" w:rsidRDefault="00F32CAA">
            <w:r>
              <w:t>1</w:t>
            </w:r>
            <w:r>
              <w:t>、选择转换器：改变序列，输入转换器名称</w:t>
            </w:r>
            <w:r>
              <w:br/>
              <w:t>2</w:t>
            </w:r>
            <w:r>
              <w:t>、连接源和转换器，双击转换器</w:t>
            </w:r>
            <w:r>
              <w:br/>
              <w:t>3</w:t>
            </w:r>
            <w:r>
              <w:t>、输入结果字段，开始值和增量设置</w:t>
            </w:r>
            <w:r>
              <w:t>1</w:t>
            </w:r>
            <w:r>
              <w:t>，新增字段，选择一个要改变序列的字段，点击【确定】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  <w:t>5</w:t>
            </w:r>
            <w:r>
              <w:t>、点击【快速</w:t>
            </w:r>
            <w:r>
              <w:lastRenderedPageBreak/>
              <w:t>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5FA438CD" w14:textId="77777777" w:rsidR="000A4DB3" w:rsidRDefault="00F32CAA">
            <w:r>
              <w:lastRenderedPageBreak/>
              <w:t>某一列数据有重复，其他列数据不同，对数据重复列生成序列</w:t>
            </w:r>
          </w:p>
        </w:tc>
        <w:tc>
          <w:tcPr>
            <w:tcW w:w="1728" w:type="dxa"/>
          </w:tcPr>
          <w:p w14:paraId="3A23F04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FC6D44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D3F2CDA" w14:textId="77777777">
        <w:tc>
          <w:tcPr>
            <w:tcW w:w="1728" w:type="dxa"/>
          </w:tcPr>
          <w:p w14:paraId="209AE52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1560D0A" w14:textId="77777777" w:rsidR="000A4DB3" w:rsidRDefault="00F32CAA">
            <w:r>
              <w:t>测试结果符合预期后，测试终止</w:t>
            </w:r>
          </w:p>
        </w:tc>
      </w:tr>
      <w:tr w:rsidR="000A4DB3" w14:paraId="3BC6D13A" w14:textId="77777777">
        <w:tc>
          <w:tcPr>
            <w:tcW w:w="1728" w:type="dxa"/>
          </w:tcPr>
          <w:p w14:paraId="4BA8502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318DC4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8282048" w14:textId="77777777">
        <w:tc>
          <w:tcPr>
            <w:tcW w:w="1728" w:type="dxa"/>
          </w:tcPr>
          <w:p w14:paraId="5555849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CCBC17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FC99F5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4F28D6B" w14:textId="77777777" w:rsidR="000A4DB3" w:rsidRDefault="00F32CAA">
            <w:r>
              <w:t>nan</w:t>
            </w:r>
          </w:p>
        </w:tc>
      </w:tr>
    </w:tbl>
    <w:p w14:paraId="166B3EE7" w14:textId="77777777" w:rsidR="000A4DB3" w:rsidRDefault="00F32CAA">
      <w:pPr>
        <w:pStyle w:val="4"/>
      </w:pPr>
      <w:r>
        <w:t>行转列</w:t>
      </w:r>
      <w:r>
        <w:t xml:space="preserve">(ECHO-GZML-ZHQ-HZL-TC)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FC16671" w14:textId="77777777">
        <w:tc>
          <w:tcPr>
            <w:tcW w:w="1728" w:type="dxa"/>
          </w:tcPr>
          <w:p w14:paraId="2B58E81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CCD1287" w14:textId="77777777" w:rsidR="000A4DB3" w:rsidRDefault="00F32CAA">
            <w:r>
              <w:t>行转列</w:t>
            </w:r>
          </w:p>
        </w:tc>
        <w:tc>
          <w:tcPr>
            <w:tcW w:w="1728" w:type="dxa"/>
          </w:tcPr>
          <w:p w14:paraId="324C79C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AE935CA" w14:textId="77777777" w:rsidR="000A4DB3" w:rsidRDefault="00F32CAA">
            <w:r>
              <w:t>ECHO-GZML-ZHQ-HZL-TC</w:t>
            </w:r>
          </w:p>
        </w:tc>
      </w:tr>
      <w:tr w:rsidR="000A4DB3" w14:paraId="14D9A58C" w14:textId="77777777">
        <w:tc>
          <w:tcPr>
            <w:tcW w:w="1728" w:type="dxa"/>
          </w:tcPr>
          <w:p w14:paraId="5983D1A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10E838E" w14:textId="77777777" w:rsidR="000A4DB3" w:rsidRDefault="00F32CAA">
            <w:r>
              <w:t>见需求追踪表</w:t>
            </w:r>
          </w:p>
        </w:tc>
      </w:tr>
      <w:tr w:rsidR="000A4DB3" w14:paraId="353B0AB5" w14:textId="77777777">
        <w:tc>
          <w:tcPr>
            <w:tcW w:w="1728" w:type="dxa"/>
          </w:tcPr>
          <w:p w14:paraId="7CB09FD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EF19703" w14:textId="77777777" w:rsidR="000A4DB3" w:rsidRDefault="00F32CAA">
            <w:r>
              <w:t>nan</w:t>
            </w:r>
          </w:p>
        </w:tc>
      </w:tr>
      <w:tr w:rsidR="000A4DB3" w14:paraId="226EC42C" w14:textId="77777777">
        <w:tc>
          <w:tcPr>
            <w:tcW w:w="1728" w:type="dxa"/>
          </w:tcPr>
          <w:p w14:paraId="3516999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F0E4B6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C6CC6D4" w14:textId="77777777">
        <w:tc>
          <w:tcPr>
            <w:tcW w:w="8640" w:type="dxa"/>
            <w:gridSpan w:val="5"/>
          </w:tcPr>
          <w:p w14:paraId="0E68901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8279BF3" w14:textId="77777777">
        <w:tc>
          <w:tcPr>
            <w:tcW w:w="1728" w:type="dxa"/>
          </w:tcPr>
          <w:p w14:paraId="5414924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43B75EC" w14:textId="77777777" w:rsidR="000A4DB3" w:rsidRDefault="00F32CAA">
            <w:r>
              <w:t>测试数据准备充分</w:t>
            </w:r>
          </w:p>
        </w:tc>
      </w:tr>
      <w:tr w:rsidR="000A4DB3" w14:paraId="59A0A2D8" w14:textId="77777777">
        <w:tc>
          <w:tcPr>
            <w:tcW w:w="1728" w:type="dxa"/>
          </w:tcPr>
          <w:p w14:paraId="5296A27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7E3FD0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0700105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3E3C4E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405B294" w14:textId="77777777" w:rsidR="000A4DB3" w:rsidRDefault="00F32CAA">
            <w:r>
              <w:t>备注</w:t>
            </w:r>
          </w:p>
        </w:tc>
      </w:tr>
      <w:tr w:rsidR="000A4DB3" w14:paraId="40088D33" w14:textId="77777777">
        <w:tc>
          <w:tcPr>
            <w:tcW w:w="1728" w:type="dxa"/>
          </w:tcPr>
          <w:p w14:paraId="0294127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594F21E" w14:textId="77777777" w:rsidR="000A4DB3" w:rsidRDefault="00F32CAA">
            <w:r>
              <w:t>1</w:t>
            </w:r>
            <w:r>
              <w:t>、选择转换器：行转列，输入转换器名称</w:t>
            </w:r>
            <w:r>
              <w:br/>
            </w:r>
            <w:r>
              <w:t>2</w:t>
            </w:r>
            <w:r>
              <w:t>、连接源和转换器，双击转换器</w:t>
            </w:r>
            <w:r>
              <w:br/>
              <w:t>3</w:t>
            </w:r>
            <w:r>
              <w:t>、输入</w:t>
            </w:r>
            <w:r>
              <w:t>key</w:t>
            </w:r>
            <w:r>
              <w:t>字段，选择行转列的字段，</w:t>
            </w:r>
            <w:r>
              <w:t>Key</w:t>
            </w:r>
            <w:r>
              <w:t>值输入行转列的字段名或者自定义字段名，</w:t>
            </w:r>
            <w:r>
              <w:t>Value</w:t>
            </w:r>
            <w:r>
              <w:t>字段输入自定义即可，点击【确定】</w:t>
            </w:r>
            <w:r>
              <w:br/>
              <w:t>4</w:t>
            </w:r>
            <w:r>
              <w:t>、连接转换器和目标表，依次点击【保存】</w:t>
            </w:r>
            <w:r>
              <w:t>-</w:t>
            </w:r>
            <w:r>
              <w:t>【发布】</w:t>
            </w:r>
            <w:r>
              <w:br/>
            </w:r>
            <w:r>
              <w:lastRenderedPageBreak/>
              <w:t>5</w:t>
            </w:r>
            <w:r>
              <w:t>、点击【快速生成工作流】，输入工作流名称</w:t>
            </w:r>
            <w:r>
              <w:br/>
              <w:t>6</w:t>
            </w:r>
            <w:r>
              <w:t>、进入工作流设计页面，选择上一步骤的工作流，点击【试运行】，等待运行结束</w:t>
            </w:r>
            <w:r>
              <w:br/>
              <w:t>7</w:t>
            </w:r>
            <w:r>
              <w:t>、查询数据库，观察目标表数据</w:t>
            </w:r>
            <w:r>
              <w:br/>
            </w:r>
          </w:p>
        </w:tc>
        <w:tc>
          <w:tcPr>
            <w:tcW w:w="1728" w:type="dxa"/>
          </w:tcPr>
          <w:p w14:paraId="3E1913AF" w14:textId="77777777" w:rsidR="000A4DB3" w:rsidRDefault="00F32CAA">
            <w:r>
              <w:lastRenderedPageBreak/>
              <w:t>源表中的列字段，转变为了目标表列字段中的</w:t>
            </w:r>
            <w:r>
              <w:t>value</w:t>
            </w:r>
            <w:r>
              <w:t>值</w:t>
            </w:r>
          </w:p>
        </w:tc>
        <w:tc>
          <w:tcPr>
            <w:tcW w:w="1728" w:type="dxa"/>
          </w:tcPr>
          <w:p w14:paraId="6315068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8A8D53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2E6DEDB" w14:textId="77777777">
        <w:tc>
          <w:tcPr>
            <w:tcW w:w="1728" w:type="dxa"/>
          </w:tcPr>
          <w:p w14:paraId="231DBEC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72CF604" w14:textId="77777777" w:rsidR="000A4DB3" w:rsidRDefault="00F32CAA">
            <w:r>
              <w:t>测试结果符合预期后，测试终止</w:t>
            </w:r>
          </w:p>
        </w:tc>
      </w:tr>
      <w:tr w:rsidR="000A4DB3" w14:paraId="31F79EC4" w14:textId="77777777">
        <w:tc>
          <w:tcPr>
            <w:tcW w:w="1728" w:type="dxa"/>
          </w:tcPr>
          <w:p w14:paraId="0E00448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B511DF9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38D2600" w14:textId="77777777">
        <w:tc>
          <w:tcPr>
            <w:tcW w:w="1728" w:type="dxa"/>
          </w:tcPr>
          <w:p w14:paraId="03929FB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B06198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40D448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C0AC0A4" w14:textId="77777777" w:rsidR="000A4DB3" w:rsidRDefault="00F32CAA">
            <w:r>
              <w:t>nan</w:t>
            </w:r>
          </w:p>
        </w:tc>
      </w:tr>
    </w:tbl>
    <w:p w14:paraId="48F7A059" w14:textId="77777777" w:rsidR="000A4DB3" w:rsidRDefault="00F32CAA">
      <w:pPr>
        <w:pStyle w:val="4"/>
      </w:pPr>
      <w:r>
        <w:t>合并连接</w:t>
      </w:r>
      <w:r>
        <w:t xml:space="preserve">(ECHO-GZML-ZHQ-HBLJ-TC)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D141868" w14:textId="77777777">
        <w:tc>
          <w:tcPr>
            <w:tcW w:w="1728" w:type="dxa"/>
          </w:tcPr>
          <w:p w14:paraId="5ECF41B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018B29E" w14:textId="77777777" w:rsidR="000A4DB3" w:rsidRDefault="00F32CAA">
            <w:r>
              <w:t>合并连接</w:t>
            </w:r>
          </w:p>
        </w:tc>
        <w:tc>
          <w:tcPr>
            <w:tcW w:w="1728" w:type="dxa"/>
          </w:tcPr>
          <w:p w14:paraId="5E89268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E97B553" w14:textId="77777777" w:rsidR="000A4DB3" w:rsidRDefault="00F32CAA">
            <w:r>
              <w:t>ECHO-GZML-ZHQ-HBLJ-TC</w:t>
            </w:r>
          </w:p>
        </w:tc>
      </w:tr>
      <w:tr w:rsidR="000A4DB3" w14:paraId="25DDF6DC" w14:textId="77777777">
        <w:tc>
          <w:tcPr>
            <w:tcW w:w="1728" w:type="dxa"/>
          </w:tcPr>
          <w:p w14:paraId="76F90CC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B6CBEBB" w14:textId="77777777" w:rsidR="000A4DB3" w:rsidRDefault="00F32CAA">
            <w:r>
              <w:t>见需求追踪表</w:t>
            </w:r>
          </w:p>
        </w:tc>
      </w:tr>
      <w:tr w:rsidR="000A4DB3" w14:paraId="092ED6B4" w14:textId="77777777">
        <w:tc>
          <w:tcPr>
            <w:tcW w:w="1728" w:type="dxa"/>
          </w:tcPr>
          <w:p w14:paraId="4F54111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7217267" w14:textId="77777777" w:rsidR="000A4DB3" w:rsidRDefault="00F32CAA">
            <w:r>
              <w:t>nan</w:t>
            </w:r>
          </w:p>
        </w:tc>
      </w:tr>
      <w:tr w:rsidR="000A4DB3" w14:paraId="6F887BCC" w14:textId="77777777">
        <w:tc>
          <w:tcPr>
            <w:tcW w:w="1728" w:type="dxa"/>
          </w:tcPr>
          <w:p w14:paraId="64EF5F7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E2EABF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709FFDB" w14:textId="77777777">
        <w:tc>
          <w:tcPr>
            <w:tcW w:w="8640" w:type="dxa"/>
            <w:gridSpan w:val="5"/>
          </w:tcPr>
          <w:p w14:paraId="6202231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F3FC74D" w14:textId="77777777">
        <w:tc>
          <w:tcPr>
            <w:tcW w:w="1728" w:type="dxa"/>
          </w:tcPr>
          <w:p w14:paraId="25A932C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70CC072" w14:textId="77777777" w:rsidR="000A4DB3" w:rsidRDefault="00F32CAA">
            <w:r>
              <w:t>测试数据准备充分</w:t>
            </w:r>
          </w:p>
        </w:tc>
      </w:tr>
      <w:tr w:rsidR="000A4DB3" w14:paraId="013AD6F9" w14:textId="77777777">
        <w:tc>
          <w:tcPr>
            <w:tcW w:w="1728" w:type="dxa"/>
          </w:tcPr>
          <w:p w14:paraId="7CCDD8C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001EAE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49CE0E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16CE0F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8FF9D1A" w14:textId="77777777" w:rsidR="000A4DB3" w:rsidRDefault="00F32CAA">
            <w:r>
              <w:t>备注</w:t>
            </w:r>
          </w:p>
        </w:tc>
      </w:tr>
      <w:tr w:rsidR="000A4DB3" w14:paraId="20AB0B5C" w14:textId="77777777">
        <w:tc>
          <w:tcPr>
            <w:tcW w:w="1728" w:type="dxa"/>
          </w:tcPr>
          <w:p w14:paraId="4955D0E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C3CA5A1" w14:textId="77777777" w:rsidR="000A4DB3" w:rsidRDefault="00F32CAA">
            <w:r>
              <w:t>1</w:t>
            </w:r>
            <w:r>
              <w:t>、添加合并连接转换器</w:t>
            </w:r>
            <w:r>
              <w:br/>
              <w:t>2</w:t>
            </w:r>
            <w:r>
              <w:t>、双击转换器</w:t>
            </w:r>
            <w:r>
              <w:br/>
              <w:t>3</w:t>
            </w:r>
            <w:r>
              <w:t>、选择第一个步骤的数据源</w:t>
            </w:r>
            <w:r>
              <w:br/>
              <w:t>4</w:t>
            </w:r>
            <w:r>
              <w:t>、选择第二个步骤的数据源</w:t>
            </w:r>
            <w:r>
              <w:br/>
              <w:t>5</w:t>
            </w:r>
            <w:r>
              <w:t>、选择连接类型（</w:t>
            </w:r>
            <w:r>
              <w:t>NNER JOIN</w:t>
            </w:r>
            <w:r>
              <w:t>、</w:t>
            </w:r>
            <w:r>
              <w:t>FULL JOIN</w:t>
            </w:r>
            <w:r>
              <w:t>、</w:t>
            </w:r>
            <w:r>
              <w:t xml:space="preserve">LEFT JOIN </w:t>
            </w:r>
            <w:r>
              <w:t>或</w:t>
            </w:r>
            <w:r>
              <w:t xml:space="preserve"> RIGHT JOIN</w:t>
            </w:r>
            <w:r>
              <w:t>）</w:t>
            </w:r>
            <w:r>
              <w:br/>
              <w:t>6</w:t>
            </w:r>
            <w:r>
              <w:t>、选择第一个步骤要连接的字段（注意这个字段是要经过排序的）</w:t>
            </w:r>
            <w:r>
              <w:br/>
            </w:r>
            <w:r>
              <w:lastRenderedPageBreak/>
              <w:t>7</w:t>
            </w:r>
            <w:r>
              <w:t>、选额第二个步骤要连接的字段（注意这个字段是要经过排序的）</w:t>
            </w:r>
            <w:r>
              <w:br/>
              <w:t>8</w:t>
            </w:r>
            <w:r>
              <w:t>、点击确定</w:t>
            </w:r>
            <w:r>
              <w:br/>
            </w:r>
          </w:p>
        </w:tc>
        <w:tc>
          <w:tcPr>
            <w:tcW w:w="1728" w:type="dxa"/>
          </w:tcPr>
          <w:p w14:paraId="3DAB0A20" w14:textId="77777777" w:rsidR="000A4DB3" w:rsidRDefault="00F32CAA">
            <w:r>
              <w:lastRenderedPageBreak/>
              <w:t>两个数据源表中选择进行合并的字段进行合并连接</w:t>
            </w:r>
          </w:p>
        </w:tc>
        <w:tc>
          <w:tcPr>
            <w:tcW w:w="1728" w:type="dxa"/>
          </w:tcPr>
          <w:p w14:paraId="65B0322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8216A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E7948BE" w14:textId="77777777">
        <w:tc>
          <w:tcPr>
            <w:tcW w:w="1728" w:type="dxa"/>
          </w:tcPr>
          <w:p w14:paraId="5CDF9F56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9F09B0F" w14:textId="77777777" w:rsidR="000A4DB3" w:rsidRDefault="00F32CAA">
            <w:r>
              <w:t>测试结果符合预期后，测试终止</w:t>
            </w:r>
          </w:p>
        </w:tc>
      </w:tr>
      <w:tr w:rsidR="000A4DB3" w14:paraId="58870F8D" w14:textId="77777777">
        <w:tc>
          <w:tcPr>
            <w:tcW w:w="1728" w:type="dxa"/>
          </w:tcPr>
          <w:p w14:paraId="3DE8870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C8FED15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</w:t>
            </w:r>
            <w:r>
              <w:t>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A6F8219" w14:textId="77777777">
        <w:tc>
          <w:tcPr>
            <w:tcW w:w="1728" w:type="dxa"/>
          </w:tcPr>
          <w:p w14:paraId="506C74A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BC4221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E5D2DD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7B373D5" w14:textId="77777777" w:rsidR="000A4DB3" w:rsidRDefault="00F32CAA">
            <w:r>
              <w:t>nan</w:t>
            </w:r>
          </w:p>
        </w:tc>
      </w:tr>
    </w:tbl>
    <w:p w14:paraId="22DF037A" w14:textId="77777777" w:rsidR="000A4DB3" w:rsidRDefault="00F32CAA">
      <w:pPr>
        <w:pStyle w:val="4"/>
      </w:pPr>
      <w:r>
        <w:t>JAVA</w:t>
      </w:r>
      <w:r>
        <w:t>代码</w:t>
      </w:r>
      <w:r>
        <w:t xml:space="preserve">(ECHO-GZML-ZHQ-JAVA-TC)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A6CBC3B" w14:textId="77777777">
        <w:tc>
          <w:tcPr>
            <w:tcW w:w="1728" w:type="dxa"/>
          </w:tcPr>
          <w:p w14:paraId="609525A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4D34D31" w14:textId="77777777" w:rsidR="000A4DB3" w:rsidRDefault="00F32CAA">
            <w:r>
              <w:t>JAVA</w:t>
            </w:r>
            <w:r>
              <w:t>代码</w:t>
            </w:r>
          </w:p>
        </w:tc>
        <w:tc>
          <w:tcPr>
            <w:tcW w:w="1728" w:type="dxa"/>
          </w:tcPr>
          <w:p w14:paraId="4945277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D08ECAE" w14:textId="77777777" w:rsidR="000A4DB3" w:rsidRDefault="00F32CAA">
            <w:r>
              <w:t>ECHO-GZML-ZHQ-JAVA-TC</w:t>
            </w:r>
          </w:p>
        </w:tc>
      </w:tr>
      <w:tr w:rsidR="000A4DB3" w14:paraId="2AAC4EA8" w14:textId="77777777">
        <w:tc>
          <w:tcPr>
            <w:tcW w:w="1728" w:type="dxa"/>
          </w:tcPr>
          <w:p w14:paraId="187E085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613A4F6" w14:textId="77777777" w:rsidR="000A4DB3" w:rsidRDefault="00F32CAA">
            <w:r>
              <w:t>见需求追踪表</w:t>
            </w:r>
          </w:p>
        </w:tc>
      </w:tr>
      <w:tr w:rsidR="000A4DB3" w14:paraId="56B184F6" w14:textId="77777777">
        <w:tc>
          <w:tcPr>
            <w:tcW w:w="1728" w:type="dxa"/>
          </w:tcPr>
          <w:p w14:paraId="2F523BF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0D3C176" w14:textId="77777777" w:rsidR="000A4DB3" w:rsidRDefault="00F32CAA">
            <w:r>
              <w:t>nan</w:t>
            </w:r>
          </w:p>
        </w:tc>
      </w:tr>
      <w:tr w:rsidR="000A4DB3" w14:paraId="41BCC3D1" w14:textId="77777777">
        <w:tc>
          <w:tcPr>
            <w:tcW w:w="1728" w:type="dxa"/>
          </w:tcPr>
          <w:p w14:paraId="7346BAF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B7E923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BDE4C3D" w14:textId="77777777">
        <w:tc>
          <w:tcPr>
            <w:tcW w:w="8640" w:type="dxa"/>
            <w:gridSpan w:val="5"/>
          </w:tcPr>
          <w:p w14:paraId="01B0EF7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9CDD7D0" w14:textId="77777777">
        <w:tc>
          <w:tcPr>
            <w:tcW w:w="1728" w:type="dxa"/>
          </w:tcPr>
          <w:p w14:paraId="1A1FB4F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D6EAC1E" w14:textId="77777777" w:rsidR="000A4DB3" w:rsidRDefault="00F32CAA">
            <w:r>
              <w:t>测试数据准备充分</w:t>
            </w:r>
          </w:p>
        </w:tc>
      </w:tr>
      <w:tr w:rsidR="000A4DB3" w14:paraId="564A2509" w14:textId="77777777">
        <w:tc>
          <w:tcPr>
            <w:tcW w:w="1728" w:type="dxa"/>
          </w:tcPr>
          <w:p w14:paraId="58DD030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1CA13C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065E39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FD9862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6FB6B24" w14:textId="77777777" w:rsidR="000A4DB3" w:rsidRDefault="00F32CAA">
            <w:r>
              <w:t>备注</w:t>
            </w:r>
          </w:p>
        </w:tc>
      </w:tr>
      <w:tr w:rsidR="000A4DB3" w14:paraId="4D2932DE" w14:textId="77777777">
        <w:tc>
          <w:tcPr>
            <w:tcW w:w="1728" w:type="dxa"/>
          </w:tcPr>
          <w:p w14:paraId="757BA5C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392D500" w14:textId="77777777" w:rsidR="000A4DB3" w:rsidRDefault="00F32CAA">
            <w:r>
              <w:t>1</w:t>
            </w:r>
            <w:r>
              <w:t>、添加</w:t>
            </w:r>
            <w:r>
              <w:t>Java</w:t>
            </w:r>
            <w:r>
              <w:t>代码转换器</w:t>
            </w:r>
            <w:r>
              <w:br/>
              <w:t>2</w:t>
            </w:r>
            <w:r>
              <w:t>、双击转换器</w:t>
            </w:r>
            <w:r>
              <w:br/>
            </w:r>
            <w:r>
              <w:t>3</w:t>
            </w:r>
            <w:r>
              <w:t>、编写逻辑代码，输入类名、输入代码名称点击【新增】</w:t>
            </w:r>
            <w:r>
              <w:br/>
              <w:t>4</w:t>
            </w:r>
            <w:r>
              <w:t>、选择新增的代码</w:t>
            </w:r>
            <w:r>
              <w:br/>
              <w:t>5</w:t>
            </w:r>
            <w:r>
              <w:t>、点击【确定】</w:t>
            </w:r>
            <w:r>
              <w:br/>
            </w:r>
          </w:p>
        </w:tc>
        <w:tc>
          <w:tcPr>
            <w:tcW w:w="1728" w:type="dxa"/>
          </w:tcPr>
          <w:p w14:paraId="53022C74" w14:textId="77777777" w:rsidR="000A4DB3" w:rsidRDefault="00F32CAA">
            <w:r>
              <w:t>按照代码逻辑进行数据传输</w:t>
            </w:r>
          </w:p>
        </w:tc>
        <w:tc>
          <w:tcPr>
            <w:tcW w:w="1728" w:type="dxa"/>
          </w:tcPr>
          <w:p w14:paraId="1570349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C9F0FA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CFC5996" w14:textId="77777777">
        <w:tc>
          <w:tcPr>
            <w:tcW w:w="1728" w:type="dxa"/>
          </w:tcPr>
          <w:p w14:paraId="4091526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2122403" w14:textId="77777777" w:rsidR="000A4DB3" w:rsidRDefault="00F32CAA">
            <w:r>
              <w:t>测试结果符合预期后，测试终止</w:t>
            </w:r>
          </w:p>
        </w:tc>
      </w:tr>
      <w:tr w:rsidR="000A4DB3" w14:paraId="2BC85C61" w14:textId="77777777">
        <w:tc>
          <w:tcPr>
            <w:tcW w:w="1728" w:type="dxa"/>
          </w:tcPr>
          <w:p w14:paraId="6805A8C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C29D475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BBD71C9" w14:textId="77777777">
        <w:tc>
          <w:tcPr>
            <w:tcW w:w="1728" w:type="dxa"/>
          </w:tcPr>
          <w:p w14:paraId="408CC0D7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2CEDC8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4EE505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58D608A" w14:textId="77777777" w:rsidR="000A4DB3" w:rsidRDefault="00F32CAA">
            <w:r>
              <w:t>nan</w:t>
            </w:r>
          </w:p>
        </w:tc>
      </w:tr>
    </w:tbl>
    <w:p w14:paraId="0DC31C31" w14:textId="77777777" w:rsidR="000A4DB3" w:rsidRDefault="00F32CAA">
      <w:pPr>
        <w:pStyle w:val="4"/>
      </w:pPr>
      <w:r>
        <w:t>组排序</w:t>
      </w:r>
      <w:r>
        <w:t xml:space="preserve">(ECHO-GZML-ZHQ-ZPX-TC)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1C7D3DE" w14:textId="77777777">
        <w:tc>
          <w:tcPr>
            <w:tcW w:w="1728" w:type="dxa"/>
          </w:tcPr>
          <w:p w14:paraId="111D340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862D607" w14:textId="77777777" w:rsidR="000A4DB3" w:rsidRDefault="00F32CAA">
            <w:r>
              <w:t>组排序</w:t>
            </w:r>
          </w:p>
        </w:tc>
        <w:tc>
          <w:tcPr>
            <w:tcW w:w="1728" w:type="dxa"/>
          </w:tcPr>
          <w:p w14:paraId="72B9955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4A24F44" w14:textId="77777777" w:rsidR="000A4DB3" w:rsidRDefault="00F32CAA">
            <w:r>
              <w:t>ECHO-GZML-ZHQ-ZPX-TC</w:t>
            </w:r>
          </w:p>
        </w:tc>
      </w:tr>
      <w:tr w:rsidR="000A4DB3" w14:paraId="2F8EE3BE" w14:textId="77777777">
        <w:tc>
          <w:tcPr>
            <w:tcW w:w="1728" w:type="dxa"/>
          </w:tcPr>
          <w:p w14:paraId="1A17E8A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244416E" w14:textId="77777777" w:rsidR="000A4DB3" w:rsidRDefault="00F32CAA">
            <w:r>
              <w:t>见需求追踪表</w:t>
            </w:r>
          </w:p>
        </w:tc>
      </w:tr>
      <w:tr w:rsidR="000A4DB3" w14:paraId="15B428DA" w14:textId="77777777">
        <w:tc>
          <w:tcPr>
            <w:tcW w:w="1728" w:type="dxa"/>
          </w:tcPr>
          <w:p w14:paraId="17C3AE2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8FC64CF" w14:textId="77777777" w:rsidR="000A4DB3" w:rsidRDefault="00F32CAA">
            <w:r>
              <w:t>nan</w:t>
            </w:r>
          </w:p>
        </w:tc>
      </w:tr>
      <w:tr w:rsidR="000A4DB3" w14:paraId="53456F38" w14:textId="77777777">
        <w:tc>
          <w:tcPr>
            <w:tcW w:w="1728" w:type="dxa"/>
          </w:tcPr>
          <w:p w14:paraId="3B8FE9E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B0CC09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lastRenderedPageBreak/>
              <w:t>软件安装部署正确</w:t>
            </w:r>
            <w:r>
              <w:br/>
            </w:r>
          </w:p>
        </w:tc>
      </w:tr>
      <w:tr w:rsidR="000A4DB3" w14:paraId="0F2301FD" w14:textId="77777777">
        <w:tc>
          <w:tcPr>
            <w:tcW w:w="8640" w:type="dxa"/>
            <w:gridSpan w:val="5"/>
          </w:tcPr>
          <w:p w14:paraId="29C895AE" w14:textId="77777777" w:rsidR="000A4DB3" w:rsidRDefault="00F32CAA">
            <w:pPr>
              <w:jc w:val="center"/>
            </w:pPr>
            <w:r>
              <w:lastRenderedPageBreak/>
              <w:t>测试过程</w:t>
            </w:r>
          </w:p>
        </w:tc>
      </w:tr>
      <w:tr w:rsidR="000A4DB3" w14:paraId="228F3936" w14:textId="77777777">
        <w:tc>
          <w:tcPr>
            <w:tcW w:w="1728" w:type="dxa"/>
          </w:tcPr>
          <w:p w14:paraId="4D100F3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C2495AE" w14:textId="77777777" w:rsidR="000A4DB3" w:rsidRDefault="00F32CAA">
            <w:r>
              <w:t>测试数据准备充分</w:t>
            </w:r>
          </w:p>
        </w:tc>
      </w:tr>
      <w:tr w:rsidR="000A4DB3" w14:paraId="1BEC9DB0" w14:textId="77777777">
        <w:tc>
          <w:tcPr>
            <w:tcW w:w="1728" w:type="dxa"/>
          </w:tcPr>
          <w:p w14:paraId="6B928FF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0AA4EF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0A488B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31CA6D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D3A982D" w14:textId="77777777" w:rsidR="000A4DB3" w:rsidRDefault="00F32CAA">
            <w:r>
              <w:t>备注</w:t>
            </w:r>
          </w:p>
        </w:tc>
      </w:tr>
      <w:tr w:rsidR="000A4DB3" w14:paraId="2B6874D5" w14:textId="77777777">
        <w:tc>
          <w:tcPr>
            <w:tcW w:w="1728" w:type="dxa"/>
          </w:tcPr>
          <w:p w14:paraId="5F6A2A4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6E4A842" w14:textId="77777777" w:rsidR="000A4DB3" w:rsidRDefault="00F32CAA">
            <w:r>
              <w:t>1</w:t>
            </w:r>
            <w:r>
              <w:t>、添加组排序转换器</w:t>
            </w:r>
            <w:r>
              <w:br/>
              <w:t>2</w:t>
            </w:r>
            <w:r>
              <w:t>、连线完成后，双击转换器</w:t>
            </w:r>
            <w:r>
              <w:br/>
              <w:t>3</w:t>
            </w:r>
            <w:r>
              <w:t>、选择分组字段</w:t>
            </w:r>
            <w:r>
              <w:br/>
              <w:t>4</w:t>
            </w:r>
            <w:r>
              <w:t>、输入聚合输出的字段名称、添加要聚合的字段、选择聚合函数</w:t>
            </w:r>
            <w:r>
              <w:br/>
            </w:r>
          </w:p>
        </w:tc>
        <w:tc>
          <w:tcPr>
            <w:tcW w:w="1728" w:type="dxa"/>
          </w:tcPr>
          <w:p w14:paraId="0D17A3E0" w14:textId="77777777" w:rsidR="000A4DB3" w:rsidRDefault="00F32CAA">
            <w:r>
              <w:t>按照选择的字段进行分组排序</w:t>
            </w:r>
          </w:p>
        </w:tc>
        <w:tc>
          <w:tcPr>
            <w:tcW w:w="1728" w:type="dxa"/>
          </w:tcPr>
          <w:p w14:paraId="5EF68F2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DFCA8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9BC23B0" w14:textId="77777777">
        <w:tc>
          <w:tcPr>
            <w:tcW w:w="1728" w:type="dxa"/>
          </w:tcPr>
          <w:p w14:paraId="6156CB2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9BD2EE0" w14:textId="77777777" w:rsidR="000A4DB3" w:rsidRDefault="00F32CAA">
            <w:r>
              <w:t>测试结果符合预期后，测试终止</w:t>
            </w:r>
          </w:p>
        </w:tc>
      </w:tr>
      <w:tr w:rsidR="000A4DB3" w14:paraId="21F8305E" w14:textId="77777777">
        <w:tc>
          <w:tcPr>
            <w:tcW w:w="1728" w:type="dxa"/>
          </w:tcPr>
          <w:p w14:paraId="51B1E86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12CE273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27AAF57" w14:textId="77777777">
        <w:tc>
          <w:tcPr>
            <w:tcW w:w="1728" w:type="dxa"/>
          </w:tcPr>
          <w:p w14:paraId="496450C7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87BB8D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D6EBBB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C242A62" w14:textId="77777777" w:rsidR="000A4DB3" w:rsidRDefault="00F32CAA">
            <w:r>
              <w:t>nan</w:t>
            </w:r>
          </w:p>
        </w:tc>
      </w:tr>
    </w:tbl>
    <w:p w14:paraId="17A59039" w14:textId="77777777" w:rsidR="000A4DB3" w:rsidRDefault="00F32CAA">
      <w:pPr>
        <w:pStyle w:val="4"/>
      </w:pPr>
      <w:r>
        <w:t>生成记录</w:t>
      </w:r>
      <w:r>
        <w:t xml:space="preserve">(ECHO-GZML-ZHQ-SCJL-TC)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16C3C70" w14:textId="77777777">
        <w:tc>
          <w:tcPr>
            <w:tcW w:w="1728" w:type="dxa"/>
          </w:tcPr>
          <w:p w14:paraId="459A989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6DD00C5" w14:textId="77777777" w:rsidR="000A4DB3" w:rsidRDefault="00F32CAA">
            <w:r>
              <w:t>生成记录</w:t>
            </w:r>
          </w:p>
        </w:tc>
        <w:tc>
          <w:tcPr>
            <w:tcW w:w="1728" w:type="dxa"/>
          </w:tcPr>
          <w:p w14:paraId="7773619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07346B4" w14:textId="77777777" w:rsidR="000A4DB3" w:rsidRDefault="00F32CAA">
            <w:r>
              <w:t>ECHO-GZML-ZHQ-SCJL-TC</w:t>
            </w:r>
          </w:p>
        </w:tc>
      </w:tr>
      <w:tr w:rsidR="000A4DB3" w14:paraId="24CD9847" w14:textId="77777777">
        <w:tc>
          <w:tcPr>
            <w:tcW w:w="1728" w:type="dxa"/>
          </w:tcPr>
          <w:p w14:paraId="30574E6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066DA33" w14:textId="77777777" w:rsidR="000A4DB3" w:rsidRDefault="00F32CAA">
            <w:r>
              <w:t>见需求追踪表</w:t>
            </w:r>
          </w:p>
        </w:tc>
      </w:tr>
      <w:tr w:rsidR="000A4DB3" w14:paraId="211E6449" w14:textId="77777777">
        <w:tc>
          <w:tcPr>
            <w:tcW w:w="1728" w:type="dxa"/>
          </w:tcPr>
          <w:p w14:paraId="7E57B16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53D70D6" w14:textId="77777777" w:rsidR="000A4DB3" w:rsidRDefault="00F32CAA">
            <w:r>
              <w:t>nan</w:t>
            </w:r>
          </w:p>
        </w:tc>
      </w:tr>
      <w:tr w:rsidR="000A4DB3" w14:paraId="1B2277DF" w14:textId="77777777">
        <w:tc>
          <w:tcPr>
            <w:tcW w:w="1728" w:type="dxa"/>
          </w:tcPr>
          <w:p w14:paraId="25FA143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5E7728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E6C88FE" w14:textId="77777777">
        <w:tc>
          <w:tcPr>
            <w:tcW w:w="8640" w:type="dxa"/>
            <w:gridSpan w:val="5"/>
          </w:tcPr>
          <w:p w14:paraId="145D680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B8EDE55" w14:textId="77777777">
        <w:tc>
          <w:tcPr>
            <w:tcW w:w="1728" w:type="dxa"/>
          </w:tcPr>
          <w:p w14:paraId="04D057D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7C56A61" w14:textId="77777777" w:rsidR="000A4DB3" w:rsidRDefault="00F32CAA">
            <w:r>
              <w:t>测试数据准备充分</w:t>
            </w:r>
          </w:p>
        </w:tc>
      </w:tr>
      <w:tr w:rsidR="000A4DB3" w14:paraId="0502F92C" w14:textId="77777777">
        <w:tc>
          <w:tcPr>
            <w:tcW w:w="1728" w:type="dxa"/>
          </w:tcPr>
          <w:p w14:paraId="32F44D9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150F36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99722B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61CA8D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4853305" w14:textId="77777777" w:rsidR="000A4DB3" w:rsidRDefault="00F32CAA">
            <w:r>
              <w:t>备注</w:t>
            </w:r>
          </w:p>
        </w:tc>
      </w:tr>
      <w:tr w:rsidR="000A4DB3" w14:paraId="2B3A2754" w14:textId="77777777">
        <w:tc>
          <w:tcPr>
            <w:tcW w:w="1728" w:type="dxa"/>
          </w:tcPr>
          <w:p w14:paraId="5E1DC2D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6C93C67" w14:textId="77777777" w:rsidR="000A4DB3" w:rsidRDefault="00F32CAA">
            <w:r>
              <w:t>1</w:t>
            </w:r>
            <w:r>
              <w:t>、添加生成记录转换器</w:t>
            </w:r>
            <w:r>
              <w:br/>
              <w:t>2</w:t>
            </w:r>
            <w:r>
              <w:t>、双击转换器</w:t>
            </w:r>
            <w:r>
              <w:br/>
              <w:t>3</w:t>
            </w:r>
            <w:r>
              <w:t>、选择生成数据的限制大小或者使用不停生成方式设置时间间隔</w:t>
            </w:r>
            <w:r>
              <w:br/>
            </w:r>
            <w:r>
              <w:t>4</w:t>
            </w:r>
            <w:r>
              <w:t>、添加字段名称、选择字段类型、设置字段长度、输入字段值</w:t>
            </w:r>
            <w:r>
              <w:br/>
              <w:t>5</w:t>
            </w:r>
            <w:r>
              <w:t>、点击【确</w:t>
            </w:r>
            <w:r>
              <w:lastRenderedPageBreak/>
              <w:t>定】</w:t>
            </w:r>
            <w:r>
              <w:br/>
            </w:r>
          </w:p>
        </w:tc>
        <w:tc>
          <w:tcPr>
            <w:tcW w:w="1728" w:type="dxa"/>
          </w:tcPr>
          <w:p w14:paraId="611F0406" w14:textId="77777777" w:rsidR="000A4DB3" w:rsidRDefault="00F32CAA">
            <w:r>
              <w:lastRenderedPageBreak/>
              <w:t>生成创建的数据用于后续操作</w:t>
            </w:r>
          </w:p>
        </w:tc>
        <w:tc>
          <w:tcPr>
            <w:tcW w:w="1728" w:type="dxa"/>
          </w:tcPr>
          <w:p w14:paraId="7DEA346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CE8D4D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136871" w14:textId="77777777">
        <w:tc>
          <w:tcPr>
            <w:tcW w:w="1728" w:type="dxa"/>
          </w:tcPr>
          <w:p w14:paraId="7103989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2016884" w14:textId="77777777" w:rsidR="000A4DB3" w:rsidRDefault="00F32CAA">
            <w:r>
              <w:t>测试结果符合预期后，测试终止</w:t>
            </w:r>
          </w:p>
        </w:tc>
      </w:tr>
      <w:tr w:rsidR="000A4DB3" w14:paraId="632840EA" w14:textId="77777777">
        <w:tc>
          <w:tcPr>
            <w:tcW w:w="1728" w:type="dxa"/>
          </w:tcPr>
          <w:p w14:paraId="329AA4B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1AF0A3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9D2FB56" w14:textId="77777777">
        <w:tc>
          <w:tcPr>
            <w:tcW w:w="1728" w:type="dxa"/>
          </w:tcPr>
          <w:p w14:paraId="1A4F35F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BD5055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63B9E12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82BF7ED" w14:textId="77777777" w:rsidR="000A4DB3" w:rsidRDefault="00F32CAA">
            <w:r>
              <w:t>nan</w:t>
            </w:r>
          </w:p>
        </w:tc>
      </w:tr>
    </w:tbl>
    <w:p w14:paraId="5E0113F1" w14:textId="77777777" w:rsidR="000A4DB3" w:rsidRDefault="00F32CAA">
      <w:pPr>
        <w:pStyle w:val="4"/>
      </w:pPr>
      <w:r>
        <w:t>Rest</w:t>
      </w:r>
      <w:r>
        <w:t>客户端</w:t>
      </w:r>
      <w:r>
        <w:t xml:space="preserve">(ECHO-GZML-ZHQ-REST-TC)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71"/>
        <w:gridCol w:w="4890"/>
        <w:gridCol w:w="1053"/>
        <w:gridCol w:w="971"/>
        <w:gridCol w:w="971"/>
      </w:tblGrid>
      <w:tr w:rsidR="000A4DB3" w14:paraId="515EFAAC" w14:textId="77777777">
        <w:tc>
          <w:tcPr>
            <w:tcW w:w="1728" w:type="dxa"/>
          </w:tcPr>
          <w:p w14:paraId="6A66EE7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9D87833" w14:textId="77777777" w:rsidR="000A4DB3" w:rsidRDefault="00F32CAA">
            <w:r>
              <w:t>Rest</w:t>
            </w:r>
            <w:r>
              <w:t>客户端</w:t>
            </w:r>
          </w:p>
        </w:tc>
        <w:tc>
          <w:tcPr>
            <w:tcW w:w="1728" w:type="dxa"/>
          </w:tcPr>
          <w:p w14:paraId="5087EBE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9710F27" w14:textId="77777777" w:rsidR="000A4DB3" w:rsidRDefault="00F32CAA">
            <w:r>
              <w:t>ECHO-GZML-ZHQ-REST-TC</w:t>
            </w:r>
          </w:p>
        </w:tc>
      </w:tr>
      <w:tr w:rsidR="000A4DB3" w14:paraId="132B8214" w14:textId="77777777">
        <w:tc>
          <w:tcPr>
            <w:tcW w:w="1728" w:type="dxa"/>
          </w:tcPr>
          <w:p w14:paraId="43C3787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CF16138" w14:textId="77777777" w:rsidR="000A4DB3" w:rsidRDefault="00F32CAA">
            <w:r>
              <w:t>见需求追踪表</w:t>
            </w:r>
          </w:p>
        </w:tc>
      </w:tr>
      <w:tr w:rsidR="000A4DB3" w14:paraId="196D2E2D" w14:textId="77777777">
        <w:tc>
          <w:tcPr>
            <w:tcW w:w="1728" w:type="dxa"/>
          </w:tcPr>
          <w:p w14:paraId="0729FFD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14905B7" w14:textId="77777777" w:rsidR="000A4DB3" w:rsidRDefault="00F32CAA">
            <w:r>
              <w:t>nan</w:t>
            </w:r>
          </w:p>
        </w:tc>
      </w:tr>
      <w:tr w:rsidR="000A4DB3" w14:paraId="0E084E0D" w14:textId="77777777">
        <w:tc>
          <w:tcPr>
            <w:tcW w:w="1728" w:type="dxa"/>
          </w:tcPr>
          <w:p w14:paraId="0C912F0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8C58EE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20C7A61" w14:textId="77777777">
        <w:tc>
          <w:tcPr>
            <w:tcW w:w="8640" w:type="dxa"/>
            <w:gridSpan w:val="5"/>
          </w:tcPr>
          <w:p w14:paraId="6FA6EE2F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5CCB117" w14:textId="77777777">
        <w:tc>
          <w:tcPr>
            <w:tcW w:w="1728" w:type="dxa"/>
          </w:tcPr>
          <w:p w14:paraId="63BFDE7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2C54AA0" w14:textId="77777777" w:rsidR="000A4DB3" w:rsidRDefault="00F32CAA">
            <w:r>
              <w:t>测试数据准备充分</w:t>
            </w:r>
          </w:p>
        </w:tc>
      </w:tr>
      <w:tr w:rsidR="000A4DB3" w14:paraId="24588AB3" w14:textId="77777777">
        <w:tc>
          <w:tcPr>
            <w:tcW w:w="1728" w:type="dxa"/>
          </w:tcPr>
          <w:p w14:paraId="48B2BEC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C4EE3F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98D441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B7AF94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7B921F5" w14:textId="77777777" w:rsidR="000A4DB3" w:rsidRDefault="00F32CAA">
            <w:r>
              <w:t>备注</w:t>
            </w:r>
          </w:p>
        </w:tc>
      </w:tr>
      <w:tr w:rsidR="000A4DB3" w14:paraId="4ED52C0E" w14:textId="77777777">
        <w:tc>
          <w:tcPr>
            <w:tcW w:w="1728" w:type="dxa"/>
          </w:tcPr>
          <w:p w14:paraId="73CDAE9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4AF0410" w14:textId="77777777" w:rsidR="000A4DB3" w:rsidRDefault="00F32CAA">
            <w:r>
              <w:t>1</w:t>
            </w:r>
            <w:r>
              <w:t>、添加</w:t>
            </w:r>
            <w:r>
              <w:t>Rest</w:t>
            </w:r>
            <w:r>
              <w:t>客户端转换器</w:t>
            </w:r>
            <w:r>
              <w:br/>
              <w:t>2</w:t>
            </w:r>
            <w:r>
              <w:t>、连线完成后，双击转换器</w:t>
            </w:r>
            <w:r>
              <w:br/>
              <w:t>3</w:t>
            </w:r>
            <w:r>
              <w:t>、输入</w:t>
            </w:r>
            <w:r>
              <w:t>url</w:t>
            </w:r>
            <w:r>
              <w:t>例如：</w:t>
            </w:r>
            <w:r>
              <w:t>http://172.16.7.148:8180/rest/meta/eScript/m/q/</w:t>
            </w:r>
            <w:r>
              <w:t>或选择</w:t>
            </w:r>
            <w:r>
              <w:t>“</w:t>
            </w:r>
            <w:r>
              <w:t>从输入字段设置</w:t>
            </w:r>
            <w:r>
              <w:t>URL”</w:t>
            </w:r>
            <w:r>
              <w:br/>
              <w:t>4</w:t>
            </w:r>
            <w:r>
              <w:t>、选择</w:t>
            </w:r>
            <w:r>
              <w:t>HTTP Method</w:t>
            </w:r>
            <w:r>
              <w:t>例如：</w:t>
            </w:r>
            <w:r>
              <w:t>POST</w:t>
            </w:r>
            <w:r>
              <w:br/>
              <w:t>5</w:t>
            </w:r>
            <w:r>
              <w:t>、选择应用类型例如：</w:t>
            </w:r>
            <w:r>
              <w:t>JSON</w:t>
            </w:r>
            <w:r>
              <w:br/>
            </w:r>
            <w:r>
              <w:t>6</w:t>
            </w:r>
            <w:r>
              <w:t>、输入结果字段、</w:t>
            </w:r>
            <w:r>
              <w:t>Http</w:t>
            </w:r>
            <w:r>
              <w:t>状态码字段名称、响应时间字段名称、响应头部字段名称</w:t>
            </w:r>
            <w:r>
              <w:br/>
              <w:t>7</w:t>
            </w:r>
            <w:r>
              <w:t>、选择</w:t>
            </w:r>
            <w:r>
              <w:t>”</w:t>
            </w:r>
            <w:r>
              <w:t>头信息</w:t>
            </w:r>
            <w:r>
              <w:t>“</w:t>
            </w:r>
            <w:r>
              <w:t>选项卡（如果有头信息需要选择流入名称和字段）</w:t>
            </w:r>
            <w:r>
              <w:br/>
              <w:t>8</w:t>
            </w:r>
            <w:r>
              <w:t>、选择</w:t>
            </w:r>
            <w:r>
              <w:t>“</w:t>
            </w:r>
            <w:r>
              <w:t>参数</w:t>
            </w:r>
            <w:r>
              <w:t>”</w:t>
            </w:r>
            <w:r>
              <w:t>选项卡（如果选择的</w:t>
            </w:r>
            <w:r>
              <w:t>rest</w:t>
            </w:r>
            <w:r>
              <w:t>接口有参数则需要添加参数选择字段）</w:t>
            </w:r>
            <w:r>
              <w:br/>
              <w:t>9</w:t>
            </w:r>
            <w:r>
              <w:t>、点击【确定】</w:t>
            </w:r>
            <w:r>
              <w:br/>
            </w:r>
          </w:p>
        </w:tc>
        <w:tc>
          <w:tcPr>
            <w:tcW w:w="1728" w:type="dxa"/>
          </w:tcPr>
          <w:p w14:paraId="393B9861" w14:textId="77777777" w:rsidR="000A4DB3" w:rsidRDefault="00F32CAA">
            <w:r>
              <w:t>rest</w:t>
            </w:r>
            <w:r>
              <w:t>客户端类型数据源传输数据成功</w:t>
            </w:r>
          </w:p>
        </w:tc>
        <w:tc>
          <w:tcPr>
            <w:tcW w:w="1728" w:type="dxa"/>
          </w:tcPr>
          <w:p w14:paraId="3E518E6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9D155C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CE10B55" w14:textId="77777777">
        <w:tc>
          <w:tcPr>
            <w:tcW w:w="1728" w:type="dxa"/>
          </w:tcPr>
          <w:p w14:paraId="6307F0B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2AAC8AA" w14:textId="77777777" w:rsidR="000A4DB3" w:rsidRDefault="00F32CAA">
            <w:r>
              <w:t>测试结果符合预期后，测试终止</w:t>
            </w:r>
          </w:p>
        </w:tc>
      </w:tr>
      <w:tr w:rsidR="000A4DB3" w14:paraId="3AD6782C" w14:textId="77777777">
        <w:tc>
          <w:tcPr>
            <w:tcW w:w="1728" w:type="dxa"/>
          </w:tcPr>
          <w:p w14:paraId="507C931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623EA0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7379956" w14:textId="77777777">
        <w:tc>
          <w:tcPr>
            <w:tcW w:w="1728" w:type="dxa"/>
          </w:tcPr>
          <w:p w14:paraId="50CCF11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14A200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3BA8A9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664E1CF" w14:textId="77777777" w:rsidR="000A4DB3" w:rsidRDefault="00F32CAA">
            <w:r>
              <w:t>nan</w:t>
            </w:r>
          </w:p>
        </w:tc>
      </w:tr>
    </w:tbl>
    <w:p w14:paraId="2B0281F6" w14:textId="77777777" w:rsidR="000A4DB3" w:rsidRDefault="00F32CAA">
      <w:pPr>
        <w:pStyle w:val="4"/>
      </w:pPr>
      <w:r>
        <w:t>JSON</w:t>
      </w:r>
      <w:r>
        <w:t>解析</w:t>
      </w:r>
      <w:r>
        <w:t xml:space="preserve">(ECHO-GZML-ZHQ-JSON-TC)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86"/>
        <w:gridCol w:w="2492"/>
        <w:gridCol w:w="1604"/>
        <w:gridCol w:w="1587"/>
        <w:gridCol w:w="1587"/>
      </w:tblGrid>
      <w:tr w:rsidR="000A4DB3" w14:paraId="46920E66" w14:textId="77777777">
        <w:tc>
          <w:tcPr>
            <w:tcW w:w="1728" w:type="dxa"/>
          </w:tcPr>
          <w:p w14:paraId="1A408ED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9B3903D" w14:textId="77777777" w:rsidR="000A4DB3" w:rsidRDefault="00F32CAA">
            <w:r>
              <w:t>JSON</w:t>
            </w:r>
            <w:r>
              <w:t>解析</w:t>
            </w:r>
          </w:p>
        </w:tc>
        <w:tc>
          <w:tcPr>
            <w:tcW w:w="1728" w:type="dxa"/>
          </w:tcPr>
          <w:p w14:paraId="38B1435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371FA0A" w14:textId="77777777" w:rsidR="000A4DB3" w:rsidRDefault="00F32CAA">
            <w:r>
              <w:t>ECHO-GZML-ZHQ-JSON-TC</w:t>
            </w:r>
          </w:p>
        </w:tc>
      </w:tr>
      <w:tr w:rsidR="000A4DB3" w14:paraId="6A100E5D" w14:textId="77777777">
        <w:tc>
          <w:tcPr>
            <w:tcW w:w="1728" w:type="dxa"/>
          </w:tcPr>
          <w:p w14:paraId="6C3F44C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23F864D" w14:textId="77777777" w:rsidR="000A4DB3" w:rsidRDefault="00F32CAA">
            <w:r>
              <w:t>见需求追踪表</w:t>
            </w:r>
          </w:p>
        </w:tc>
      </w:tr>
      <w:tr w:rsidR="000A4DB3" w14:paraId="4D21AB56" w14:textId="77777777">
        <w:tc>
          <w:tcPr>
            <w:tcW w:w="1728" w:type="dxa"/>
          </w:tcPr>
          <w:p w14:paraId="0503F03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3221238" w14:textId="77777777" w:rsidR="000A4DB3" w:rsidRDefault="00F32CAA">
            <w:r>
              <w:t>nan</w:t>
            </w:r>
          </w:p>
        </w:tc>
      </w:tr>
      <w:tr w:rsidR="000A4DB3" w14:paraId="7CA5B6BF" w14:textId="77777777">
        <w:tc>
          <w:tcPr>
            <w:tcW w:w="1728" w:type="dxa"/>
          </w:tcPr>
          <w:p w14:paraId="1FB6D68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45143E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6505BDD" w14:textId="77777777">
        <w:tc>
          <w:tcPr>
            <w:tcW w:w="8640" w:type="dxa"/>
            <w:gridSpan w:val="5"/>
          </w:tcPr>
          <w:p w14:paraId="7C60BD7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247E355" w14:textId="77777777">
        <w:tc>
          <w:tcPr>
            <w:tcW w:w="1728" w:type="dxa"/>
          </w:tcPr>
          <w:p w14:paraId="73E0EF9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75490E8" w14:textId="77777777" w:rsidR="000A4DB3" w:rsidRDefault="00F32CAA">
            <w:r>
              <w:t>测试数据准备充分</w:t>
            </w:r>
          </w:p>
        </w:tc>
      </w:tr>
      <w:tr w:rsidR="000A4DB3" w14:paraId="24C16308" w14:textId="77777777">
        <w:tc>
          <w:tcPr>
            <w:tcW w:w="1728" w:type="dxa"/>
          </w:tcPr>
          <w:p w14:paraId="3AE8FF8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7A0D5F6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03CFD0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EC309E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B5E892D" w14:textId="77777777" w:rsidR="000A4DB3" w:rsidRDefault="00F32CAA">
            <w:r>
              <w:t>备注</w:t>
            </w:r>
          </w:p>
        </w:tc>
      </w:tr>
      <w:tr w:rsidR="000A4DB3" w14:paraId="5114F0E3" w14:textId="77777777">
        <w:tc>
          <w:tcPr>
            <w:tcW w:w="1728" w:type="dxa"/>
          </w:tcPr>
          <w:p w14:paraId="2A01021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3BA4AE8" w14:textId="77777777" w:rsidR="000A4DB3" w:rsidRDefault="00F32CAA">
            <w:r>
              <w:t>1</w:t>
            </w:r>
            <w:r>
              <w:t>、添加</w:t>
            </w:r>
            <w:r>
              <w:t>JSON</w:t>
            </w:r>
            <w:r>
              <w:t>解析转换器</w:t>
            </w:r>
            <w:r>
              <w:br/>
              <w:t>2</w:t>
            </w:r>
            <w:r>
              <w:t>、连线完成后，双击转换器</w:t>
            </w:r>
            <w:r>
              <w:br/>
              <w:t>3</w:t>
            </w:r>
            <w:r>
              <w:t>、选择流入的</w:t>
            </w:r>
            <w:r>
              <w:t>json</w:t>
            </w:r>
            <w:r>
              <w:t>字段</w:t>
            </w:r>
            <w:r>
              <w:br/>
            </w:r>
            <w:r>
              <w:t>4</w:t>
            </w:r>
            <w:r>
              <w:t>、添加输出的字段名称、要解析</w:t>
            </w:r>
            <w:r>
              <w:t>json</w:t>
            </w:r>
            <w:r>
              <w:t>的</w:t>
            </w:r>
            <w:r>
              <w:t>path</w:t>
            </w:r>
            <w:r>
              <w:t>（需按照规则获取，详情参考：</w:t>
            </w:r>
            <w:r>
              <w:t>https://github.com/json-path/JsonPath</w:t>
            </w:r>
            <w:r>
              <w:t>）、选择输出字段类型（如果为时间类型可选择字段格式）、选择</w:t>
            </w:r>
            <w:r>
              <w:t>trim</w:t>
            </w:r>
            <w:r>
              <w:t>类型、输入字段精度</w:t>
            </w:r>
            <w:r>
              <w:br/>
              <w:t>5</w:t>
            </w:r>
            <w:r>
              <w:t>、点击【确定】</w:t>
            </w:r>
            <w:r>
              <w:br/>
            </w:r>
          </w:p>
        </w:tc>
        <w:tc>
          <w:tcPr>
            <w:tcW w:w="1728" w:type="dxa"/>
          </w:tcPr>
          <w:p w14:paraId="1CD8673F" w14:textId="77777777" w:rsidR="000A4DB3" w:rsidRDefault="00F32CAA">
            <w:r>
              <w:t>按照设置的输出字段格式进行解析</w:t>
            </w:r>
            <w:r>
              <w:t>json</w:t>
            </w:r>
            <w:r>
              <w:t>数据</w:t>
            </w:r>
          </w:p>
        </w:tc>
        <w:tc>
          <w:tcPr>
            <w:tcW w:w="1728" w:type="dxa"/>
          </w:tcPr>
          <w:p w14:paraId="34FDA1D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137B48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BFA5436" w14:textId="77777777">
        <w:tc>
          <w:tcPr>
            <w:tcW w:w="1728" w:type="dxa"/>
          </w:tcPr>
          <w:p w14:paraId="2B6A128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F549C3B" w14:textId="77777777" w:rsidR="000A4DB3" w:rsidRDefault="00F32CAA">
            <w:r>
              <w:t>测试结果符合预期后，测试终止</w:t>
            </w:r>
          </w:p>
        </w:tc>
      </w:tr>
      <w:tr w:rsidR="000A4DB3" w14:paraId="448FD56F" w14:textId="77777777">
        <w:tc>
          <w:tcPr>
            <w:tcW w:w="1728" w:type="dxa"/>
          </w:tcPr>
          <w:p w14:paraId="1D7D47C1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A366A1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89FDFEA" w14:textId="77777777">
        <w:tc>
          <w:tcPr>
            <w:tcW w:w="1728" w:type="dxa"/>
          </w:tcPr>
          <w:p w14:paraId="5CFBD33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3E2172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39E316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6D9B273" w14:textId="77777777" w:rsidR="000A4DB3" w:rsidRDefault="00F32CAA">
            <w:r>
              <w:t>nan</w:t>
            </w:r>
          </w:p>
        </w:tc>
      </w:tr>
    </w:tbl>
    <w:p w14:paraId="485DCA7B" w14:textId="77777777" w:rsidR="000A4DB3" w:rsidRDefault="00F32CAA">
      <w:pPr>
        <w:pStyle w:val="4"/>
      </w:pPr>
      <w:r>
        <w:t>替换</w:t>
      </w:r>
      <w:r>
        <w:t xml:space="preserve">Null(ECHO-GZML-ZHQ-NULL-TC)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CEF2710" w14:textId="77777777">
        <w:tc>
          <w:tcPr>
            <w:tcW w:w="1728" w:type="dxa"/>
          </w:tcPr>
          <w:p w14:paraId="512DAC8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04144DC" w14:textId="77777777" w:rsidR="000A4DB3" w:rsidRDefault="00F32CAA">
            <w:r>
              <w:t>替换</w:t>
            </w:r>
            <w:r>
              <w:t>Null</w:t>
            </w:r>
          </w:p>
        </w:tc>
        <w:tc>
          <w:tcPr>
            <w:tcW w:w="1728" w:type="dxa"/>
          </w:tcPr>
          <w:p w14:paraId="42FB892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6C8B5B1" w14:textId="77777777" w:rsidR="000A4DB3" w:rsidRDefault="00F32CAA">
            <w:r>
              <w:t>ECHO-GZML-ZHQ-NULL-TC</w:t>
            </w:r>
          </w:p>
        </w:tc>
      </w:tr>
      <w:tr w:rsidR="000A4DB3" w14:paraId="3DF5C152" w14:textId="77777777">
        <w:tc>
          <w:tcPr>
            <w:tcW w:w="1728" w:type="dxa"/>
          </w:tcPr>
          <w:p w14:paraId="1DBA498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EA3D381" w14:textId="77777777" w:rsidR="000A4DB3" w:rsidRDefault="00F32CAA">
            <w:r>
              <w:t>见需求追踪表</w:t>
            </w:r>
          </w:p>
        </w:tc>
      </w:tr>
      <w:tr w:rsidR="000A4DB3" w14:paraId="2D35D0F7" w14:textId="77777777">
        <w:tc>
          <w:tcPr>
            <w:tcW w:w="1728" w:type="dxa"/>
          </w:tcPr>
          <w:p w14:paraId="18064F3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51AB8F1" w14:textId="77777777" w:rsidR="000A4DB3" w:rsidRDefault="00F32CAA">
            <w:r>
              <w:t>nan</w:t>
            </w:r>
          </w:p>
        </w:tc>
      </w:tr>
      <w:tr w:rsidR="000A4DB3" w14:paraId="26EEFCD0" w14:textId="77777777">
        <w:tc>
          <w:tcPr>
            <w:tcW w:w="1728" w:type="dxa"/>
          </w:tcPr>
          <w:p w14:paraId="049E5E4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A93E61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6D5E19F" w14:textId="77777777">
        <w:tc>
          <w:tcPr>
            <w:tcW w:w="8640" w:type="dxa"/>
            <w:gridSpan w:val="5"/>
          </w:tcPr>
          <w:p w14:paraId="3965861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9416C11" w14:textId="77777777">
        <w:tc>
          <w:tcPr>
            <w:tcW w:w="1728" w:type="dxa"/>
          </w:tcPr>
          <w:p w14:paraId="563D4C4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8A33BFF" w14:textId="77777777" w:rsidR="000A4DB3" w:rsidRDefault="00F32CAA">
            <w:r>
              <w:t>测试数据准备充分</w:t>
            </w:r>
          </w:p>
        </w:tc>
      </w:tr>
      <w:tr w:rsidR="000A4DB3" w14:paraId="2DD00A87" w14:textId="77777777">
        <w:tc>
          <w:tcPr>
            <w:tcW w:w="1728" w:type="dxa"/>
          </w:tcPr>
          <w:p w14:paraId="5DDBBE7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227940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367C45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EE3FC9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B5F3063" w14:textId="77777777" w:rsidR="000A4DB3" w:rsidRDefault="00F32CAA">
            <w:r>
              <w:t>备注</w:t>
            </w:r>
          </w:p>
        </w:tc>
      </w:tr>
      <w:tr w:rsidR="000A4DB3" w14:paraId="61FE577F" w14:textId="77777777">
        <w:tc>
          <w:tcPr>
            <w:tcW w:w="1728" w:type="dxa"/>
          </w:tcPr>
          <w:p w14:paraId="2130983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04D22AB" w14:textId="77777777" w:rsidR="000A4DB3" w:rsidRDefault="00F32CAA">
            <w:r>
              <w:t>1</w:t>
            </w:r>
            <w:r>
              <w:t>、添加替换</w:t>
            </w:r>
            <w:r>
              <w:t>NULL</w:t>
            </w:r>
            <w:r>
              <w:t>转换器</w:t>
            </w:r>
            <w:r>
              <w:br/>
              <w:t>2</w:t>
            </w:r>
            <w:r>
              <w:t>、连线完成后，双击转换器</w:t>
            </w:r>
            <w:r>
              <w:br/>
              <w:t>3</w:t>
            </w:r>
            <w:r>
              <w:t>、有三种方式进行选择替换</w:t>
            </w:r>
            <w:r>
              <w:t>NULL</w:t>
            </w:r>
            <w:r>
              <w:t>值，</w:t>
            </w:r>
            <w:r>
              <w:br/>
            </w:r>
            <w:r>
              <w:t xml:space="preserve">  1.</w:t>
            </w:r>
            <w:r>
              <w:t>替换所有字段的</w:t>
            </w:r>
            <w:r>
              <w:t>null</w:t>
            </w:r>
            <w:r>
              <w:t>（使用场景较小）</w:t>
            </w:r>
            <w:r>
              <w:br/>
              <w:t xml:space="preserve">  2.</w:t>
            </w:r>
            <w:r>
              <w:t>依据数据类型进行替换</w:t>
            </w:r>
            <w:r>
              <w:t>null</w:t>
            </w:r>
            <w:r>
              <w:t>（对于时间类型的数据可选择替换的时间模板格式，也可选择是否替换为空串，</w:t>
            </w:r>
            <w:r>
              <w:t xml:space="preserve">       </w:t>
            </w:r>
            <w:r>
              <w:t>注意：空串只是用于</w:t>
            </w:r>
            <w:r>
              <w:t>String</w:t>
            </w:r>
            <w:r>
              <w:t>类型）</w:t>
            </w:r>
            <w:r>
              <w:br/>
              <w:t xml:space="preserve">  3.</w:t>
            </w:r>
            <w:r>
              <w:t>依据字段替换</w:t>
            </w:r>
            <w:r>
              <w:t>null</w:t>
            </w:r>
            <w:r>
              <w:t>值</w:t>
            </w:r>
            <w:r>
              <w:br/>
              <w:t>4</w:t>
            </w:r>
            <w:r>
              <w:t>、点击【确定】</w:t>
            </w:r>
            <w:r>
              <w:br/>
            </w:r>
          </w:p>
        </w:tc>
        <w:tc>
          <w:tcPr>
            <w:tcW w:w="1728" w:type="dxa"/>
          </w:tcPr>
          <w:p w14:paraId="0A37D10B" w14:textId="77777777" w:rsidR="000A4DB3" w:rsidRDefault="00F32CAA">
            <w:r>
              <w:t>依据选择的方式进行替换的</w:t>
            </w:r>
            <w:r>
              <w:t>null</w:t>
            </w:r>
            <w:r>
              <w:t>替换成功</w:t>
            </w:r>
          </w:p>
        </w:tc>
        <w:tc>
          <w:tcPr>
            <w:tcW w:w="1728" w:type="dxa"/>
          </w:tcPr>
          <w:p w14:paraId="1A5B3B1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8F6754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E235551" w14:textId="77777777">
        <w:tc>
          <w:tcPr>
            <w:tcW w:w="1728" w:type="dxa"/>
          </w:tcPr>
          <w:p w14:paraId="756F852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253A665" w14:textId="77777777" w:rsidR="000A4DB3" w:rsidRDefault="00F32CAA">
            <w:r>
              <w:t>测试结果符合预期后，测试终止</w:t>
            </w:r>
          </w:p>
        </w:tc>
      </w:tr>
      <w:tr w:rsidR="000A4DB3" w14:paraId="3822CD32" w14:textId="77777777">
        <w:tc>
          <w:tcPr>
            <w:tcW w:w="1728" w:type="dxa"/>
          </w:tcPr>
          <w:p w14:paraId="5C8D027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8A40A1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4D2274E" w14:textId="77777777">
        <w:tc>
          <w:tcPr>
            <w:tcW w:w="1728" w:type="dxa"/>
          </w:tcPr>
          <w:p w14:paraId="2A26D8A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F5217D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B69948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C730D4E" w14:textId="77777777" w:rsidR="000A4DB3" w:rsidRDefault="00F32CAA">
            <w:r>
              <w:t>nan</w:t>
            </w:r>
          </w:p>
        </w:tc>
      </w:tr>
    </w:tbl>
    <w:p w14:paraId="0D3A9722" w14:textId="77777777" w:rsidR="000A4DB3" w:rsidRDefault="00F32CAA">
      <w:pPr>
        <w:pStyle w:val="31"/>
      </w:pPr>
      <w:r>
        <w:t>KJB/KTR</w:t>
      </w:r>
      <w:r>
        <w:t>作业导入（</w:t>
      </w:r>
      <w:r>
        <w:t>ECHO-GZML-KJBKTRZYDR</w:t>
      </w:r>
      <w:r>
        <w:t>）</w:t>
      </w:r>
    </w:p>
    <w:p w14:paraId="1BC4A4E2" w14:textId="77777777" w:rsidR="000A4DB3" w:rsidRDefault="00F32CAA">
      <w:r>
        <w:t>数据交换平台能够兼容</w:t>
      </w:r>
      <w:r>
        <w:t>PDI</w:t>
      </w:r>
      <w:r>
        <w:t>（</w:t>
      </w:r>
      <w:r>
        <w:t>Kettle</w:t>
      </w:r>
      <w:r>
        <w:t>）</w:t>
      </w:r>
      <w:r>
        <w:t xml:space="preserve"> </w:t>
      </w:r>
      <w:r>
        <w:t>的运行，并支持对</w:t>
      </w:r>
      <w:r>
        <w:t>Kettle</w:t>
      </w:r>
      <w:r>
        <w:t>任务的分布式调度能力和管理能力，极大的提升了开源</w:t>
      </w:r>
      <w:r>
        <w:t>Kettle</w:t>
      </w:r>
      <w:r>
        <w:t>的能力。</w:t>
      </w:r>
      <w:r>
        <w:t>KJB</w:t>
      </w:r>
      <w:r>
        <w:t>和</w:t>
      </w:r>
      <w:r>
        <w:t>KTR</w:t>
      </w:r>
      <w:r>
        <w:t>是</w:t>
      </w:r>
      <w:r>
        <w:t>PDI</w:t>
      </w:r>
      <w:r>
        <w:t>（</w:t>
      </w:r>
      <w:r>
        <w:t>Kettle</w:t>
      </w:r>
      <w:r>
        <w:t>）两种基本的文件类型，分别对应</w:t>
      </w:r>
      <w:r>
        <w:t>PDI</w:t>
      </w:r>
      <w:r>
        <w:t>中的作业（</w:t>
      </w:r>
      <w:r>
        <w:t>Job</w:t>
      </w:r>
      <w:r>
        <w:t>）和转换（</w:t>
      </w:r>
      <w:r>
        <w:t>Transformation</w:t>
      </w:r>
      <w:r>
        <w:t>）。</w:t>
      </w:r>
      <w:r>
        <w:t>KJB/KTR</w:t>
      </w:r>
      <w:r>
        <w:t>作业导入是将</w:t>
      </w:r>
      <w:r>
        <w:t>PDI</w:t>
      </w:r>
      <w:r>
        <w:t>（</w:t>
      </w:r>
      <w:r>
        <w:t>Kettle</w:t>
      </w:r>
      <w:r>
        <w:t>）中的作业（</w:t>
      </w:r>
      <w:r>
        <w:t>Job</w:t>
      </w:r>
      <w:r>
        <w:t>）或转换（</w:t>
      </w:r>
      <w:r>
        <w:t>Transformation</w:t>
      </w:r>
      <w:r>
        <w:t>）文件导入到系统中，并发布生成新的数据交换平台的作业。</w:t>
      </w:r>
    </w:p>
    <w:p w14:paraId="61F6280C" w14:textId="77777777" w:rsidR="000A4DB3" w:rsidRDefault="00F32CAA">
      <w:pPr>
        <w:pStyle w:val="4"/>
      </w:pPr>
      <w:r>
        <w:t>导入作业添加</w:t>
      </w:r>
      <w:r>
        <w:t>(E</w:t>
      </w:r>
      <w:r>
        <w:t xml:space="preserve">CHO-GZML-KJB/KTR-ZYDR-ZYTJ-TC)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59C0EEF" w14:textId="77777777">
        <w:tc>
          <w:tcPr>
            <w:tcW w:w="1728" w:type="dxa"/>
          </w:tcPr>
          <w:p w14:paraId="3B6B4C2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E55F879" w14:textId="77777777" w:rsidR="000A4DB3" w:rsidRDefault="00F32CAA">
            <w:r>
              <w:t>导入作业添加</w:t>
            </w:r>
          </w:p>
        </w:tc>
        <w:tc>
          <w:tcPr>
            <w:tcW w:w="1728" w:type="dxa"/>
          </w:tcPr>
          <w:p w14:paraId="6329EE2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AA34BB4" w14:textId="77777777" w:rsidR="000A4DB3" w:rsidRDefault="00F32CAA">
            <w:r>
              <w:t>ECHO-GZML-KJB/KTR-ZYDR-ZYTJ-TC</w:t>
            </w:r>
          </w:p>
        </w:tc>
      </w:tr>
      <w:tr w:rsidR="000A4DB3" w14:paraId="59FAE5D4" w14:textId="77777777">
        <w:tc>
          <w:tcPr>
            <w:tcW w:w="1728" w:type="dxa"/>
          </w:tcPr>
          <w:p w14:paraId="0EF5B8C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3BF3903" w14:textId="77777777" w:rsidR="000A4DB3" w:rsidRDefault="00F32CAA">
            <w:r>
              <w:t>见需求追踪表</w:t>
            </w:r>
          </w:p>
        </w:tc>
      </w:tr>
      <w:tr w:rsidR="000A4DB3" w14:paraId="1BF6B937" w14:textId="77777777">
        <w:tc>
          <w:tcPr>
            <w:tcW w:w="1728" w:type="dxa"/>
          </w:tcPr>
          <w:p w14:paraId="094FE9A2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9C2A9BE" w14:textId="77777777" w:rsidR="000A4DB3" w:rsidRDefault="00F32CAA">
            <w:r>
              <w:t>nan</w:t>
            </w:r>
          </w:p>
        </w:tc>
      </w:tr>
      <w:tr w:rsidR="000A4DB3" w14:paraId="44281E91" w14:textId="77777777">
        <w:tc>
          <w:tcPr>
            <w:tcW w:w="1728" w:type="dxa"/>
          </w:tcPr>
          <w:p w14:paraId="632C28A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01F846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C312CEC" w14:textId="77777777">
        <w:tc>
          <w:tcPr>
            <w:tcW w:w="8640" w:type="dxa"/>
            <w:gridSpan w:val="5"/>
          </w:tcPr>
          <w:p w14:paraId="522979C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4B406C7" w14:textId="77777777">
        <w:tc>
          <w:tcPr>
            <w:tcW w:w="1728" w:type="dxa"/>
          </w:tcPr>
          <w:p w14:paraId="25950F9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2849E26" w14:textId="77777777" w:rsidR="000A4DB3" w:rsidRDefault="00F32CAA">
            <w:r>
              <w:t>测试数据准备充分</w:t>
            </w:r>
          </w:p>
        </w:tc>
      </w:tr>
      <w:tr w:rsidR="000A4DB3" w14:paraId="5DDD30B2" w14:textId="77777777">
        <w:tc>
          <w:tcPr>
            <w:tcW w:w="1728" w:type="dxa"/>
          </w:tcPr>
          <w:p w14:paraId="5974B42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D2FBD9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89350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9C3379D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1394A1F" w14:textId="77777777" w:rsidR="000A4DB3" w:rsidRDefault="00F32CAA">
            <w:r>
              <w:t>备注</w:t>
            </w:r>
          </w:p>
        </w:tc>
      </w:tr>
      <w:tr w:rsidR="000A4DB3" w14:paraId="497BC001" w14:textId="77777777">
        <w:tc>
          <w:tcPr>
            <w:tcW w:w="1728" w:type="dxa"/>
          </w:tcPr>
          <w:p w14:paraId="09A207A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80CC6E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输入导入作业名称：</w:t>
            </w:r>
            <w:r>
              <w:t>“kjb</w:t>
            </w:r>
            <w:r>
              <w:t>作业</w:t>
            </w:r>
            <w:r>
              <w:t>”</w:t>
            </w:r>
            <w:r>
              <w:t>、应用系统：</w:t>
            </w:r>
            <w:r>
              <w:t>“</w:t>
            </w:r>
            <w:r>
              <w:t>测试</w:t>
            </w:r>
            <w:r>
              <w:t>”</w:t>
            </w:r>
            <w:r>
              <w:t>、作业描述：</w:t>
            </w:r>
            <w:r>
              <w:t>“</w:t>
            </w:r>
            <w:r>
              <w:t>测试使用</w:t>
            </w:r>
            <w:r>
              <w:t>”</w:t>
            </w:r>
            <w:r>
              <w:t>，并上传作业文件</w:t>
            </w:r>
            <w:r>
              <w:t>“kjb</w:t>
            </w:r>
            <w:r>
              <w:t>作业</w:t>
            </w:r>
            <w:r>
              <w:t>.kjb”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保存此作业</w:t>
            </w:r>
            <w:r>
              <w:br/>
            </w:r>
          </w:p>
        </w:tc>
        <w:tc>
          <w:tcPr>
            <w:tcW w:w="1728" w:type="dxa"/>
          </w:tcPr>
          <w:p w14:paraId="0D380E20" w14:textId="77777777" w:rsidR="000A4DB3" w:rsidRDefault="00F32CAA">
            <w:r>
              <w:t>正常添加</w:t>
            </w:r>
            <w:r>
              <w:t>kjb</w:t>
            </w:r>
            <w:r>
              <w:t>作业</w:t>
            </w:r>
          </w:p>
        </w:tc>
        <w:tc>
          <w:tcPr>
            <w:tcW w:w="1728" w:type="dxa"/>
          </w:tcPr>
          <w:p w14:paraId="3A82928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E3D1C8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1D63342" w14:textId="77777777">
        <w:tc>
          <w:tcPr>
            <w:tcW w:w="1728" w:type="dxa"/>
          </w:tcPr>
          <w:p w14:paraId="2B81CE3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DD0E461" w14:textId="77777777" w:rsidR="000A4DB3" w:rsidRDefault="00F32CAA">
            <w:r>
              <w:t>测试结果符合预期后，测试终止</w:t>
            </w:r>
          </w:p>
        </w:tc>
      </w:tr>
      <w:tr w:rsidR="000A4DB3" w14:paraId="27ABF4A7" w14:textId="77777777">
        <w:tc>
          <w:tcPr>
            <w:tcW w:w="1728" w:type="dxa"/>
          </w:tcPr>
          <w:p w14:paraId="5179328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194772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BAE8050" w14:textId="77777777">
        <w:tc>
          <w:tcPr>
            <w:tcW w:w="1728" w:type="dxa"/>
          </w:tcPr>
          <w:p w14:paraId="0AD56A3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8584E4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EC0615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5626AF8" w14:textId="77777777" w:rsidR="000A4DB3" w:rsidRDefault="00F32CAA">
            <w:r>
              <w:t>nan</w:t>
            </w:r>
          </w:p>
        </w:tc>
      </w:tr>
      <w:tr w:rsidR="000A4DB3" w14:paraId="3EDC4A46" w14:textId="77777777">
        <w:tc>
          <w:tcPr>
            <w:tcW w:w="1728" w:type="dxa"/>
          </w:tcPr>
          <w:p w14:paraId="007D5D3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46D22B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作业名称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49DA1210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4DF3C29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B7DA98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876FD55" w14:textId="77777777">
        <w:tc>
          <w:tcPr>
            <w:tcW w:w="1728" w:type="dxa"/>
          </w:tcPr>
          <w:p w14:paraId="241A30C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BCF0C5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应用系统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7119B767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29DDB0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CE8C26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C7F3A57" w14:textId="77777777">
        <w:tc>
          <w:tcPr>
            <w:tcW w:w="1728" w:type="dxa"/>
          </w:tcPr>
          <w:p w14:paraId="57E15F7F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7C197F1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作业名称输入</w:t>
            </w:r>
            <w:r>
              <w:t>256</w:t>
            </w:r>
            <w:r>
              <w:t>个字符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792ECF5B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3D5C31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AA9BB3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0A5721" w14:textId="77777777">
        <w:tc>
          <w:tcPr>
            <w:tcW w:w="1728" w:type="dxa"/>
          </w:tcPr>
          <w:p w14:paraId="27EDF8E5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6F72222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作业文件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0894745B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4240803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F84219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C30A538" w14:textId="77777777">
        <w:tc>
          <w:tcPr>
            <w:tcW w:w="1728" w:type="dxa"/>
          </w:tcPr>
          <w:p w14:paraId="66BD77AF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0DA5679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作业文件</w:t>
            </w:r>
            <w:r>
              <w:t>”</w:t>
            </w:r>
            <w:r>
              <w:t>上传多个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1D83DEBB" w14:textId="77777777" w:rsidR="000A4DB3" w:rsidRDefault="00F32CAA">
            <w:r>
              <w:t>系统只识别最后一次上传的单个文件</w:t>
            </w:r>
          </w:p>
        </w:tc>
        <w:tc>
          <w:tcPr>
            <w:tcW w:w="1728" w:type="dxa"/>
          </w:tcPr>
          <w:p w14:paraId="67045B5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31D7C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475931E" w14:textId="77777777">
        <w:tc>
          <w:tcPr>
            <w:tcW w:w="1728" w:type="dxa"/>
          </w:tcPr>
          <w:p w14:paraId="213F35B4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10FC04A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点击【添加】图标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上传</w:t>
            </w:r>
            <w:r>
              <w:t>test.txt</w:t>
            </w:r>
            <w:r>
              <w:t>文件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2F4B0802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6C7EF4F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D878E9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C9F8B3E" w14:textId="77777777">
        <w:tc>
          <w:tcPr>
            <w:tcW w:w="1728" w:type="dxa"/>
          </w:tcPr>
          <w:p w14:paraId="1D99A71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AABD1E2" w14:textId="77777777" w:rsidR="000A4DB3" w:rsidRDefault="00F32CAA">
            <w:r>
              <w:t>测试结果符合预期后，测试终止</w:t>
            </w:r>
          </w:p>
        </w:tc>
      </w:tr>
      <w:tr w:rsidR="000A4DB3" w14:paraId="718B46C1" w14:textId="77777777">
        <w:tc>
          <w:tcPr>
            <w:tcW w:w="1728" w:type="dxa"/>
          </w:tcPr>
          <w:p w14:paraId="2FAD8F9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06A1A9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3EDF358" w14:textId="77777777">
        <w:tc>
          <w:tcPr>
            <w:tcW w:w="1728" w:type="dxa"/>
          </w:tcPr>
          <w:p w14:paraId="07265EE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612FF3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1D57ECE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66E638C" w14:textId="77777777" w:rsidR="000A4DB3" w:rsidRDefault="00F32CAA">
            <w:r>
              <w:t>nan</w:t>
            </w:r>
          </w:p>
        </w:tc>
      </w:tr>
    </w:tbl>
    <w:p w14:paraId="5A9D165D" w14:textId="77777777" w:rsidR="000A4DB3" w:rsidRDefault="00F32CAA">
      <w:pPr>
        <w:pStyle w:val="4"/>
      </w:pPr>
      <w:r>
        <w:t>导入作业内容查看</w:t>
      </w:r>
      <w:r>
        <w:t xml:space="preserve">(ECHO-GZML-KJB/KTR-ZYDR-ZYNRCK-TC)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C75ED9E" w14:textId="77777777">
        <w:tc>
          <w:tcPr>
            <w:tcW w:w="1728" w:type="dxa"/>
          </w:tcPr>
          <w:p w14:paraId="576FCBB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6E82FAE" w14:textId="77777777" w:rsidR="000A4DB3" w:rsidRDefault="00F32CAA">
            <w:r>
              <w:t>导入作业内容查看</w:t>
            </w:r>
          </w:p>
        </w:tc>
        <w:tc>
          <w:tcPr>
            <w:tcW w:w="1728" w:type="dxa"/>
          </w:tcPr>
          <w:p w14:paraId="447A297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D965CE1" w14:textId="77777777" w:rsidR="000A4DB3" w:rsidRDefault="00F32CAA">
            <w:r>
              <w:t>ECHO-GZML-KJB/KTR-ZYDR-ZYNRCK-TC</w:t>
            </w:r>
          </w:p>
        </w:tc>
      </w:tr>
      <w:tr w:rsidR="000A4DB3" w14:paraId="1514144E" w14:textId="77777777">
        <w:tc>
          <w:tcPr>
            <w:tcW w:w="1728" w:type="dxa"/>
          </w:tcPr>
          <w:p w14:paraId="4329A3F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F84CF5E" w14:textId="77777777" w:rsidR="000A4DB3" w:rsidRDefault="00F32CAA">
            <w:r>
              <w:t>见需求追踪表</w:t>
            </w:r>
          </w:p>
        </w:tc>
      </w:tr>
      <w:tr w:rsidR="000A4DB3" w14:paraId="27012ACD" w14:textId="77777777">
        <w:tc>
          <w:tcPr>
            <w:tcW w:w="1728" w:type="dxa"/>
          </w:tcPr>
          <w:p w14:paraId="3E5BAEE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E52BBF2" w14:textId="77777777" w:rsidR="000A4DB3" w:rsidRDefault="00F32CAA">
            <w:r>
              <w:t>nan</w:t>
            </w:r>
          </w:p>
        </w:tc>
      </w:tr>
      <w:tr w:rsidR="000A4DB3" w14:paraId="24C5E4D5" w14:textId="77777777">
        <w:tc>
          <w:tcPr>
            <w:tcW w:w="1728" w:type="dxa"/>
          </w:tcPr>
          <w:p w14:paraId="72D3C5E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15CEB91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F9C20F2" w14:textId="77777777">
        <w:tc>
          <w:tcPr>
            <w:tcW w:w="8640" w:type="dxa"/>
            <w:gridSpan w:val="5"/>
          </w:tcPr>
          <w:p w14:paraId="56E879F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0E01C8B" w14:textId="77777777">
        <w:tc>
          <w:tcPr>
            <w:tcW w:w="1728" w:type="dxa"/>
          </w:tcPr>
          <w:p w14:paraId="13A8B57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A455524" w14:textId="77777777" w:rsidR="000A4DB3" w:rsidRDefault="00F32CAA">
            <w:r>
              <w:t>测试数据准备充分</w:t>
            </w:r>
          </w:p>
        </w:tc>
      </w:tr>
      <w:tr w:rsidR="000A4DB3" w14:paraId="72164F3E" w14:textId="77777777">
        <w:tc>
          <w:tcPr>
            <w:tcW w:w="1728" w:type="dxa"/>
          </w:tcPr>
          <w:p w14:paraId="10B3F1D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2527E4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1C45A1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4C00EF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70A52C6" w14:textId="77777777" w:rsidR="000A4DB3" w:rsidRDefault="00F32CAA">
            <w:r>
              <w:t>备注</w:t>
            </w:r>
          </w:p>
        </w:tc>
      </w:tr>
      <w:tr w:rsidR="000A4DB3" w14:paraId="073978C7" w14:textId="77777777">
        <w:tc>
          <w:tcPr>
            <w:tcW w:w="1728" w:type="dxa"/>
          </w:tcPr>
          <w:p w14:paraId="5CEAEB2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B4BBA64" w14:textId="77777777" w:rsidR="000A4DB3" w:rsidRDefault="00F32CAA">
            <w:r>
              <w:t>点击</w:t>
            </w:r>
            <w:r>
              <w:t>“kjb</w:t>
            </w:r>
            <w:r>
              <w:t>作业</w:t>
            </w:r>
            <w:r>
              <w:t>”</w:t>
            </w:r>
            <w:r>
              <w:t>右侧【查看】图标</w:t>
            </w:r>
          </w:p>
        </w:tc>
        <w:tc>
          <w:tcPr>
            <w:tcW w:w="1728" w:type="dxa"/>
          </w:tcPr>
          <w:p w14:paraId="633A60E6" w14:textId="77777777" w:rsidR="000A4DB3" w:rsidRDefault="00F32CAA">
            <w:r>
              <w:t>将</w:t>
            </w:r>
            <w:r>
              <w:t>kjb</w:t>
            </w:r>
            <w:r>
              <w:t>作业信息显示出来包括</w:t>
            </w:r>
            <w:r>
              <w:t>“</w:t>
            </w:r>
            <w:r>
              <w:t>标题</w:t>
            </w:r>
            <w:r>
              <w:t>”</w:t>
            </w:r>
            <w:r>
              <w:t>、</w:t>
            </w:r>
            <w:r>
              <w:t>“</w:t>
            </w:r>
            <w:r>
              <w:t>文件</w:t>
            </w:r>
            <w:r>
              <w:t>”</w:t>
            </w:r>
            <w:r>
              <w:t>、</w:t>
            </w:r>
            <w:r>
              <w:t>“</w:t>
            </w:r>
            <w:r>
              <w:t>文件内容</w:t>
            </w:r>
            <w:r>
              <w:t>”</w:t>
            </w:r>
          </w:p>
        </w:tc>
        <w:tc>
          <w:tcPr>
            <w:tcW w:w="1728" w:type="dxa"/>
          </w:tcPr>
          <w:p w14:paraId="51A437D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3FEF63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64D3F8E" w14:textId="77777777">
        <w:tc>
          <w:tcPr>
            <w:tcW w:w="1728" w:type="dxa"/>
          </w:tcPr>
          <w:p w14:paraId="42DB0C0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8689EE3" w14:textId="77777777" w:rsidR="000A4DB3" w:rsidRDefault="00F32CAA">
            <w:r>
              <w:t>复制</w:t>
            </w:r>
            <w:r>
              <w:t>“</w:t>
            </w:r>
            <w:r>
              <w:t>文件内容</w:t>
            </w:r>
            <w:r>
              <w:t>”</w:t>
            </w:r>
            <w:r>
              <w:t>中的值</w:t>
            </w:r>
          </w:p>
        </w:tc>
        <w:tc>
          <w:tcPr>
            <w:tcW w:w="1728" w:type="dxa"/>
          </w:tcPr>
          <w:p w14:paraId="10A45577" w14:textId="77777777" w:rsidR="000A4DB3" w:rsidRDefault="00F32CAA">
            <w:r>
              <w:t>可以复制成功</w:t>
            </w:r>
          </w:p>
        </w:tc>
        <w:tc>
          <w:tcPr>
            <w:tcW w:w="1728" w:type="dxa"/>
          </w:tcPr>
          <w:p w14:paraId="0B6F786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E6A7D1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172F73D" w14:textId="77777777">
        <w:tc>
          <w:tcPr>
            <w:tcW w:w="1728" w:type="dxa"/>
          </w:tcPr>
          <w:p w14:paraId="3C8C1BE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61652CA" w14:textId="77777777" w:rsidR="000A4DB3" w:rsidRDefault="00F32CAA">
            <w:r>
              <w:t>测试结果符合预期后，测试终止</w:t>
            </w:r>
          </w:p>
        </w:tc>
      </w:tr>
      <w:tr w:rsidR="000A4DB3" w14:paraId="7259F321" w14:textId="77777777">
        <w:tc>
          <w:tcPr>
            <w:tcW w:w="1728" w:type="dxa"/>
          </w:tcPr>
          <w:p w14:paraId="3283893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B33192E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89980C0" w14:textId="77777777">
        <w:tc>
          <w:tcPr>
            <w:tcW w:w="1728" w:type="dxa"/>
          </w:tcPr>
          <w:p w14:paraId="7FD1337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7B1686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BFE119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CF61BE9" w14:textId="77777777" w:rsidR="000A4DB3" w:rsidRDefault="00F32CAA">
            <w:r>
              <w:t>nan</w:t>
            </w:r>
          </w:p>
        </w:tc>
      </w:tr>
    </w:tbl>
    <w:p w14:paraId="33ED2E0D" w14:textId="77777777" w:rsidR="000A4DB3" w:rsidRDefault="00F32CAA">
      <w:pPr>
        <w:pStyle w:val="4"/>
      </w:pPr>
      <w:r>
        <w:t>导入作业查询</w:t>
      </w:r>
      <w:r>
        <w:t xml:space="preserve">(ECHO-GZML-KJB/KTR-ZYDR-ZYCX-TC)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7CF88BD" w14:textId="77777777">
        <w:tc>
          <w:tcPr>
            <w:tcW w:w="1728" w:type="dxa"/>
          </w:tcPr>
          <w:p w14:paraId="2D0C7C9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313AA54" w14:textId="77777777" w:rsidR="000A4DB3" w:rsidRDefault="00F32CAA">
            <w:r>
              <w:t>导入作业查询</w:t>
            </w:r>
          </w:p>
        </w:tc>
        <w:tc>
          <w:tcPr>
            <w:tcW w:w="1728" w:type="dxa"/>
          </w:tcPr>
          <w:p w14:paraId="347A48A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2433831" w14:textId="77777777" w:rsidR="000A4DB3" w:rsidRDefault="00F32CAA">
            <w:r>
              <w:t>ECHO-GZML-KJB/KTR-ZYDR-ZYCX-TC</w:t>
            </w:r>
          </w:p>
        </w:tc>
      </w:tr>
      <w:tr w:rsidR="000A4DB3" w14:paraId="4B610930" w14:textId="77777777">
        <w:tc>
          <w:tcPr>
            <w:tcW w:w="1728" w:type="dxa"/>
          </w:tcPr>
          <w:p w14:paraId="6FBDABC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A74BC1A" w14:textId="77777777" w:rsidR="000A4DB3" w:rsidRDefault="00F32CAA">
            <w:r>
              <w:t>见需求追踪表</w:t>
            </w:r>
          </w:p>
        </w:tc>
      </w:tr>
      <w:tr w:rsidR="000A4DB3" w14:paraId="7CB5B658" w14:textId="77777777">
        <w:tc>
          <w:tcPr>
            <w:tcW w:w="1728" w:type="dxa"/>
          </w:tcPr>
          <w:p w14:paraId="64AA44D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31EB940" w14:textId="77777777" w:rsidR="000A4DB3" w:rsidRDefault="00F32CAA">
            <w:r>
              <w:t>nan</w:t>
            </w:r>
          </w:p>
        </w:tc>
      </w:tr>
      <w:tr w:rsidR="000A4DB3" w14:paraId="74234DEB" w14:textId="77777777">
        <w:tc>
          <w:tcPr>
            <w:tcW w:w="1728" w:type="dxa"/>
          </w:tcPr>
          <w:p w14:paraId="622155F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3EBB24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41CA346" w14:textId="77777777">
        <w:tc>
          <w:tcPr>
            <w:tcW w:w="8640" w:type="dxa"/>
            <w:gridSpan w:val="5"/>
          </w:tcPr>
          <w:p w14:paraId="0971217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C8A7B60" w14:textId="77777777">
        <w:tc>
          <w:tcPr>
            <w:tcW w:w="1728" w:type="dxa"/>
          </w:tcPr>
          <w:p w14:paraId="69B0893F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48E2767" w14:textId="77777777" w:rsidR="000A4DB3" w:rsidRDefault="00F32CAA">
            <w:r>
              <w:t>测试数据准备充分</w:t>
            </w:r>
          </w:p>
        </w:tc>
      </w:tr>
      <w:tr w:rsidR="000A4DB3" w14:paraId="4ECB515D" w14:textId="77777777">
        <w:tc>
          <w:tcPr>
            <w:tcW w:w="1728" w:type="dxa"/>
          </w:tcPr>
          <w:p w14:paraId="77ABED5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9BDDA4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36CD42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113B2A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BB8E239" w14:textId="77777777" w:rsidR="000A4DB3" w:rsidRDefault="00F32CAA">
            <w:r>
              <w:t>备注</w:t>
            </w:r>
          </w:p>
        </w:tc>
      </w:tr>
      <w:tr w:rsidR="000A4DB3" w14:paraId="195F86DC" w14:textId="77777777">
        <w:tc>
          <w:tcPr>
            <w:tcW w:w="1728" w:type="dxa"/>
          </w:tcPr>
          <w:p w14:paraId="68FD408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6A0D8BA" w14:textId="77777777" w:rsidR="000A4DB3" w:rsidRDefault="00F32CAA">
            <w:r>
              <w:t>查看</w:t>
            </w:r>
            <w:r>
              <w:t>KJB</w:t>
            </w:r>
            <w:r>
              <w:t>作业列表</w:t>
            </w:r>
          </w:p>
        </w:tc>
        <w:tc>
          <w:tcPr>
            <w:tcW w:w="1728" w:type="dxa"/>
          </w:tcPr>
          <w:p w14:paraId="73A72A10" w14:textId="77777777" w:rsidR="000A4DB3" w:rsidRDefault="00F32CAA">
            <w:r>
              <w:t>列表按发布时间倒序排序</w:t>
            </w:r>
          </w:p>
        </w:tc>
        <w:tc>
          <w:tcPr>
            <w:tcW w:w="1728" w:type="dxa"/>
          </w:tcPr>
          <w:p w14:paraId="6F05A77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F7540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B83C4B0" w14:textId="77777777">
        <w:tc>
          <w:tcPr>
            <w:tcW w:w="1728" w:type="dxa"/>
          </w:tcPr>
          <w:p w14:paraId="00C55222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CEC9C46" w14:textId="77777777" w:rsidR="000A4DB3" w:rsidRDefault="00F32CAA">
            <w:r>
              <w:t>搜索框输入</w:t>
            </w:r>
            <w:r>
              <w:t>KJB</w:t>
            </w:r>
            <w:r>
              <w:t>作业名称</w:t>
            </w:r>
          </w:p>
        </w:tc>
        <w:tc>
          <w:tcPr>
            <w:tcW w:w="1728" w:type="dxa"/>
          </w:tcPr>
          <w:p w14:paraId="0C33EC92" w14:textId="77777777" w:rsidR="000A4DB3" w:rsidRDefault="00F32CAA">
            <w:r>
              <w:t>能查询出相对应的结果</w:t>
            </w:r>
          </w:p>
        </w:tc>
        <w:tc>
          <w:tcPr>
            <w:tcW w:w="1728" w:type="dxa"/>
          </w:tcPr>
          <w:p w14:paraId="3F07526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6F1F65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83F138" w14:textId="77777777">
        <w:tc>
          <w:tcPr>
            <w:tcW w:w="1728" w:type="dxa"/>
          </w:tcPr>
          <w:p w14:paraId="691D7B6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B14656E" w14:textId="77777777" w:rsidR="000A4DB3" w:rsidRDefault="00F32CAA">
            <w:r>
              <w:t>测试结果符合预期后，测试终止</w:t>
            </w:r>
          </w:p>
        </w:tc>
      </w:tr>
      <w:tr w:rsidR="000A4DB3" w14:paraId="672E4B35" w14:textId="77777777">
        <w:tc>
          <w:tcPr>
            <w:tcW w:w="1728" w:type="dxa"/>
          </w:tcPr>
          <w:p w14:paraId="08C9DD6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33F1C52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31F5182" w14:textId="77777777">
        <w:tc>
          <w:tcPr>
            <w:tcW w:w="1728" w:type="dxa"/>
          </w:tcPr>
          <w:p w14:paraId="76080CC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DDF87B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36715EE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4C1351C" w14:textId="77777777" w:rsidR="000A4DB3" w:rsidRDefault="00F32CAA">
            <w:r>
              <w:t>nan</w:t>
            </w:r>
          </w:p>
        </w:tc>
      </w:tr>
    </w:tbl>
    <w:p w14:paraId="3386B601" w14:textId="77777777" w:rsidR="000A4DB3" w:rsidRDefault="00F32CAA">
      <w:pPr>
        <w:pStyle w:val="4"/>
      </w:pPr>
      <w:r>
        <w:t>导入作业修改</w:t>
      </w:r>
      <w:r>
        <w:t xml:space="preserve">(ECHO-GZML-KJB/KTR-ZYDR-ZYXG-TC)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7E006CF" w14:textId="77777777">
        <w:tc>
          <w:tcPr>
            <w:tcW w:w="1728" w:type="dxa"/>
          </w:tcPr>
          <w:p w14:paraId="52010CA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D4FE0D4" w14:textId="77777777" w:rsidR="000A4DB3" w:rsidRDefault="00F32CAA">
            <w:r>
              <w:t>导入作业修改</w:t>
            </w:r>
          </w:p>
        </w:tc>
        <w:tc>
          <w:tcPr>
            <w:tcW w:w="1728" w:type="dxa"/>
          </w:tcPr>
          <w:p w14:paraId="4C70DD4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0E6232C" w14:textId="77777777" w:rsidR="000A4DB3" w:rsidRDefault="00F32CAA">
            <w:r>
              <w:t>ECHO-GZML-KJB/KTR-ZYDR-ZYXG-TC</w:t>
            </w:r>
          </w:p>
        </w:tc>
      </w:tr>
      <w:tr w:rsidR="000A4DB3" w14:paraId="3E05A3AA" w14:textId="77777777">
        <w:tc>
          <w:tcPr>
            <w:tcW w:w="1728" w:type="dxa"/>
          </w:tcPr>
          <w:p w14:paraId="2871F30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685972E" w14:textId="77777777" w:rsidR="000A4DB3" w:rsidRDefault="00F32CAA">
            <w:r>
              <w:t>见需求追踪表</w:t>
            </w:r>
          </w:p>
        </w:tc>
      </w:tr>
      <w:tr w:rsidR="000A4DB3" w14:paraId="54B4AEBA" w14:textId="77777777">
        <w:tc>
          <w:tcPr>
            <w:tcW w:w="1728" w:type="dxa"/>
          </w:tcPr>
          <w:p w14:paraId="7964966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2EC0CD3" w14:textId="77777777" w:rsidR="000A4DB3" w:rsidRDefault="00F32CAA">
            <w:r>
              <w:t>nan</w:t>
            </w:r>
          </w:p>
        </w:tc>
      </w:tr>
      <w:tr w:rsidR="000A4DB3" w14:paraId="5153EBDE" w14:textId="77777777">
        <w:tc>
          <w:tcPr>
            <w:tcW w:w="1728" w:type="dxa"/>
          </w:tcPr>
          <w:p w14:paraId="329FF8A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E11F0E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7217CCE" w14:textId="77777777">
        <w:tc>
          <w:tcPr>
            <w:tcW w:w="8640" w:type="dxa"/>
            <w:gridSpan w:val="5"/>
          </w:tcPr>
          <w:p w14:paraId="1B8C799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1FB2D6E" w14:textId="77777777">
        <w:tc>
          <w:tcPr>
            <w:tcW w:w="1728" w:type="dxa"/>
          </w:tcPr>
          <w:p w14:paraId="5ABDDAB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07C0C93" w14:textId="77777777" w:rsidR="000A4DB3" w:rsidRDefault="00F32CAA">
            <w:r>
              <w:t>测试数据准备充分</w:t>
            </w:r>
          </w:p>
        </w:tc>
      </w:tr>
      <w:tr w:rsidR="000A4DB3" w14:paraId="3CDAF115" w14:textId="77777777">
        <w:tc>
          <w:tcPr>
            <w:tcW w:w="1728" w:type="dxa"/>
          </w:tcPr>
          <w:p w14:paraId="4C0AC07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38721B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224A2E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28A275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9145A5A" w14:textId="77777777" w:rsidR="000A4DB3" w:rsidRDefault="00F32CAA">
            <w:r>
              <w:t>备注</w:t>
            </w:r>
          </w:p>
        </w:tc>
      </w:tr>
      <w:tr w:rsidR="000A4DB3" w14:paraId="32F43D48" w14:textId="77777777">
        <w:tc>
          <w:tcPr>
            <w:tcW w:w="1728" w:type="dxa"/>
          </w:tcPr>
          <w:p w14:paraId="365F89E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A3AEDA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输入导入作业名称：</w:t>
            </w:r>
            <w:r>
              <w:t>“kjb</w:t>
            </w:r>
            <w:r>
              <w:t>作业</w:t>
            </w:r>
            <w:r>
              <w:t>”</w:t>
            </w:r>
            <w:r>
              <w:t>、应用系统：</w:t>
            </w:r>
            <w:r>
              <w:t>“</w:t>
            </w:r>
            <w:r>
              <w:t>测试</w:t>
            </w:r>
            <w:r>
              <w:t>”</w:t>
            </w:r>
            <w:r>
              <w:t>、作业描述：</w:t>
            </w:r>
            <w:r>
              <w:t>“</w:t>
            </w:r>
            <w:r>
              <w:t>测试使用</w:t>
            </w:r>
            <w:r>
              <w:t>”</w:t>
            </w:r>
            <w:r>
              <w:t>，并上传作业文件</w:t>
            </w:r>
            <w:r>
              <w:t>“kjb</w:t>
            </w:r>
            <w:r>
              <w:t>作业</w:t>
            </w:r>
            <w:r>
              <w:t>.kjb”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保存此作业</w:t>
            </w:r>
            <w:r>
              <w:br/>
            </w:r>
          </w:p>
        </w:tc>
        <w:tc>
          <w:tcPr>
            <w:tcW w:w="1728" w:type="dxa"/>
          </w:tcPr>
          <w:p w14:paraId="11BC5ED0" w14:textId="77777777" w:rsidR="000A4DB3" w:rsidRDefault="00F32CAA">
            <w:r>
              <w:t>正常修改</w:t>
            </w:r>
            <w:r>
              <w:t>kjb</w:t>
            </w:r>
            <w:r>
              <w:t>作业</w:t>
            </w:r>
          </w:p>
        </w:tc>
        <w:tc>
          <w:tcPr>
            <w:tcW w:w="1728" w:type="dxa"/>
          </w:tcPr>
          <w:p w14:paraId="028E130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F7DAA1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294782F" w14:textId="77777777">
        <w:tc>
          <w:tcPr>
            <w:tcW w:w="1728" w:type="dxa"/>
          </w:tcPr>
          <w:p w14:paraId="5EDFD1B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B7D3C2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作业名称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1E79D334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42A8315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97A442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81AC7D" w14:textId="77777777">
        <w:tc>
          <w:tcPr>
            <w:tcW w:w="1728" w:type="dxa"/>
          </w:tcPr>
          <w:p w14:paraId="44D386E1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1EA3D7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应用系统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12456610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B69272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C0F6AD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61F7DD6" w14:textId="77777777">
        <w:tc>
          <w:tcPr>
            <w:tcW w:w="1728" w:type="dxa"/>
          </w:tcPr>
          <w:p w14:paraId="47C32C13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257EA7A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作业名称输入</w:t>
            </w:r>
            <w:r>
              <w:t>256</w:t>
            </w:r>
            <w:r>
              <w:t>个字符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06F16CFC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76EEBA7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F73520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F50E934" w14:textId="77777777">
        <w:tc>
          <w:tcPr>
            <w:tcW w:w="1728" w:type="dxa"/>
          </w:tcPr>
          <w:p w14:paraId="412B4EAA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3575940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作业文件</w:t>
            </w:r>
            <w:r>
              <w:t>”</w:t>
            </w:r>
            <w:r>
              <w:t>为空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7ABC497F" w14:textId="77777777" w:rsidR="000A4DB3" w:rsidRDefault="00F32CAA">
            <w:r>
              <w:t>文件不能为空</w:t>
            </w:r>
          </w:p>
        </w:tc>
        <w:tc>
          <w:tcPr>
            <w:tcW w:w="1728" w:type="dxa"/>
          </w:tcPr>
          <w:p w14:paraId="245C8A7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D39D94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3A957FC" w14:textId="77777777">
        <w:tc>
          <w:tcPr>
            <w:tcW w:w="1728" w:type="dxa"/>
          </w:tcPr>
          <w:p w14:paraId="5E0F787C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128E0BF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“</w:t>
            </w:r>
            <w:r>
              <w:t>作业文件</w:t>
            </w:r>
            <w:r>
              <w:t>”</w:t>
            </w:r>
            <w:r>
              <w:t>上传多个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其他内容填写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6E6E7B57" w14:textId="77777777" w:rsidR="000A4DB3" w:rsidRDefault="00F32CAA">
            <w:r>
              <w:t>系统只识别最后一次上传的单个文件</w:t>
            </w:r>
          </w:p>
        </w:tc>
        <w:tc>
          <w:tcPr>
            <w:tcW w:w="1728" w:type="dxa"/>
          </w:tcPr>
          <w:p w14:paraId="1F7EACA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9B303E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9E8E848" w14:textId="77777777">
        <w:tc>
          <w:tcPr>
            <w:tcW w:w="1728" w:type="dxa"/>
          </w:tcPr>
          <w:p w14:paraId="52A138AF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0E087F1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上传</w:t>
            </w:r>
            <w:r>
              <w:t>test.txt</w:t>
            </w:r>
            <w:r>
              <w:t>文件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7701912A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122AEE5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4068A0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EBD67ED" w14:textId="77777777">
        <w:tc>
          <w:tcPr>
            <w:tcW w:w="1728" w:type="dxa"/>
          </w:tcPr>
          <w:p w14:paraId="5723FA88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1A4F0E3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点击【修改】图标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上传</w:t>
            </w:r>
            <w:r>
              <w:t>test.kjb</w:t>
            </w:r>
            <w:r>
              <w:t>文件（此文件内容为不合规范内容）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保存作业</w:t>
            </w:r>
            <w:r>
              <w:br/>
            </w:r>
          </w:p>
        </w:tc>
        <w:tc>
          <w:tcPr>
            <w:tcW w:w="1728" w:type="dxa"/>
          </w:tcPr>
          <w:p w14:paraId="65E159E0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1141D6E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5DEC87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E98F312" w14:textId="77777777">
        <w:tc>
          <w:tcPr>
            <w:tcW w:w="1728" w:type="dxa"/>
          </w:tcPr>
          <w:p w14:paraId="7348E21C" w14:textId="77777777" w:rsidR="000A4DB3" w:rsidRDefault="00F32CAA">
            <w:r>
              <w:t>9</w:t>
            </w:r>
          </w:p>
        </w:tc>
        <w:tc>
          <w:tcPr>
            <w:tcW w:w="1728" w:type="dxa"/>
          </w:tcPr>
          <w:p w14:paraId="4E17457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将作业</w:t>
            </w:r>
            <w:r>
              <w:t>“kjb</w:t>
            </w:r>
            <w:r>
              <w:t>作业发布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查看是否可以修改</w:t>
            </w:r>
            <w:r>
              <w:br/>
            </w:r>
          </w:p>
        </w:tc>
        <w:tc>
          <w:tcPr>
            <w:tcW w:w="1728" w:type="dxa"/>
          </w:tcPr>
          <w:p w14:paraId="6DD15C84" w14:textId="77777777" w:rsidR="000A4DB3" w:rsidRDefault="00F32CAA">
            <w:r>
              <w:t>已发布的作业无法修改</w:t>
            </w:r>
          </w:p>
        </w:tc>
        <w:tc>
          <w:tcPr>
            <w:tcW w:w="1728" w:type="dxa"/>
          </w:tcPr>
          <w:p w14:paraId="13D7362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24650D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11F5B40" w14:textId="77777777">
        <w:tc>
          <w:tcPr>
            <w:tcW w:w="1728" w:type="dxa"/>
          </w:tcPr>
          <w:p w14:paraId="6CB1C9A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B9152B8" w14:textId="77777777" w:rsidR="000A4DB3" w:rsidRDefault="00F32CAA">
            <w:r>
              <w:t>测试结果符合预期后，测试终止</w:t>
            </w:r>
          </w:p>
        </w:tc>
      </w:tr>
      <w:tr w:rsidR="000A4DB3" w14:paraId="0C7E5203" w14:textId="77777777">
        <w:tc>
          <w:tcPr>
            <w:tcW w:w="1728" w:type="dxa"/>
          </w:tcPr>
          <w:p w14:paraId="7AFC6A3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08369CA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99910A3" w14:textId="77777777">
        <w:tc>
          <w:tcPr>
            <w:tcW w:w="1728" w:type="dxa"/>
          </w:tcPr>
          <w:p w14:paraId="651CF89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3794E8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FC5BE0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017BC20" w14:textId="77777777" w:rsidR="000A4DB3" w:rsidRDefault="00F32CAA">
            <w:r>
              <w:t>nan</w:t>
            </w:r>
          </w:p>
        </w:tc>
      </w:tr>
    </w:tbl>
    <w:p w14:paraId="501FFE1A" w14:textId="77777777" w:rsidR="000A4DB3" w:rsidRDefault="00F32CAA">
      <w:pPr>
        <w:pStyle w:val="4"/>
      </w:pPr>
      <w:r>
        <w:t>导入作业发布</w:t>
      </w:r>
      <w:r>
        <w:t xml:space="preserve">(ECHO-GZML-KJB/KTR-ZYDR-ZYFB-TC)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8816CFE" w14:textId="77777777">
        <w:tc>
          <w:tcPr>
            <w:tcW w:w="1728" w:type="dxa"/>
          </w:tcPr>
          <w:p w14:paraId="766410D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7E63F46" w14:textId="77777777" w:rsidR="000A4DB3" w:rsidRDefault="00F32CAA">
            <w:r>
              <w:t>导入作业发布</w:t>
            </w:r>
          </w:p>
        </w:tc>
        <w:tc>
          <w:tcPr>
            <w:tcW w:w="1728" w:type="dxa"/>
          </w:tcPr>
          <w:p w14:paraId="57164B5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D559D55" w14:textId="77777777" w:rsidR="000A4DB3" w:rsidRDefault="00F32CAA">
            <w:r>
              <w:t>ECHO-GZML-KJB/KTR-ZYDR-ZYFB-TC</w:t>
            </w:r>
          </w:p>
        </w:tc>
      </w:tr>
      <w:tr w:rsidR="000A4DB3" w14:paraId="715500EB" w14:textId="77777777">
        <w:tc>
          <w:tcPr>
            <w:tcW w:w="1728" w:type="dxa"/>
          </w:tcPr>
          <w:p w14:paraId="083F1F1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897C45C" w14:textId="77777777" w:rsidR="000A4DB3" w:rsidRDefault="00F32CAA">
            <w:r>
              <w:t>见需求追踪表</w:t>
            </w:r>
          </w:p>
        </w:tc>
      </w:tr>
      <w:tr w:rsidR="000A4DB3" w14:paraId="7D424268" w14:textId="77777777">
        <w:tc>
          <w:tcPr>
            <w:tcW w:w="1728" w:type="dxa"/>
          </w:tcPr>
          <w:p w14:paraId="65112F2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F4BE2A2" w14:textId="77777777" w:rsidR="000A4DB3" w:rsidRDefault="00F32CAA">
            <w:r>
              <w:t>nan</w:t>
            </w:r>
          </w:p>
        </w:tc>
      </w:tr>
      <w:tr w:rsidR="000A4DB3" w14:paraId="05ECCDE4" w14:textId="77777777">
        <w:tc>
          <w:tcPr>
            <w:tcW w:w="1728" w:type="dxa"/>
          </w:tcPr>
          <w:p w14:paraId="71FA7CA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18CE9A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ECBEC53" w14:textId="77777777">
        <w:tc>
          <w:tcPr>
            <w:tcW w:w="8640" w:type="dxa"/>
            <w:gridSpan w:val="5"/>
          </w:tcPr>
          <w:p w14:paraId="68A360F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D9B7DF9" w14:textId="77777777">
        <w:tc>
          <w:tcPr>
            <w:tcW w:w="1728" w:type="dxa"/>
          </w:tcPr>
          <w:p w14:paraId="50360B0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4514A48" w14:textId="77777777" w:rsidR="000A4DB3" w:rsidRDefault="00F32CAA">
            <w:r>
              <w:t>测试数据准备充分</w:t>
            </w:r>
          </w:p>
        </w:tc>
      </w:tr>
      <w:tr w:rsidR="000A4DB3" w14:paraId="3351D4FE" w14:textId="77777777">
        <w:tc>
          <w:tcPr>
            <w:tcW w:w="1728" w:type="dxa"/>
          </w:tcPr>
          <w:p w14:paraId="513CC72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3B0C2D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F306BC1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FA2B24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F9E9F4A" w14:textId="77777777" w:rsidR="000A4DB3" w:rsidRDefault="00F32CAA">
            <w:r>
              <w:t>备注</w:t>
            </w:r>
          </w:p>
        </w:tc>
      </w:tr>
      <w:tr w:rsidR="000A4DB3" w14:paraId="1C546CCD" w14:textId="77777777">
        <w:tc>
          <w:tcPr>
            <w:tcW w:w="1728" w:type="dxa"/>
          </w:tcPr>
          <w:p w14:paraId="6564D88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8D3C573" w14:textId="77777777" w:rsidR="000A4DB3" w:rsidRDefault="00F32CAA">
            <w:r>
              <w:t>点击</w:t>
            </w:r>
            <w:r>
              <w:t>“kjb</w:t>
            </w:r>
            <w:r>
              <w:t>作业</w:t>
            </w:r>
            <w:r>
              <w:t>”</w:t>
            </w:r>
            <w:r>
              <w:t>作业列表右侧的【发布】图标</w:t>
            </w:r>
          </w:p>
        </w:tc>
        <w:tc>
          <w:tcPr>
            <w:tcW w:w="1728" w:type="dxa"/>
          </w:tcPr>
          <w:p w14:paraId="1F4ACA22" w14:textId="77777777" w:rsidR="000A4DB3" w:rsidRDefault="00F32CAA">
            <w:r>
              <w:t>提示发布成功</w:t>
            </w:r>
          </w:p>
        </w:tc>
        <w:tc>
          <w:tcPr>
            <w:tcW w:w="1728" w:type="dxa"/>
          </w:tcPr>
          <w:p w14:paraId="13394FC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B6151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AC2192A" w14:textId="77777777">
        <w:tc>
          <w:tcPr>
            <w:tcW w:w="1728" w:type="dxa"/>
          </w:tcPr>
          <w:p w14:paraId="6DDEAC9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2901EEF" w14:textId="77777777" w:rsidR="000A4DB3" w:rsidRDefault="00F32CAA">
            <w:r>
              <w:t>查看发布成功</w:t>
            </w:r>
            <w:r>
              <w:t>“kjb</w:t>
            </w:r>
            <w:r>
              <w:t>作业</w:t>
            </w:r>
            <w:r>
              <w:t>”</w:t>
            </w:r>
            <w:r>
              <w:t>右侧是否还能发布</w:t>
            </w:r>
          </w:p>
        </w:tc>
        <w:tc>
          <w:tcPr>
            <w:tcW w:w="1728" w:type="dxa"/>
          </w:tcPr>
          <w:p w14:paraId="3DFF76E3" w14:textId="77777777" w:rsidR="000A4DB3" w:rsidRDefault="00F32CAA">
            <w:r>
              <w:t>【发布】图标，变为【取消发布】图标</w:t>
            </w:r>
          </w:p>
        </w:tc>
        <w:tc>
          <w:tcPr>
            <w:tcW w:w="1728" w:type="dxa"/>
          </w:tcPr>
          <w:p w14:paraId="0C80C7E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38259F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851F805" w14:textId="77777777">
        <w:tc>
          <w:tcPr>
            <w:tcW w:w="1728" w:type="dxa"/>
          </w:tcPr>
          <w:p w14:paraId="034C688E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553D2A6" w14:textId="77777777" w:rsidR="000A4DB3" w:rsidRDefault="00F32CAA">
            <w:r>
              <w:t>进入</w:t>
            </w:r>
            <w:r>
              <w:t>“</w:t>
            </w:r>
            <w:r>
              <w:t>工作流设计器</w:t>
            </w:r>
            <w:r>
              <w:t>”</w:t>
            </w:r>
            <w:r>
              <w:t>页面，查看作业列表</w:t>
            </w:r>
          </w:p>
        </w:tc>
        <w:tc>
          <w:tcPr>
            <w:tcW w:w="1728" w:type="dxa"/>
          </w:tcPr>
          <w:p w14:paraId="1BC4F397" w14:textId="77777777" w:rsidR="000A4DB3" w:rsidRDefault="00F32CAA">
            <w:r>
              <w:t>步骤</w:t>
            </w:r>
            <w:r>
              <w:t>1</w:t>
            </w:r>
            <w:r>
              <w:t>发布的</w:t>
            </w:r>
            <w:r>
              <w:t>“kjb</w:t>
            </w:r>
            <w:r>
              <w:t>作业</w:t>
            </w:r>
            <w:r>
              <w:t>”</w:t>
            </w:r>
            <w:r>
              <w:t>在此列表显示</w:t>
            </w:r>
          </w:p>
        </w:tc>
        <w:tc>
          <w:tcPr>
            <w:tcW w:w="1728" w:type="dxa"/>
          </w:tcPr>
          <w:p w14:paraId="6DC1A4B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8D82D6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DB21C3" w14:textId="77777777">
        <w:tc>
          <w:tcPr>
            <w:tcW w:w="1728" w:type="dxa"/>
          </w:tcPr>
          <w:p w14:paraId="5BA4B57A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58D2E51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新建</w:t>
            </w:r>
            <w:r>
              <w:t>“kjb</w:t>
            </w:r>
            <w:r>
              <w:t>作业内容错误</w:t>
            </w:r>
            <w:r>
              <w:t>”</w:t>
            </w:r>
            <w:r>
              <w:t>作业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上传格式正确，但内容错误的</w:t>
            </w:r>
            <w:r>
              <w:t>“error.kjb”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点击发布</w:t>
            </w:r>
            <w:r>
              <w:br/>
            </w:r>
          </w:p>
        </w:tc>
        <w:tc>
          <w:tcPr>
            <w:tcW w:w="1728" w:type="dxa"/>
          </w:tcPr>
          <w:p w14:paraId="2DAC2A35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40DBEE3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04ED8A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20AB2988" w14:textId="77777777" w:rsidR="000A4DB3" w:rsidRDefault="00F32CAA">
      <w:pPr>
        <w:pStyle w:val="4"/>
      </w:pPr>
      <w:r>
        <w:t>导入作业子任务上传</w:t>
      </w:r>
      <w:r>
        <w:t xml:space="preserve">(ECHO-GZML-KJB/KTR-ZYDR-ZRWSC-TC)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3544BAF" w14:textId="77777777">
        <w:tc>
          <w:tcPr>
            <w:tcW w:w="1728" w:type="dxa"/>
          </w:tcPr>
          <w:p w14:paraId="61650B4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C6E06C4" w14:textId="77777777" w:rsidR="000A4DB3" w:rsidRDefault="00F32CAA">
            <w:r>
              <w:t>导入作业子任务上传</w:t>
            </w:r>
          </w:p>
        </w:tc>
        <w:tc>
          <w:tcPr>
            <w:tcW w:w="1728" w:type="dxa"/>
          </w:tcPr>
          <w:p w14:paraId="24068FF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ACD5C22" w14:textId="77777777" w:rsidR="000A4DB3" w:rsidRDefault="00F32CAA">
            <w:r>
              <w:t>ECHO-GZML-KJB/KTR-ZYDR-ZRWSC-TC</w:t>
            </w:r>
          </w:p>
        </w:tc>
      </w:tr>
      <w:tr w:rsidR="000A4DB3" w14:paraId="302AF8A0" w14:textId="77777777">
        <w:tc>
          <w:tcPr>
            <w:tcW w:w="1728" w:type="dxa"/>
          </w:tcPr>
          <w:p w14:paraId="73E84F6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23B835B" w14:textId="77777777" w:rsidR="000A4DB3" w:rsidRDefault="00F32CAA">
            <w:r>
              <w:t>见需求追踪表</w:t>
            </w:r>
          </w:p>
        </w:tc>
      </w:tr>
      <w:tr w:rsidR="000A4DB3" w14:paraId="6CA0455C" w14:textId="77777777">
        <w:tc>
          <w:tcPr>
            <w:tcW w:w="1728" w:type="dxa"/>
          </w:tcPr>
          <w:p w14:paraId="7B90DF4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FD36A41" w14:textId="77777777" w:rsidR="000A4DB3" w:rsidRDefault="00F32CAA">
            <w:r>
              <w:t>nan</w:t>
            </w:r>
          </w:p>
        </w:tc>
      </w:tr>
      <w:tr w:rsidR="000A4DB3" w14:paraId="6EC53B72" w14:textId="77777777">
        <w:tc>
          <w:tcPr>
            <w:tcW w:w="1728" w:type="dxa"/>
          </w:tcPr>
          <w:p w14:paraId="5B91BD1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11070D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51F0FC2" w14:textId="77777777">
        <w:tc>
          <w:tcPr>
            <w:tcW w:w="8640" w:type="dxa"/>
            <w:gridSpan w:val="5"/>
          </w:tcPr>
          <w:p w14:paraId="1F867AB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387A869" w14:textId="77777777">
        <w:tc>
          <w:tcPr>
            <w:tcW w:w="1728" w:type="dxa"/>
          </w:tcPr>
          <w:p w14:paraId="13AC455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2EC04F9" w14:textId="77777777" w:rsidR="000A4DB3" w:rsidRDefault="00F32CAA">
            <w:r>
              <w:t>测试数据准备充分</w:t>
            </w:r>
          </w:p>
        </w:tc>
      </w:tr>
      <w:tr w:rsidR="000A4DB3" w14:paraId="2A1C9285" w14:textId="77777777">
        <w:tc>
          <w:tcPr>
            <w:tcW w:w="1728" w:type="dxa"/>
          </w:tcPr>
          <w:p w14:paraId="4654A9D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903C9C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160FE75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10EB18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BBE99BD" w14:textId="77777777" w:rsidR="000A4DB3" w:rsidRDefault="00F32CAA">
            <w:r>
              <w:t>备注</w:t>
            </w:r>
          </w:p>
        </w:tc>
      </w:tr>
      <w:tr w:rsidR="000A4DB3" w14:paraId="39874CE7" w14:textId="77777777">
        <w:tc>
          <w:tcPr>
            <w:tcW w:w="1728" w:type="dxa"/>
          </w:tcPr>
          <w:p w14:paraId="252DCE4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94EA0ED" w14:textId="77777777" w:rsidR="000A4DB3" w:rsidRDefault="00F32CAA">
            <w:r>
              <w:t xml:space="preserve">1) </w:t>
            </w:r>
            <w:r>
              <w:t>点击</w:t>
            </w:r>
            <w:r>
              <w:t>“kjb</w:t>
            </w:r>
            <w:r>
              <w:t>作业</w:t>
            </w:r>
            <w:r>
              <w:t>”</w:t>
            </w:r>
            <w:r>
              <w:t>左侧【展开】图标</w:t>
            </w:r>
            <w:r>
              <w:br/>
              <w:t xml:space="preserve">2) </w:t>
            </w:r>
            <w:r>
              <w:t>点击其展开后子任务右侧【上传】图标</w:t>
            </w:r>
            <w:r>
              <w:br/>
            </w:r>
          </w:p>
        </w:tc>
        <w:tc>
          <w:tcPr>
            <w:tcW w:w="1728" w:type="dxa"/>
          </w:tcPr>
          <w:p w14:paraId="088093F8" w14:textId="77777777" w:rsidR="000A4DB3" w:rsidRDefault="00F32CAA">
            <w:r>
              <w:t>可以成功上传相应格式的子任务文件</w:t>
            </w:r>
          </w:p>
        </w:tc>
        <w:tc>
          <w:tcPr>
            <w:tcW w:w="1728" w:type="dxa"/>
          </w:tcPr>
          <w:p w14:paraId="47B94BD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A9F3A2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B64E661" w14:textId="77777777">
        <w:tc>
          <w:tcPr>
            <w:tcW w:w="1728" w:type="dxa"/>
          </w:tcPr>
          <w:p w14:paraId="169E061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75DA2B0" w14:textId="77777777" w:rsidR="000A4DB3" w:rsidRDefault="00F32CAA">
            <w:r>
              <w:t xml:space="preserve">1) </w:t>
            </w:r>
            <w:r>
              <w:t>新建</w:t>
            </w:r>
            <w:r>
              <w:t>“</w:t>
            </w:r>
            <w:r>
              <w:t>子任务格式错误</w:t>
            </w:r>
            <w:r>
              <w:t>”</w:t>
            </w:r>
            <w:r>
              <w:t>作业，完成后，点击左侧【展开】图标</w:t>
            </w:r>
            <w:r>
              <w:br/>
              <w:t xml:space="preserve">2) </w:t>
            </w:r>
            <w:r>
              <w:t>点击其展开后子任务右侧【上传】图标</w:t>
            </w:r>
            <w:r>
              <w:br/>
              <w:t xml:space="preserve">3) </w:t>
            </w:r>
            <w:r>
              <w:t>上传</w:t>
            </w:r>
            <w:r>
              <w:t>“error.ktr”</w:t>
            </w:r>
            <w:r>
              <w:t>文件（文件内容为格式有误的测试数据）</w:t>
            </w:r>
            <w:r>
              <w:br/>
            </w:r>
          </w:p>
        </w:tc>
        <w:tc>
          <w:tcPr>
            <w:tcW w:w="1728" w:type="dxa"/>
          </w:tcPr>
          <w:p w14:paraId="6E370217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4F58297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43C611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FC930F8" w14:textId="77777777">
        <w:tc>
          <w:tcPr>
            <w:tcW w:w="1728" w:type="dxa"/>
          </w:tcPr>
          <w:p w14:paraId="08E6CDD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9745AB9" w14:textId="77777777" w:rsidR="000A4DB3" w:rsidRDefault="00F32CAA">
            <w:r>
              <w:t>测试结果符合预期后，测试终止</w:t>
            </w:r>
          </w:p>
        </w:tc>
      </w:tr>
      <w:tr w:rsidR="000A4DB3" w14:paraId="380CFE7E" w14:textId="77777777">
        <w:tc>
          <w:tcPr>
            <w:tcW w:w="1728" w:type="dxa"/>
          </w:tcPr>
          <w:p w14:paraId="046851B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112C499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1CCBF27" w14:textId="77777777">
        <w:tc>
          <w:tcPr>
            <w:tcW w:w="1728" w:type="dxa"/>
          </w:tcPr>
          <w:p w14:paraId="658C0A9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87FA63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4175D0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F5883FF" w14:textId="77777777" w:rsidR="000A4DB3" w:rsidRDefault="00F32CAA">
            <w:r>
              <w:t>nan</w:t>
            </w:r>
          </w:p>
        </w:tc>
      </w:tr>
    </w:tbl>
    <w:p w14:paraId="16CE1C34" w14:textId="77777777" w:rsidR="000A4DB3" w:rsidRDefault="00F32CAA">
      <w:pPr>
        <w:pStyle w:val="4"/>
      </w:pPr>
      <w:r>
        <w:t>导入作业下载</w:t>
      </w:r>
      <w:r>
        <w:t xml:space="preserve">(ECHO-GZML-KJB/KTR-ZYDR-ZYXZ-TC)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F9140B6" w14:textId="77777777">
        <w:tc>
          <w:tcPr>
            <w:tcW w:w="1728" w:type="dxa"/>
          </w:tcPr>
          <w:p w14:paraId="7C1CB2F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40B3AF2" w14:textId="77777777" w:rsidR="000A4DB3" w:rsidRDefault="00F32CAA">
            <w:r>
              <w:t>导入作业下载</w:t>
            </w:r>
          </w:p>
        </w:tc>
        <w:tc>
          <w:tcPr>
            <w:tcW w:w="1728" w:type="dxa"/>
          </w:tcPr>
          <w:p w14:paraId="6DE1482D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69AE6B2" w14:textId="77777777" w:rsidR="000A4DB3" w:rsidRDefault="00F32CAA">
            <w:r>
              <w:t>ECHO-GZML-KJB/KTR-ZYDR-ZYXZ-TC</w:t>
            </w:r>
          </w:p>
        </w:tc>
      </w:tr>
      <w:tr w:rsidR="000A4DB3" w14:paraId="1681ABA5" w14:textId="77777777">
        <w:tc>
          <w:tcPr>
            <w:tcW w:w="1728" w:type="dxa"/>
          </w:tcPr>
          <w:p w14:paraId="726C5E4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26ACE85" w14:textId="77777777" w:rsidR="000A4DB3" w:rsidRDefault="00F32CAA">
            <w:r>
              <w:t>见需求追踪表</w:t>
            </w:r>
          </w:p>
        </w:tc>
      </w:tr>
      <w:tr w:rsidR="000A4DB3" w14:paraId="16E4F6E2" w14:textId="77777777">
        <w:tc>
          <w:tcPr>
            <w:tcW w:w="1728" w:type="dxa"/>
          </w:tcPr>
          <w:p w14:paraId="07A29EE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4B7B69A" w14:textId="77777777" w:rsidR="000A4DB3" w:rsidRDefault="00F32CAA">
            <w:r>
              <w:t>nan</w:t>
            </w:r>
          </w:p>
        </w:tc>
      </w:tr>
      <w:tr w:rsidR="000A4DB3" w14:paraId="445B15F4" w14:textId="77777777">
        <w:tc>
          <w:tcPr>
            <w:tcW w:w="1728" w:type="dxa"/>
          </w:tcPr>
          <w:p w14:paraId="68DFF3C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297CB31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83D6F0F" w14:textId="77777777">
        <w:tc>
          <w:tcPr>
            <w:tcW w:w="8640" w:type="dxa"/>
            <w:gridSpan w:val="5"/>
          </w:tcPr>
          <w:p w14:paraId="756614E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F4C2B9B" w14:textId="77777777">
        <w:tc>
          <w:tcPr>
            <w:tcW w:w="1728" w:type="dxa"/>
          </w:tcPr>
          <w:p w14:paraId="17DA7DA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414068D" w14:textId="77777777" w:rsidR="000A4DB3" w:rsidRDefault="00F32CAA">
            <w:r>
              <w:t>测试数据准备充分</w:t>
            </w:r>
          </w:p>
        </w:tc>
      </w:tr>
      <w:tr w:rsidR="000A4DB3" w14:paraId="69B1900F" w14:textId="77777777">
        <w:tc>
          <w:tcPr>
            <w:tcW w:w="1728" w:type="dxa"/>
          </w:tcPr>
          <w:p w14:paraId="2831D81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B3BAAB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112FC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D63DF4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B7A9BA3" w14:textId="77777777" w:rsidR="000A4DB3" w:rsidRDefault="00F32CAA">
            <w:r>
              <w:t>备注</w:t>
            </w:r>
          </w:p>
        </w:tc>
      </w:tr>
      <w:tr w:rsidR="000A4DB3" w14:paraId="6EE2E320" w14:textId="77777777">
        <w:tc>
          <w:tcPr>
            <w:tcW w:w="1728" w:type="dxa"/>
          </w:tcPr>
          <w:p w14:paraId="5BF0731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27C9C9D" w14:textId="77777777" w:rsidR="000A4DB3" w:rsidRDefault="00F32CAA">
            <w:r>
              <w:t>点击</w:t>
            </w:r>
            <w:r>
              <w:t>“kjb</w:t>
            </w:r>
            <w:r>
              <w:t>作业</w:t>
            </w:r>
            <w:r>
              <w:t>”</w:t>
            </w:r>
            <w:r>
              <w:t>右侧【下载】图标</w:t>
            </w:r>
          </w:p>
        </w:tc>
        <w:tc>
          <w:tcPr>
            <w:tcW w:w="1728" w:type="dxa"/>
          </w:tcPr>
          <w:p w14:paraId="719109A6" w14:textId="77777777" w:rsidR="000A4DB3" w:rsidRDefault="00F32CAA">
            <w:r>
              <w:t>Kjb</w:t>
            </w:r>
            <w:r>
              <w:t>作业可以成功下载</w:t>
            </w:r>
          </w:p>
        </w:tc>
        <w:tc>
          <w:tcPr>
            <w:tcW w:w="1728" w:type="dxa"/>
          </w:tcPr>
          <w:p w14:paraId="642C249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C853F8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7FABAB8" w14:textId="77777777">
        <w:tc>
          <w:tcPr>
            <w:tcW w:w="1728" w:type="dxa"/>
          </w:tcPr>
          <w:p w14:paraId="11302E9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07873AF" w14:textId="77777777" w:rsidR="000A4DB3" w:rsidRDefault="00F32CAA">
            <w:r>
              <w:t>测试结果符合预期后，测试终止</w:t>
            </w:r>
          </w:p>
        </w:tc>
      </w:tr>
      <w:tr w:rsidR="000A4DB3" w14:paraId="24B50603" w14:textId="77777777">
        <w:tc>
          <w:tcPr>
            <w:tcW w:w="1728" w:type="dxa"/>
          </w:tcPr>
          <w:p w14:paraId="58D9FCE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DC75FD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72FF2DC" w14:textId="77777777">
        <w:tc>
          <w:tcPr>
            <w:tcW w:w="1728" w:type="dxa"/>
          </w:tcPr>
          <w:p w14:paraId="4FB4766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93055E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E5BF64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904C616" w14:textId="77777777" w:rsidR="000A4DB3" w:rsidRDefault="00F32CAA">
            <w:r>
              <w:t>nan</w:t>
            </w:r>
          </w:p>
        </w:tc>
      </w:tr>
    </w:tbl>
    <w:p w14:paraId="3584DCF5" w14:textId="77777777" w:rsidR="000A4DB3" w:rsidRDefault="00F32CAA">
      <w:pPr>
        <w:pStyle w:val="4"/>
      </w:pPr>
      <w:r>
        <w:t>导入作业删除</w:t>
      </w:r>
      <w:r>
        <w:t xml:space="preserve">(ECHO-GZML-KJB/KTR-ZYDR-ZYSC-TC)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DA0C416" w14:textId="77777777">
        <w:tc>
          <w:tcPr>
            <w:tcW w:w="1728" w:type="dxa"/>
          </w:tcPr>
          <w:p w14:paraId="451D603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3012D8C" w14:textId="77777777" w:rsidR="000A4DB3" w:rsidRDefault="00F32CAA">
            <w:r>
              <w:t>导入作业删除</w:t>
            </w:r>
          </w:p>
        </w:tc>
        <w:tc>
          <w:tcPr>
            <w:tcW w:w="1728" w:type="dxa"/>
          </w:tcPr>
          <w:p w14:paraId="2F3D083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371BE5C" w14:textId="77777777" w:rsidR="000A4DB3" w:rsidRDefault="00F32CAA">
            <w:r>
              <w:t>ECHO-GZML-KJB/KTR-ZYDR-ZYSC-TC</w:t>
            </w:r>
          </w:p>
        </w:tc>
      </w:tr>
      <w:tr w:rsidR="000A4DB3" w14:paraId="217E0A80" w14:textId="77777777">
        <w:tc>
          <w:tcPr>
            <w:tcW w:w="1728" w:type="dxa"/>
          </w:tcPr>
          <w:p w14:paraId="2B8F52B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464FE56" w14:textId="77777777" w:rsidR="000A4DB3" w:rsidRDefault="00F32CAA">
            <w:r>
              <w:t>见需求追踪表</w:t>
            </w:r>
          </w:p>
        </w:tc>
      </w:tr>
      <w:tr w:rsidR="000A4DB3" w14:paraId="3CDDB716" w14:textId="77777777">
        <w:tc>
          <w:tcPr>
            <w:tcW w:w="1728" w:type="dxa"/>
          </w:tcPr>
          <w:p w14:paraId="7B65A17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4F16C8B" w14:textId="77777777" w:rsidR="000A4DB3" w:rsidRDefault="00F32CAA">
            <w:r>
              <w:t>nan</w:t>
            </w:r>
          </w:p>
        </w:tc>
      </w:tr>
      <w:tr w:rsidR="000A4DB3" w14:paraId="4291B496" w14:textId="77777777">
        <w:tc>
          <w:tcPr>
            <w:tcW w:w="1728" w:type="dxa"/>
          </w:tcPr>
          <w:p w14:paraId="20C58F6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61A1B2F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A1E4A9D" w14:textId="77777777">
        <w:tc>
          <w:tcPr>
            <w:tcW w:w="8640" w:type="dxa"/>
            <w:gridSpan w:val="5"/>
          </w:tcPr>
          <w:p w14:paraId="6AC9C88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9908A94" w14:textId="77777777">
        <w:tc>
          <w:tcPr>
            <w:tcW w:w="1728" w:type="dxa"/>
          </w:tcPr>
          <w:p w14:paraId="5721612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698A8CD" w14:textId="77777777" w:rsidR="000A4DB3" w:rsidRDefault="00F32CAA">
            <w:r>
              <w:t>测试数据准备充分</w:t>
            </w:r>
          </w:p>
        </w:tc>
      </w:tr>
      <w:tr w:rsidR="000A4DB3" w14:paraId="1CDD79A0" w14:textId="77777777">
        <w:tc>
          <w:tcPr>
            <w:tcW w:w="1728" w:type="dxa"/>
          </w:tcPr>
          <w:p w14:paraId="59211BE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637E8A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9E4F49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F87CE86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80AAEB8" w14:textId="77777777" w:rsidR="000A4DB3" w:rsidRDefault="00F32CAA">
            <w:r>
              <w:t>备注</w:t>
            </w:r>
          </w:p>
        </w:tc>
      </w:tr>
      <w:tr w:rsidR="000A4DB3" w14:paraId="157216E6" w14:textId="77777777">
        <w:tc>
          <w:tcPr>
            <w:tcW w:w="1728" w:type="dxa"/>
          </w:tcPr>
          <w:p w14:paraId="778FAC1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DCACF31" w14:textId="77777777" w:rsidR="000A4DB3" w:rsidRDefault="00F32CAA">
            <w:r>
              <w:t xml:space="preserve">1) </w:t>
            </w:r>
            <w:r>
              <w:t>添加新</w:t>
            </w:r>
            <w:r>
              <w:t>kjb</w:t>
            </w:r>
            <w:r>
              <w:t>作业</w:t>
            </w:r>
            <w:r>
              <w:t>“kjb</w:t>
            </w:r>
            <w:r>
              <w:t>新作业</w:t>
            </w:r>
            <w:r>
              <w:t>”</w:t>
            </w:r>
            <w:r>
              <w:t>，并发布</w:t>
            </w:r>
            <w:r>
              <w:br/>
              <w:t xml:space="preserve">2) </w:t>
            </w:r>
            <w:r>
              <w:t>添加新</w:t>
            </w:r>
            <w:r>
              <w:t>kjb</w:t>
            </w:r>
            <w:r>
              <w:t>作业</w:t>
            </w:r>
            <w:r>
              <w:t>“kjb2</w:t>
            </w:r>
            <w:r>
              <w:t>新作业</w:t>
            </w:r>
            <w:r>
              <w:t>”</w:t>
            </w:r>
            <w:r>
              <w:br/>
              <w:t xml:space="preserve">3) </w:t>
            </w:r>
            <w:r>
              <w:t>查看</w:t>
            </w:r>
            <w:r>
              <w:t>“kjb</w:t>
            </w:r>
            <w:r>
              <w:t>新作业</w:t>
            </w:r>
            <w:r>
              <w:t>”</w:t>
            </w:r>
            <w:r>
              <w:t>、和</w:t>
            </w:r>
            <w:r>
              <w:t>“kjb2</w:t>
            </w:r>
            <w:r>
              <w:t>新作业</w:t>
            </w:r>
            <w:r>
              <w:t>”</w:t>
            </w:r>
            <w:r>
              <w:t>是否可删除</w:t>
            </w:r>
            <w:r>
              <w:br/>
            </w:r>
          </w:p>
        </w:tc>
        <w:tc>
          <w:tcPr>
            <w:tcW w:w="1728" w:type="dxa"/>
          </w:tcPr>
          <w:p w14:paraId="487B71FA" w14:textId="77777777" w:rsidR="000A4DB3" w:rsidRDefault="00F32CAA">
            <w:r>
              <w:t xml:space="preserve">1) </w:t>
            </w:r>
            <w:r>
              <w:t>已发布的</w:t>
            </w:r>
            <w:r>
              <w:t>“kjb</w:t>
            </w:r>
            <w:r>
              <w:t>新作业</w:t>
            </w:r>
            <w:r>
              <w:t>”</w:t>
            </w:r>
            <w:r>
              <w:t>无法删除</w:t>
            </w:r>
            <w:r>
              <w:br/>
              <w:t xml:space="preserve">2) </w:t>
            </w:r>
            <w:r>
              <w:t>未发布的</w:t>
            </w:r>
            <w:r>
              <w:t>“kjb2”</w:t>
            </w:r>
            <w:r>
              <w:t>新作业有【删除】图标</w:t>
            </w:r>
            <w:r>
              <w:br/>
            </w:r>
          </w:p>
        </w:tc>
        <w:tc>
          <w:tcPr>
            <w:tcW w:w="1728" w:type="dxa"/>
          </w:tcPr>
          <w:p w14:paraId="42D0623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F55462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5466F46" w14:textId="77777777">
        <w:tc>
          <w:tcPr>
            <w:tcW w:w="1728" w:type="dxa"/>
          </w:tcPr>
          <w:p w14:paraId="54E5344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813162D" w14:textId="77777777" w:rsidR="000A4DB3" w:rsidRDefault="00F32CAA">
            <w:r>
              <w:t>点击</w:t>
            </w:r>
            <w:r>
              <w:t>“kjb2</w:t>
            </w:r>
            <w:r>
              <w:t>新作业</w:t>
            </w:r>
            <w:r>
              <w:t>”</w:t>
            </w:r>
            <w:r>
              <w:t>左侧【删除】图标</w:t>
            </w:r>
          </w:p>
        </w:tc>
        <w:tc>
          <w:tcPr>
            <w:tcW w:w="1728" w:type="dxa"/>
          </w:tcPr>
          <w:p w14:paraId="0F46B7C2" w14:textId="77777777" w:rsidR="000A4DB3" w:rsidRDefault="00F32CAA">
            <w:r>
              <w:t>删除成功</w:t>
            </w:r>
          </w:p>
        </w:tc>
        <w:tc>
          <w:tcPr>
            <w:tcW w:w="1728" w:type="dxa"/>
          </w:tcPr>
          <w:p w14:paraId="2704474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A2E177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126F4D7" w14:textId="77777777">
        <w:tc>
          <w:tcPr>
            <w:tcW w:w="1728" w:type="dxa"/>
          </w:tcPr>
          <w:p w14:paraId="7A277165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6362CE5" w14:textId="77777777" w:rsidR="000A4DB3" w:rsidRDefault="00F32CAA">
            <w:r>
              <w:t xml:space="preserve">1) </w:t>
            </w:r>
            <w:r>
              <w:t>添加新</w:t>
            </w:r>
            <w:r>
              <w:t>kjb</w:t>
            </w:r>
            <w:r>
              <w:t>作业</w:t>
            </w:r>
            <w:r>
              <w:t>“kjb</w:t>
            </w:r>
            <w:r>
              <w:t>作业被引用</w:t>
            </w:r>
            <w:r>
              <w:t>”</w:t>
            </w:r>
            <w:r>
              <w:br/>
              <w:t xml:space="preserve">2) </w:t>
            </w:r>
            <w:r>
              <w:t>上传文件，并填写信息完毕后，发布</w:t>
            </w:r>
            <w:r>
              <w:br/>
              <w:t xml:space="preserve">3) </w:t>
            </w:r>
            <w:r>
              <w:t>进入</w:t>
            </w:r>
            <w:r>
              <w:t>“</w:t>
            </w:r>
            <w:r>
              <w:t>工作流设计器</w:t>
            </w:r>
            <w:r>
              <w:t>”</w:t>
            </w:r>
            <w:r>
              <w:t>页面，将发布后</w:t>
            </w:r>
            <w:r>
              <w:t>的作业引入工作流</w:t>
            </w:r>
            <w:r>
              <w:br/>
              <w:t xml:space="preserve">4) </w:t>
            </w:r>
            <w:r>
              <w:t>重新回到</w:t>
            </w:r>
            <w:r>
              <w:t>“KJB/KTR</w:t>
            </w:r>
            <w:r>
              <w:t>作业导入</w:t>
            </w:r>
            <w:r>
              <w:t>”</w:t>
            </w:r>
            <w:r>
              <w:t>页面，点击删除</w:t>
            </w:r>
            <w:r>
              <w:br/>
            </w:r>
          </w:p>
        </w:tc>
        <w:tc>
          <w:tcPr>
            <w:tcW w:w="1728" w:type="dxa"/>
          </w:tcPr>
          <w:p w14:paraId="77653B1C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1998CE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ABFF50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8E8E352" w14:textId="77777777">
        <w:tc>
          <w:tcPr>
            <w:tcW w:w="1728" w:type="dxa"/>
          </w:tcPr>
          <w:p w14:paraId="3E8BBA7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17C4ED4" w14:textId="77777777" w:rsidR="000A4DB3" w:rsidRDefault="00F32CAA">
            <w:r>
              <w:t>测试结果符合预期后，测试终止</w:t>
            </w:r>
          </w:p>
        </w:tc>
      </w:tr>
      <w:tr w:rsidR="000A4DB3" w14:paraId="72C4CC6D" w14:textId="77777777">
        <w:tc>
          <w:tcPr>
            <w:tcW w:w="1728" w:type="dxa"/>
          </w:tcPr>
          <w:p w14:paraId="4965A57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B8AB16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E2025D5" w14:textId="77777777">
        <w:tc>
          <w:tcPr>
            <w:tcW w:w="1728" w:type="dxa"/>
          </w:tcPr>
          <w:p w14:paraId="02E3762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B384FB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A571D5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B0E4956" w14:textId="77777777" w:rsidR="000A4DB3" w:rsidRDefault="00F32CAA">
            <w:r>
              <w:t>nan</w:t>
            </w:r>
          </w:p>
        </w:tc>
      </w:tr>
    </w:tbl>
    <w:p w14:paraId="1258420F" w14:textId="77777777" w:rsidR="000A4DB3" w:rsidRDefault="00F32CAA">
      <w:pPr>
        <w:pStyle w:val="31"/>
      </w:pPr>
      <w:r>
        <w:t>工作流管理（</w:t>
      </w:r>
      <w:r>
        <w:t>ECHO-GZML-GZLGL</w:t>
      </w:r>
      <w:r>
        <w:t>）</w:t>
      </w:r>
    </w:p>
    <w:p w14:paraId="5EEAFF95" w14:textId="77777777" w:rsidR="000A4DB3" w:rsidRDefault="00F32CAA">
      <w:r>
        <w:t>工作流管理是对用户当前所在的工作目录中的工作流进行查询、删除、导出、设置</w:t>
      </w:r>
      <w:r>
        <w:t>/</w:t>
      </w:r>
      <w:r>
        <w:t>清除调度策略、启用</w:t>
      </w:r>
      <w:r>
        <w:t>/</w:t>
      </w:r>
      <w:r>
        <w:t>禁用、停止和立即运行等操作。用户可将业务相互关联的多个工作流组织在同一个工作目录中，以方便操作。</w:t>
      </w:r>
    </w:p>
    <w:p w14:paraId="785BD190" w14:textId="77777777" w:rsidR="000A4DB3" w:rsidRDefault="00F32CAA">
      <w:pPr>
        <w:pStyle w:val="4"/>
      </w:pPr>
      <w:r>
        <w:t>工作流查询</w:t>
      </w:r>
      <w:r>
        <w:t xml:space="preserve">(ECHO-GZML-GZLGL-GZLCX-TC)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073AC25" w14:textId="77777777">
        <w:tc>
          <w:tcPr>
            <w:tcW w:w="1728" w:type="dxa"/>
          </w:tcPr>
          <w:p w14:paraId="75838AB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26E06DE" w14:textId="77777777" w:rsidR="000A4DB3" w:rsidRDefault="00F32CAA">
            <w:r>
              <w:t>工作流查询</w:t>
            </w:r>
          </w:p>
        </w:tc>
        <w:tc>
          <w:tcPr>
            <w:tcW w:w="1728" w:type="dxa"/>
          </w:tcPr>
          <w:p w14:paraId="620A51E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0F41FC5" w14:textId="77777777" w:rsidR="000A4DB3" w:rsidRDefault="00F32CAA">
            <w:r>
              <w:t>ECHO-GZML-GZLGL-GZLCX-TC</w:t>
            </w:r>
          </w:p>
        </w:tc>
      </w:tr>
      <w:tr w:rsidR="000A4DB3" w14:paraId="47C961FE" w14:textId="77777777">
        <w:tc>
          <w:tcPr>
            <w:tcW w:w="1728" w:type="dxa"/>
          </w:tcPr>
          <w:p w14:paraId="209FF0A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2DF9E51" w14:textId="77777777" w:rsidR="000A4DB3" w:rsidRDefault="00F32CAA">
            <w:r>
              <w:t>见需求追踪表</w:t>
            </w:r>
          </w:p>
        </w:tc>
      </w:tr>
      <w:tr w:rsidR="000A4DB3" w14:paraId="5BA3F87B" w14:textId="77777777">
        <w:tc>
          <w:tcPr>
            <w:tcW w:w="1728" w:type="dxa"/>
          </w:tcPr>
          <w:p w14:paraId="13C11B9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24BA91F" w14:textId="77777777" w:rsidR="000A4DB3" w:rsidRDefault="00F32CAA">
            <w:r>
              <w:t>nan</w:t>
            </w:r>
          </w:p>
        </w:tc>
      </w:tr>
      <w:tr w:rsidR="000A4DB3" w14:paraId="535EA126" w14:textId="77777777">
        <w:tc>
          <w:tcPr>
            <w:tcW w:w="1728" w:type="dxa"/>
          </w:tcPr>
          <w:p w14:paraId="3C80680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523396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68D26FF" w14:textId="77777777">
        <w:tc>
          <w:tcPr>
            <w:tcW w:w="8640" w:type="dxa"/>
            <w:gridSpan w:val="5"/>
          </w:tcPr>
          <w:p w14:paraId="7059227E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7A76899" w14:textId="77777777">
        <w:tc>
          <w:tcPr>
            <w:tcW w:w="1728" w:type="dxa"/>
          </w:tcPr>
          <w:p w14:paraId="101DDBC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48544A5" w14:textId="77777777" w:rsidR="000A4DB3" w:rsidRDefault="00F32CAA">
            <w:r>
              <w:t>测试数据准备充分</w:t>
            </w:r>
          </w:p>
        </w:tc>
      </w:tr>
      <w:tr w:rsidR="000A4DB3" w14:paraId="75E44E6E" w14:textId="77777777">
        <w:tc>
          <w:tcPr>
            <w:tcW w:w="1728" w:type="dxa"/>
          </w:tcPr>
          <w:p w14:paraId="1C649CB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ADBBD0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AEF1B5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1F7DC9A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CD6C22F" w14:textId="77777777" w:rsidR="000A4DB3" w:rsidRDefault="00F32CAA">
            <w:r>
              <w:t>备注</w:t>
            </w:r>
          </w:p>
        </w:tc>
      </w:tr>
      <w:tr w:rsidR="000A4DB3" w14:paraId="173E5EC4" w14:textId="77777777">
        <w:tc>
          <w:tcPr>
            <w:tcW w:w="1728" w:type="dxa"/>
          </w:tcPr>
          <w:p w14:paraId="52A1BC2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1BB4D07" w14:textId="77777777" w:rsidR="000A4DB3" w:rsidRDefault="00F32CAA">
            <w:r>
              <w:t>输入工作流名称、状态和发布时间进行过滤查询</w:t>
            </w:r>
          </w:p>
        </w:tc>
        <w:tc>
          <w:tcPr>
            <w:tcW w:w="1728" w:type="dxa"/>
          </w:tcPr>
          <w:p w14:paraId="2986D5DE" w14:textId="77777777" w:rsidR="000A4DB3" w:rsidRDefault="00F32CAA">
            <w:r>
              <w:t>可以按照输入条件过滤正确结果</w:t>
            </w:r>
          </w:p>
        </w:tc>
        <w:tc>
          <w:tcPr>
            <w:tcW w:w="1728" w:type="dxa"/>
          </w:tcPr>
          <w:p w14:paraId="34C774B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2D4C2B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4472727" w14:textId="77777777">
        <w:tc>
          <w:tcPr>
            <w:tcW w:w="1728" w:type="dxa"/>
          </w:tcPr>
          <w:p w14:paraId="4EC643D8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2725899D" w14:textId="77777777" w:rsidR="000A4DB3" w:rsidRDefault="00F32CAA">
            <w:r>
              <w:t>发布多版本工作流，并无启用版本时</w:t>
            </w:r>
          </w:p>
        </w:tc>
        <w:tc>
          <w:tcPr>
            <w:tcW w:w="1728" w:type="dxa"/>
          </w:tcPr>
          <w:p w14:paraId="661D2533" w14:textId="77777777" w:rsidR="000A4DB3" w:rsidRDefault="00F32CAA">
            <w:r>
              <w:t>折叠显示最新版本号的工作流</w:t>
            </w:r>
          </w:p>
        </w:tc>
        <w:tc>
          <w:tcPr>
            <w:tcW w:w="1728" w:type="dxa"/>
          </w:tcPr>
          <w:p w14:paraId="0728F53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953F0B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BCA2C5" w14:textId="77777777">
        <w:tc>
          <w:tcPr>
            <w:tcW w:w="1728" w:type="dxa"/>
          </w:tcPr>
          <w:p w14:paraId="28B5C841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0D02B38" w14:textId="77777777" w:rsidR="000A4DB3" w:rsidRDefault="00F32CAA">
            <w:r>
              <w:t>发布多版本工作流，有启用版本时</w:t>
            </w:r>
          </w:p>
        </w:tc>
        <w:tc>
          <w:tcPr>
            <w:tcW w:w="1728" w:type="dxa"/>
          </w:tcPr>
          <w:p w14:paraId="2D16F9BB" w14:textId="77777777" w:rsidR="000A4DB3" w:rsidRDefault="00F32CAA">
            <w:r>
              <w:t>折叠显示启用的工作流</w:t>
            </w:r>
          </w:p>
        </w:tc>
        <w:tc>
          <w:tcPr>
            <w:tcW w:w="1728" w:type="dxa"/>
          </w:tcPr>
          <w:p w14:paraId="6577547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DF0821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B8D61B0" w14:textId="77777777">
        <w:tc>
          <w:tcPr>
            <w:tcW w:w="1728" w:type="dxa"/>
          </w:tcPr>
          <w:p w14:paraId="25BD52A8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6B18D0DE" w14:textId="77777777" w:rsidR="000A4DB3" w:rsidRDefault="00F32CAA">
            <w:r>
              <w:t>发布多版本工作流，点击第一个工作流</w:t>
            </w:r>
          </w:p>
        </w:tc>
        <w:tc>
          <w:tcPr>
            <w:tcW w:w="1728" w:type="dxa"/>
          </w:tcPr>
          <w:p w14:paraId="3211CCAF" w14:textId="77777777" w:rsidR="000A4DB3" w:rsidRDefault="00F32CAA">
            <w:r>
              <w:t>未点击时合并显示，点击第一个时展开显示其他版本工作流</w:t>
            </w:r>
          </w:p>
        </w:tc>
        <w:tc>
          <w:tcPr>
            <w:tcW w:w="1728" w:type="dxa"/>
          </w:tcPr>
          <w:p w14:paraId="6FE62F1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CAA47B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30F7BE0" w14:textId="77777777">
        <w:tc>
          <w:tcPr>
            <w:tcW w:w="1728" w:type="dxa"/>
          </w:tcPr>
          <w:p w14:paraId="59E977AD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6CA10069" w14:textId="77777777" w:rsidR="000A4DB3" w:rsidRDefault="00F32CAA">
            <w:r>
              <w:t>发布多版本工作流，启动一个工作流，再启动另一个版本工作流</w:t>
            </w:r>
          </w:p>
        </w:tc>
        <w:tc>
          <w:tcPr>
            <w:tcW w:w="1728" w:type="dxa"/>
          </w:tcPr>
          <w:p w14:paraId="7799B0CE" w14:textId="77777777" w:rsidR="000A4DB3" w:rsidRDefault="00F32CAA">
            <w:r>
              <w:t>系统提示同一工作流，只能有一个是启用状态</w:t>
            </w:r>
          </w:p>
        </w:tc>
        <w:tc>
          <w:tcPr>
            <w:tcW w:w="1728" w:type="dxa"/>
          </w:tcPr>
          <w:p w14:paraId="5E20C7F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AA5508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8CAB5A4" w14:textId="77777777">
        <w:tc>
          <w:tcPr>
            <w:tcW w:w="1728" w:type="dxa"/>
          </w:tcPr>
          <w:p w14:paraId="24100DA1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16E79762" w14:textId="77777777" w:rsidR="000A4DB3" w:rsidRDefault="00F32CAA">
            <w:r>
              <w:t>查看列表元素</w:t>
            </w:r>
          </w:p>
        </w:tc>
        <w:tc>
          <w:tcPr>
            <w:tcW w:w="1728" w:type="dxa"/>
          </w:tcPr>
          <w:p w14:paraId="4DA73F6D" w14:textId="77777777" w:rsidR="000A4DB3" w:rsidRDefault="00F32CAA">
            <w:r>
              <w:t>只可对折叠显示的工作流（启用或者最新版）进行禁用、立即执行和停止操作；</w:t>
            </w:r>
          </w:p>
        </w:tc>
        <w:tc>
          <w:tcPr>
            <w:tcW w:w="1728" w:type="dxa"/>
          </w:tcPr>
          <w:p w14:paraId="2439149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CD8809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3D2EC4" w14:textId="77777777">
        <w:tc>
          <w:tcPr>
            <w:tcW w:w="1728" w:type="dxa"/>
          </w:tcPr>
          <w:p w14:paraId="73A72DAA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6F8FD1D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B71DAFA" w14:textId="77777777" w:rsidR="000A4DB3" w:rsidRDefault="00F32CAA">
            <w:r>
              <w:t>可查看任意版本工作流的工作流实例，即：非启用版本的工作流也可以跳转到工作流实例列表页面</w:t>
            </w:r>
          </w:p>
        </w:tc>
        <w:tc>
          <w:tcPr>
            <w:tcW w:w="1728" w:type="dxa"/>
          </w:tcPr>
          <w:p w14:paraId="59EA99B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18B75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75AAF5D" w14:textId="77777777">
        <w:tc>
          <w:tcPr>
            <w:tcW w:w="1728" w:type="dxa"/>
          </w:tcPr>
          <w:p w14:paraId="5137B93E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61CA678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分别创建状态为：等待运行，运行中，停止中，成功，失败，已停止和已取消的工作流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分</w:t>
            </w:r>
            <w:r>
              <w:t>别按以上几种状态筛选</w:t>
            </w:r>
            <w:r>
              <w:br/>
            </w:r>
          </w:p>
        </w:tc>
        <w:tc>
          <w:tcPr>
            <w:tcW w:w="1728" w:type="dxa"/>
          </w:tcPr>
          <w:p w14:paraId="2CF25E04" w14:textId="77777777" w:rsidR="000A4DB3" w:rsidRDefault="00F32CAA">
            <w:r>
              <w:t>均能按照选定的条件筛选出对应的工作流</w:t>
            </w:r>
          </w:p>
        </w:tc>
        <w:tc>
          <w:tcPr>
            <w:tcW w:w="1728" w:type="dxa"/>
          </w:tcPr>
          <w:p w14:paraId="690D8D3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7EFD8B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4D06616B" w14:textId="77777777" w:rsidR="000A4DB3" w:rsidRDefault="00F32CAA">
      <w:pPr>
        <w:pStyle w:val="4"/>
      </w:pPr>
      <w:r>
        <w:t>工作流批量删除</w:t>
      </w:r>
      <w:r>
        <w:t xml:space="preserve">(ECHO-GZML-GZLGL-GZLPLSC-TC)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695EF38" w14:textId="77777777">
        <w:tc>
          <w:tcPr>
            <w:tcW w:w="1728" w:type="dxa"/>
          </w:tcPr>
          <w:p w14:paraId="08D42F8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F2FDF80" w14:textId="77777777" w:rsidR="000A4DB3" w:rsidRDefault="00F32CAA">
            <w:r>
              <w:t>工作流批量删除</w:t>
            </w:r>
          </w:p>
        </w:tc>
        <w:tc>
          <w:tcPr>
            <w:tcW w:w="1728" w:type="dxa"/>
          </w:tcPr>
          <w:p w14:paraId="7A9E17B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E0024F1" w14:textId="77777777" w:rsidR="000A4DB3" w:rsidRDefault="00F32CAA">
            <w:r>
              <w:t>ECHO-GZML-GZLGL-GZLPLSC-TC</w:t>
            </w:r>
          </w:p>
        </w:tc>
      </w:tr>
      <w:tr w:rsidR="000A4DB3" w14:paraId="6B57C850" w14:textId="77777777">
        <w:tc>
          <w:tcPr>
            <w:tcW w:w="1728" w:type="dxa"/>
          </w:tcPr>
          <w:p w14:paraId="4106FDA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43CCB80" w14:textId="77777777" w:rsidR="000A4DB3" w:rsidRDefault="00F32CAA">
            <w:r>
              <w:t>见需求追踪表</w:t>
            </w:r>
          </w:p>
        </w:tc>
      </w:tr>
      <w:tr w:rsidR="000A4DB3" w14:paraId="0E380ACF" w14:textId="77777777">
        <w:tc>
          <w:tcPr>
            <w:tcW w:w="1728" w:type="dxa"/>
          </w:tcPr>
          <w:p w14:paraId="21AC849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267ABD5" w14:textId="77777777" w:rsidR="000A4DB3" w:rsidRDefault="00F32CAA">
            <w:r>
              <w:t>nan</w:t>
            </w:r>
          </w:p>
        </w:tc>
      </w:tr>
      <w:tr w:rsidR="000A4DB3" w14:paraId="00CA9CE7" w14:textId="77777777">
        <w:tc>
          <w:tcPr>
            <w:tcW w:w="1728" w:type="dxa"/>
          </w:tcPr>
          <w:p w14:paraId="1703679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8A8DA4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BC08447" w14:textId="77777777">
        <w:tc>
          <w:tcPr>
            <w:tcW w:w="8640" w:type="dxa"/>
            <w:gridSpan w:val="5"/>
          </w:tcPr>
          <w:p w14:paraId="77F20BE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D36B9E8" w14:textId="77777777">
        <w:tc>
          <w:tcPr>
            <w:tcW w:w="1728" w:type="dxa"/>
          </w:tcPr>
          <w:p w14:paraId="439F5C8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3AC89FE" w14:textId="77777777" w:rsidR="000A4DB3" w:rsidRDefault="00F32CAA">
            <w:r>
              <w:t>测试数据准备充分</w:t>
            </w:r>
          </w:p>
        </w:tc>
      </w:tr>
      <w:tr w:rsidR="000A4DB3" w14:paraId="462EC852" w14:textId="77777777">
        <w:tc>
          <w:tcPr>
            <w:tcW w:w="1728" w:type="dxa"/>
          </w:tcPr>
          <w:p w14:paraId="5786AA9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44B03E6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CE16C5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F07158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DD10162" w14:textId="77777777" w:rsidR="000A4DB3" w:rsidRDefault="00F32CAA">
            <w:r>
              <w:t>备注</w:t>
            </w:r>
          </w:p>
        </w:tc>
      </w:tr>
      <w:tr w:rsidR="000A4DB3" w14:paraId="1FC29B31" w14:textId="77777777">
        <w:tc>
          <w:tcPr>
            <w:tcW w:w="1728" w:type="dxa"/>
          </w:tcPr>
          <w:p w14:paraId="0BC7C2B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985A08E" w14:textId="77777777" w:rsidR="000A4DB3" w:rsidRDefault="00F32CAA">
            <w:r>
              <w:t>直接点击【批量删除】图标</w:t>
            </w:r>
          </w:p>
        </w:tc>
        <w:tc>
          <w:tcPr>
            <w:tcW w:w="1728" w:type="dxa"/>
          </w:tcPr>
          <w:p w14:paraId="666D124B" w14:textId="77777777" w:rsidR="000A4DB3" w:rsidRDefault="00F32CAA">
            <w:r>
              <w:t>系统提示错误，因为无选中的工作流</w:t>
            </w:r>
          </w:p>
        </w:tc>
        <w:tc>
          <w:tcPr>
            <w:tcW w:w="1728" w:type="dxa"/>
          </w:tcPr>
          <w:p w14:paraId="0163B59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93B373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CF948D" w14:textId="77777777">
        <w:tc>
          <w:tcPr>
            <w:tcW w:w="1728" w:type="dxa"/>
          </w:tcPr>
          <w:p w14:paraId="07C8740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018FAF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测试删除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选中</w:t>
            </w:r>
            <w:r>
              <w:t>“</w:t>
            </w:r>
            <w:r>
              <w:t>测试删除</w:t>
            </w:r>
            <w:r>
              <w:t>”</w:t>
            </w:r>
            <w:r>
              <w:t>工作流，点击</w:t>
            </w:r>
            <w:r>
              <w:t>“</w:t>
            </w:r>
            <w:r>
              <w:t>批量删除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49612402" w14:textId="77777777" w:rsidR="000A4DB3" w:rsidRDefault="00F32CAA">
            <w:r>
              <w:t>删除成功</w:t>
            </w:r>
          </w:p>
        </w:tc>
        <w:tc>
          <w:tcPr>
            <w:tcW w:w="1728" w:type="dxa"/>
          </w:tcPr>
          <w:p w14:paraId="2EAF3CB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3B9FA9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197F9C1" w14:textId="77777777">
        <w:tc>
          <w:tcPr>
            <w:tcW w:w="1728" w:type="dxa"/>
          </w:tcPr>
          <w:p w14:paraId="1682BE51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0CBDBC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选中一个有工作流实例的禁用的工作流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点击【批量删除】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查看工作流对应的工作流实例</w:t>
            </w:r>
            <w:r>
              <w:br/>
            </w:r>
          </w:p>
        </w:tc>
        <w:tc>
          <w:tcPr>
            <w:tcW w:w="1728" w:type="dxa"/>
          </w:tcPr>
          <w:p w14:paraId="17BB3D8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工作流被删除成功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工作流实例不会被删除</w:t>
            </w:r>
            <w:r>
              <w:br/>
            </w:r>
          </w:p>
        </w:tc>
        <w:tc>
          <w:tcPr>
            <w:tcW w:w="1728" w:type="dxa"/>
          </w:tcPr>
          <w:p w14:paraId="053454E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3A9511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115F390" w14:textId="77777777">
        <w:tc>
          <w:tcPr>
            <w:tcW w:w="1728" w:type="dxa"/>
          </w:tcPr>
          <w:p w14:paraId="4E552F43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3503087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选中一个启用状态的工作流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点击【批量删除】</w:t>
            </w:r>
            <w:r>
              <w:br/>
            </w:r>
          </w:p>
        </w:tc>
        <w:tc>
          <w:tcPr>
            <w:tcW w:w="1728" w:type="dxa"/>
          </w:tcPr>
          <w:p w14:paraId="50697382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788122B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D1E5E5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0E6FF9E" w14:textId="77777777">
        <w:tc>
          <w:tcPr>
            <w:tcW w:w="1728" w:type="dxa"/>
          </w:tcPr>
          <w:p w14:paraId="222DD1D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2D8594F" w14:textId="77777777" w:rsidR="000A4DB3" w:rsidRDefault="00F32CAA">
            <w:r>
              <w:t>测试结果符合预期后，测试终止</w:t>
            </w:r>
          </w:p>
        </w:tc>
      </w:tr>
      <w:tr w:rsidR="000A4DB3" w14:paraId="6B356746" w14:textId="77777777">
        <w:tc>
          <w:tcPr>
            <w:tcW w:w="1728" w:type="dxa"/>
          </w:tcPr>
          <w:p w14:paraId="48E93B0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68A1ADD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8973013" w14:textId="77777777">
        <w:tc>
          <w:tcPr>
            <w:tcW w:w="1728" w:type="dxa"/>
          </w:tcPr>
          <w:p w14:paraId="7AC7E43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18AC82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42D669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CC5BAAB" w14:textId="77777777" w:rsidR="000A4DB3" w:rsidRDefault="00F32CAA">
            <w:r>
              <w:t>nan</w:t>
            </w:r>
          </w:p>
        </w:tc>
      </w:tr>
    </w:tbl>
    <w:p w14:paraId="6B1C2FC7" w14:textId="77777777" w:rsidR="000A4DB3" w:rsidRDefault="00F32CAA">
      <w:pPr>
        <w:pStyle w:val="4"/>
      </w:pPr>
      <w:r>
        <w:t>设置调度策略</w:t>
      </w:r>
      <w:r>
        <w:t xml:space="preserve">(ECHO-GZML-GZLGL-SZDDCL-TC)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64"/>
        <w:gridCol w:w="3965"/>
        <w:gridCol w:w="1258"/>
        <w:gridCol w:w="1258"/>
        <w:gridCol w:w="1211"/>
      </w:tblGrid>
      <w:tr w:rsidR="000A4DB3" w14:paraId="409120A0" w14:textId="77777777">
        <w:tc>
          <w:tcPr>
            <w:tcW w:w="1728" w:type="dxa"/>
          </w:tcPr>
          <w:p w14:paraId="3361CE3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A301307" w14:textId="77777777" w:rsidR="000A4DB3" w:rsidRDefault="00F32CAA">
            <w:r>
              <w:t>设置调度策略</w:t>
            </w:r>
          </w:p>
        </w:tc>
        <w:tc>
          <w:tcPr>
            <w:tcW w:w="1728" w:type="dxa"/>
          </w:tcPr>
          <w:p w14:paraId="3156DC9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C598005" w14:textId="77777777" w:rsidR="000A4DB3" w:rsidRDefault="00F32CAA">
            <w:r>
              <w:t>ECHO-GZML-GZLGL-SZDDCL-TC</w:t>
            </w:r>
          </w:p>
        </w:tc>
      </w:tr>
      <w:tr w:rsidR="000A4DB3" w14:paraId="2D3F1EBD" w14:textId="77777777">
        <w:tc>
          <w:tcPr>
            <w:tcW w:w="1728" w:type="dxa"/>
          </w:tcPr>
          <w:p w14:paraId="1A9D67A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39F319D" w14:textId="77777777" w:rsidR="000A4DB3" w:rsidRDefault="00F32CAA">
            <w:r>
              <w:t>见需求追踪表</w:t>
            </w:r>
          </w:p>
        </w:tc>
      </w:tr>
      <w:tr w:rsidR="000A4DB3" w14:paraId="49A8D804" w14:textId="77777777">
        <w:tc>
          <w:tcPr>
            <w:tcW w:w="1728" w:type="dxa"/>
          </w:tcPr>
          <w:p w14:paraId="698B162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7DE63D6" w14:textId="77777777" w:rsidR="000A4DB3" w:rsidRDefault="00F32CAA">
            <w:r>
              <w:t>nan</w:t>
            </w:r>
          </w:p>
        </w:tc>
      </w:tr>
      <w:tr w:rsidR="000A4DB3" w14:paraId="2344E3EC" w14:textId="77777777">
        <w:tc>
          <w:tcPr>
            <w:tcW w:w="1728" w:type="dxa"/>
          </w:tcPr>
          <w:p w14:paraId="6D73F209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419224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B0E4B24" w14:textId="77777777">
        <w:tc>
          <w:tcPr>
            <w:tcW w:w="8640" w:type="dxa"/>
            <w:gridSpan w:val="5"/>
          </w:tcPr>
          <w:p w14:paraId="24E89E5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6116AA4" w14:textId="77777777">
        <w:tc>
          <w:tcPr>
            <w:tcW w:w="1728" w:type="dxa"/>
          </w:tcPr>
          <w:p w14:paraId="3E65630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2948078" w14:textId="77777777" w:rsidR="000A4DB3" w:rsidRDefault="00F32CAA">
            <w:r>
              <w:t>测试数据准备充分</w:t>
            </w:r>
          </w:p>
        </w:tc>
      </w:tr>
      <w:tr w:rsidR="000A4DB3" w14:paraId="5F89FBCC" w14:textId="77777777">
        <w:tc>
          <w:tcPr>
            <w:tcW w:w="1728" w:type="dxa"/>
          </w:tcPr>
          <w:p w14:paraId="0534D06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62BA31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31C482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F08CCB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FA3874B" w14:textId="77777777" w:rsidR="000A4DB3" w:rsidRDefault="00F32CAA">
            <w:r>
              <w:t>备注</w:t>
            </w:r>
          </w:p>
        </w:tc>
      </w:tr>
      <w:tr w:rsidR="000A4DB3" w14:paraId="4B04AD77" w14:textId="77777777">
        <w:tc>
          <w:tcPr>
            <w:tcW w:w="1728" w:type="dxa"/>
          </w:tcPr>
          <w:p w14:paraId="4B8D99C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2503006" w14:textId="77777777" w:rsidR="000A4DB3" w:rsidRDefault="00F32CAA">
            <w:r>
              <w:t>启用状态的工作流，点击设置</w:t>
            </w:r>
          </w:p>
        </w:tc>
        <w:tc>
          <w:tcPr>
            <w:tcW w:w="1728" w:type="dxa"/>
          </w:tcPr>
          <w:p w14:paraId="294EFE6B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5683171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E1A1E2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3F2EC19" w14:textId="77777777">
        <w:tc>
          <w:tcPr>
            <w:tcW w:w="1728" w:type="dxa"/>
          </w:tcPr>
          <w:p w14:paraId="0D7F97A8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2E9D14F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选择一个禁用的工作流，点击</w:t>
            </w:r>
            <w:r>
              <w:t>“</w:t>
            </w:r>
            <w:r>
              <w:t>设置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选择</w:t>
            </w:r>
            <w:r>
              <w:t>“cron</w:t>
            </w:r>
            <w:r>
              <w:t>表达式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输入表达式</w:t>
            </w:r>
            <w:r>
              <w:t>“0 */1 * * * ?”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点击保存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启用工作流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观察工作流是否按照设置规则执行</w:t>
            </w:r>
            <w:r>
              <w:br/>
            </w:r>
          </w:p>
        </w:tc>
        <w:tc>
          <w:tcPr>
            <w:tcW w:w="1728" w:type="dxa"/>
          </w:tcPr>
          <w:p w14:paraId="0F0FB645" w14:textId="77777777" w:rsidR="000A4DB3" w:rsidRDefault="00F32CAA">
            <w:r>
              <w:t xml:space="preserve">1) </w:t>
            </w:r>
            <w:r>
              <w:t>保存成功</w:t>
            </w:r>
            <w:r>
              <w:br/>
              <w:t xml:space="preserve">2) </w:t>
            </w:r>
            <w:r>
              <w:t>并且可以按照指定的</w:t>
            </w:r>
            <w:r>
              <w:t>1</w:t>
            </w:r>
            <w:r>
              <w:t>分钟执行一次</w:t>
            </w:r>
            <w:r>
              <w:br/>
            </w:r>
          </w:p>
        </w:tc>
        <w:tc>
          <w:tcPr>
            <w:tcW w:w="1728" w:type="dxa"/>
          </w:tcPr>
          <w:p w14:paraId="68D01E3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323800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668ABBE" w14:textId="77777777">
        <w:tc>
          <w:tcPr>
            <w:tcW w:w="1728" w:type="dxa"/>
          </w:tcPr>
          <w:p w14:paraId="29586256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EC13C4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选择一个禁用的工作流，点击</w:t>
            </w:r>
            <w:r>
              <w:t>“</w:t>
            </w:r>
            <w:r>
              <w:t>设置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选择</w:t>
            </w:r>
            <w:r>
              <w:t>“cron</w:t>
            </w:r>
            <w:r>
              <w:t>表达式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输入表达式</w:t>
            </w:r>
            <w:r>
              <w:t>“1234”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点击保存</w:t>
            </w:r>
            <w:r>
              <w:br/>
            </w:r>
          </w:p>
        </w:tc>
        <w:tc>
          <w:tcPr>
            <w:tcW w:w="1728" w:type="dxa"/>
          </w:tcPr>
          <w:p w14:paraId="1631809A" w14:textId="77777777" w:rsidR="000A4DB3" w:rsidRDefault="00F32CAA">
            <w:r>
              <w:t>保存失败，系统提示错误信息</w:t>
            </w:r>
          </w:p>
        </w:tc>
        <w:tc>
          <w:tcPr>
            <w:tcW w:w="1728" w:type="dxa"/>
          </w:tcPr>
          <w:p w14:paraId="041F588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1932E6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5427941" w14:textId="77777777">
        <w:tc>
          <w:tcPr>
            <w:tcW w:w="1728" w:type="dxa"/>
          </w:tcPr>
          <w:p w14:paraId="38916EF1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3E59E20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选择一个禁用的工作流，点击</w:t>
            </w:r>
            <w:r>
              <w:t>“</w:t>
            </w:r>
            <w:r>
              <w:t>设置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选择</w:t>
            </w:r>
            <w:r>
              <w:t>“</w:t>
            </w:r>
            <w:r>
              <w:t>脚本模式</w:t>
            </w:r>
            <w:r>
              <w:t>”</w:t>
            </w:r>
            <w:r>
              <w:t>，编写脚本文件</w:t>
            </w:r>
            <w:r>
              <w:t>“</w:t>
            </w:r>
            <w:r>
              <w:br/>
              <w:t>#!/bin/bash</w:t>
            </w:r>
            <w:r>
              <w:br/>
              <w:t>ssh root@172.16.160.210 '</w:t>
            </w:r>
            <w:r>
              <w:br/>
              <w:t>file_dir=/opt/logs/date</w:t>
            </w:r>
            <w:r>
              <w:br/>
              <w:t>#</w:t>
            </w:r>
            <w:r>
              <w:t>数据文件</w:t>
            </w:r>
            <w:r>
              <w:br/>
              <w:t>file=${file_dir}/a.log</w:t>
            </w:r>
            <w:r>
              <w:br/>
              <w:t>#ok</w:t>
            </w:r>
            <w:r>
              <w:t>标识文件</w:t>
            </w:r>
            <w:r>
              <w:t>,</w:t>
            </w:r>
            <w:r>
              <w:t>表示文件可使用</w:t>
            </w:r>
            <w:r>
              <w:br/>
            </w:r>
            <w:r>
              <w:t>ok_file=${file_dir}/a.log.ok</w:t>
            </w:r>
            <w:r>
              <w:br/>
              <w:t>#processed</w:t>
            </w:r>
            <w:r>
              <w:t>标识文件，表示文件已经被处理</w:t>
            </w:r>
            <w:r>
              <w:br/>
              <w:t>processed_file=${file_dir}/a.log.processed</w:t>
            </w:r>
            <w:r>
              <w:br/>
              <w:t>#</w:t>
            </w:r>
            <w:r>
              <w:t>如果</w:t>
            </w:r>
            <w:r>
              <w:t>ok_file</w:t>
            </w:r>
            <w:r>
              <w:t>存在并且</w:t>
            </w:r>
            <w:r>
              <w:t>processed_file</w:t>
            </w:r>
            <w:r>
              <w:t>不存在，则提交工作流</w:t>
            </w:r>
            <w:r>
              <w:br/>
              <w:t>if [ -f "$ok_file" ] &amp;&amp; [ ! -f "$processed_file" ] ; then</w:t>
            </w:r>
            <w:r>
              <w:br/>
              <w:t xml:space="preserve">    echo "</w:t>
            </w:r>
            <w:r>
              <w:t>开始处理文件</w:t>
            </w:r>
            <w:r>
              <w:t xml:space="preserve">:$file, </w:t>
            </w:r>
            <w:r>
              <w:t>提交工作流</w:t>
            </w:r>
            <w:r>
              <w:t>."</w:t>
            </w:r>
            <w:r>
              <w:br/>
              <w:t xml:space="preserve">    exit 0</w:t>
            </w:r>
            <w:r>
              <w:br/>
              <w:t>else</w:t>
            </w:r>
            <w:r>
              <w:br/>
              <w:t xml:space="preserve">    echo "</w:t>
            </w:r>
            <w:r>
              <w:t>没有可以</w:t>
            </w:r>
            <w:r>
              <w:t>处理的文件！</w:t>
            </w:r>
            <w:r>
              <w:t>"</w:t>
            </w:r>
            <w:r>
              <w:br/>
              <w:t xml:space="preserve">    exit 1</w:t>
            </w:r>
            <w:r>
              <w:br/>
              <w:t>fi '</w:t>
            </w:r>
            <w:r>
              <w:br/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填写</w:t>
            </w:r>
            <w:r>
              <w:t>“cron</w:t>
            </w:r>
            <w:r>
              <w:t>表达式</w:t>
            </w:r>
            <w:r>
              <w:t>”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输入表达式</w:t>
            </w:r>
            <w:r>
              <w:t>“0 */1 *”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用工作流</w:t>
            </w:r>
            <w:r>
              <w:br/>
              <w:t>7</w:t>
            </w:r>
            <w:r>
              <w:t>）</w:t>
            </w:r>
            <w:r>
              <w:t xml:space="preserve"> </w:t>
            </w:r>
            <w:r>
              <w:t>观察工作流是否按照设置规则执行</w:t>
            </w:r>
            <w:r>
              <w:br/>
            </w:r>
          </w:p>
        </w:tc>
        <w:tc>
          <w:tcPr>
            <w:tcW w:w="1728" w:type="dxa"/>
          </w:tcPr>
          <w:p w14:paraId="193FFAA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保存成功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并且可以按照指定的</w:t>
            </w:r>
            <w:r>
              <w:t>1</w:t>
            </w:r>
            <w:r>
              <w:t>分钟执行一次</w:t>
            </w:r>
            <w:r>
              <w:br/>
            </w:r>
          </w:p>
        </w:tc>
        <w:tc>
          <w:tcPr>
            <w:tcW w:w="1728" w:type="dxa"/>
          </w:tcPr>
          <w:p w14:paraId="467FE50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815FB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4BEBBEA" w14:textId="77777777">
        <w:tc>
          <w:tcPr>
            <w:tcW w:w="1728" w:type="dxa"/>
          </w:tcPr>
          <w:p w14:paraId="623270CD" w14:textId="77777777" w:rsidR="000A4DB3" w:rsidRDefault="00F32CAA">
            <w:r>
              <w:t>5</w:t>
            </w:r>
          </w:p>
        </w:tc>
        <w:tc>
          <w:tcPr>
            <w:tcW w:w="1728" w:type="dxa"/>
          </w:tcPr>
          <w:p w14:paraId="441E5F8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执行同步骤</w:t>
            </w:r>
            <w:r>
              <w:t>4</w:t>
            </w:r>
            <w:r>
              <w:t>，脚本内容编写为无返回值为</w:t>
            </w:r>
            <w:r>
              <w:t>0</w:t>
            </w:r>
            <w:r>
              <w:t>的脚本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5C43D64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保存成功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因为脚本无返回值</w:t>
            </w:r>
            <w:r>
              <w:t>0</w:t>
            </w:r>
            <w:r>
              <w:t>，工作流一直不会运行</w:t>
            </w:r>
            <w:r>
              <w:br/>
            </w:r>
          </w:p>
        </w:tc>
        <w:tc>
          <w:tcPr>
            <w:tcW w:w="1728" w:type="dxa"/>
          </w:tcPr>
          <w:p w14:paraId="3180FF0C" w14:textId="77777777" w:rsidR="000A4DB3" w:rsidRDefault="00F32CAA">
            <w:r>
              <w:t>在选择</w:t>
            </w:r>
            <w:r>
              <w:t>“</w:t>
            </w:r>
            <w:r>
              <w:t>脚本模式</w:t>
            </w:r>
            <w:r>
              <w:t>”</w:t>
            </w:r>
            <w:r>
              <w:t>时，脚本需要明确返回一个值，返回</w:t>
            </w:r>
            <w:r>
              <w:t>0</w:t>
            </w:r>
            <w:r>
              <w:t>会触发工作流调度，返回非</w:t>
            </w:r>
            <w:r>
              <w:t>0</w:t>
            </w:r>
            <w:r>
              <w:t>不会触发调度</w:t>
            </w:r>
          </w:p>
        </w:tc>
        <w:tc>
          <w:tcPr>
            <w:tcW w:w="1728" w:type="dxa"/>
          </w:tcPr>
          <w:p w14:paraId="3CC5363E" w14:textId="77777777" w:rsidR="000A4DB3" w:rsidRDefault="00F32CAA">
            <w:r>
              <w:t>nan</w:t>
            </w:r>
          </w:p>
        </w:tc>
      </w:tr>
      <w:tr w:rsidR="000A4DB3" w14:paraId="4DB8060B" w14:textId="77777777">
        <w:tc>
          <w:tcPr>
            <w:tcW w:w="1728" w:type="dxa"/>
          </w:tcPr>
          <w:p w14:paraId="543C0694" w14:textId="77777777" w:rsidR="000A4DB3" w:rsidRDefault="00F32CAA">
            <w:r>
              <w:t>6</w:t>
            </w:r>
          </w:p>
        </w:tc>
        <w:tc>
          <w:tcPr>
            <w:tcW w:w="1728" w:type="dxa"/>
          </w:tcPr>
          <w:p w14:paraId="1DD53E4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执行同步骤</w:t>
            </w:r>
            <w:r>
              <w:t>4</w:t>
            </w:r>
            <w:r>
              <w:t>，脚本内容编写时故意抛出异常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18C3BDFB" w14:textId="77777777" w:rsidR="000A4DB3" w:rsidRDefault="00F32CAA">
            <w:r>
              <w:t>在选择</w:t>
            </w:r>
            <w:r>
              <w:t>“</w:t>
            </w:r>
            <w:r>
              <w:t>脚本模式</w:t>
            </w:r>
            <w:r>
              <w:t>”</w:t>
            </w:r>
            <w:r>
              <w:t>时，脚本需要明确返回一个值，返回</w:t>
            </w:r>
            <w:r>
              <w:t>0</w:t>
            </w:r>
            <w:r>
              <w:t>会触发工作流调度，返回非</w:t>
            </w:r>
            <w:r>
              <w:t>0</w:t>
            </w:r>
            <w:r>
              <w:t>不会触发调度</w:t>
            </w:r>
          </w:p>
        </w:tc>
        <w:tc>
          <w:tcPr>
            <w:tcW w:w="1728" w:type="dxa"/>
          </w:tcPr>
          <w:p w14:paraId="285C0DE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E8DB72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5F169EC" w14:textId="77777777">
        <w:tc>
          <w:tcPr>
            <w:tcW w:w="1728" w:type="dxa"/>
          </w:tcPr>
          <w:p w14:paraId="27CCBAB9" w14:textId="77777777" w:rsidR="000A4DB3" w:rsidRDefault="00F32CAA">
            <w:r>
              <w:t>7</w:t>
            </w:r>
          </w:p>
        </w:tc>
        <w:tc>
          <w:tcPr>
            <w:tcW w:w="1728" w:type="dxa"/>
          </w:tcPr>
          <w:p w14:paraId="7424262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执行同步骤</w:t>
            </w:r>
            <w:r>
              <w:t>4</w:t>
            </w:r>
            <w:r>
              <w:t>，脚本内容编写带有</w:t>
            </w:r>
            <w:r>
              <w:t>sleep 1h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29D92D1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保存成功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因为脚本延迟</w:t>
            </w:r>
            <w:r>
              <w:t>1h</w:t>
            </w:r>
            <w:r>
              <w:t>，所以工作流不会按策略时间执行，但</w:t>
            </w:r>
            <w:r>
              <w:t>1</w:t>
            </w:r>
            <w:r>
              <w:t>小时之后会运行</w:t>
            </w:r>
            <w:r>
              <w:br/>
            </w:r>
          </w:p>
        </w:tc>
        <w:tc>
          <w:tcPr>
            <w:tcW w:w="1728" w:type="dxa"/>
          </w:tcPr>
          <w:p w14:paraId="0BA3B3B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232E7C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61FFDA6" w14:textId="77777777">
        <w:tc>
          <w:tcPr>
            <w:tcW w:w="1728" w:type="dxa"/>
          </w:tcPr>
          <w:p w14:paraId="69794CE9" w14:textId="77777777" w:rsidR="000A4DB3" w:rsidRDefault="00F32CAA">
            <w:r>
              <w:t>8</w:t>
            </w:r>
          </w:p>
        </w:tc>
        <w:tc>
          <w:tcPr>
            <w:tcW w:w="1728" w:type="dxa"/>
          </w:tcPr>
          <w:p w14:paraId="6D88801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同步骤</w:t>
            </w:r>
            <w:r>
              <w:t>4</w:t>
            </w:r>
            <w:r>
              <w:t>，此时选择</w:t>
            </w:r>
            <w:r>
              <w:t>“</w:t>
            </w:r>
            <w:r>
              <w:t>上传</w:t>
            </w:r>
            <w:r>
              <w:t>shell</w:t>
            </w:r>
            <w:r>
              <w:t>文件</w:t>
            </w:r>
            <w:r>
              <w:t>”</w:t>
            </w:r>
            <w:r>
              <w:t>（文件类型为</w:t>
            </w:r>
            <w:r>
              <w:t>UTF-8</w:t>
            </w:r>
            <w:r>
              <w:t>）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28A7502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保存成功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并且可以按照指定的</w:t>
            </w:r>
            <w:r>
              <w:t>1</w:t>
            </w:r>
            <w:r>
              <w:t>分钟执行一次</w:t>
            </w:r>
            <w:r>
              <w:br/>
            </w:r>
          </w:p>
        </w:tc>
        <w:tc>
          <w:tcPr>
            <w:tcW w:w="1728" w:type="dxa"/>
          </w:tcPr>
          <w:p w14:paraId="35BA6818" w14:textId="77777777" w:rsidR="000A4DB3" w:rsidRDefault="00F32CAA">
            <w:r>
              <w:t>支持</w:t>
            </w:r>
            <w:r>
              <w:t>UTF-8</w:t>
            </w:r>
            <w:r>
              <w:t>类型文件</w:t>
            </w:r>
          </w:p>
        </w:tc>
        <w:tc>
          <w:tcPr>
            <w:tcW w:w="1728" w:type="dxa"/>
          </w:tcPr>
          <w:p w14:paraId="4B38339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251680" w14:textId="77777777">
        <w:tc>
          <w:tcPr>
            <w:tcW w:w="1728" w:type="dxa"/>
          </w:tcPr>
          <w:p w14:paraId="5452A252" w14:textId="77777777" w:rsidR="000A4DB3" w:rsidRDefault="00F32CAA">
            <w:r>
              <w:t>9</w:t>
            </w:r>
          </w:p>
        </w:tc>
        <w:tc>
          <w:tcPr>
            <w:tcW w:w="1728" w:type="dxa"/>
          </w:tcPr>
          <w:p w14:paraId="0129F58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同步骤</w:t>
            </w:r>
            <w:r>
              <w:t>4</w:t>
            </w:r>
            <w:r>
              <w:t>，此时选择</w:t>
            </w:r>
            <w:r>
              <w:t xml:space="preserve"> “</w:t>
            </w:r>
            <w:r>
              <w:t>上传</w:t>
            </w:r>
            <w:r>
              <w:t>shell</w:t>
            </w:r>
            <w:r>
              <w:t>文件</w:t>
            </w:r>
            <w:r>
              <w:t>”</w:t>
            </w:r>
            <w:r>
              <w:t>（文件类型为</w:t>
            </w:r>
            <w:r>
              <w:t>GBK</w:t>
            </w:r>
            <w:r>
              <w:t>）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41BD6921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保存成功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并且可以按照指定的</w:t>
            </w:r>
            <w:r>
              <w:t>1</w:t>
            </w:r>
            <w:r>
              <w:t>分钟执行一次</w:t>
            </w:r>
            <w:r>
              <w:br/>
            </w:r>
          </w:p>
        </w:tc>
        <w:tc>
          <w:tcPr>
            <w:tcW w:w="1728" w:type="dxa"/>
          </w:tcPr>
          <w:p w14:paraId="1A76E119" w14:textId="77777777" w:rsidR="000A4DB3" w:rsidRDefault="00F32CAA">
            <w:r>
              <w:t>并且支持</w:t>
            </w:r>
            <w:r>
              <w:t>GBK</w:t>
            </w:r>
            <w:r>
              <w:t>类型文件</w:t>
            </w:r>
          </w:p>
        </w:tc>
        <w:tc>
          <w:tcPr>
            <w:tcW w:w="1728" w:type="dxa"/>
          </w:tcPr>
          <w:p w14:paraId="5DA62D4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3E8F172" w14:textId="77777777">
        <w:tc>
          <w:tcPr>
            <w:tcW w:w="1728" w:type="dxa"/>
          </w:tcPr>
          <w:p w14:paraId="68DD0E6E" w14:textId="77777777" w:rsidR="000A4DB3" w:rsidRDefault="00F32CAA">
            <w:r>
              <w:t>10</w:t>
            </w:r>
          </w:p>
        </w:tc>
        <w:tc>
          <w:tcPr>
            <w:tcW w:w="1728" w:type="dxa"/>
          </w:tcPr>
          <w:p w14:paraId="037F7B5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选择一个禁用的工作流，点击</w:t>
            </w:r>
            <w:r>
              <w:t>“</w:t>
            </w:r>
            <w:r>
              <w:t>设置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选择</w:t>
            </w:r>
            <w:r>
              <w:t>“</w:t>
            </w:r>
            <w:r>
              <w:t>文件到达模式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正确输入服务器信息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文件全路径中输入包含</w:t>
            </w:r>
            <w:r>
              <w:t>{}</w:t>
            </w:r>
            <w:r>
              <w:t>日期变量</w:t>
            </w:r>
            <w:r>
              <w:br/>
              <w:t>5</w:t>
            </w:r>
            <w:r>
              <w:t>）</w:t>
            </w:r>
            <w:r>
              <w:t xml:space="preserve"> </w:t>
            </w:r>
            <w:r>
              <w:t>输入预计到达时间</w:t>
            </w:r>
            <w:r>
              <w:br/>
              <w:t>6</w:t>
            </w:r>
            <w:r>
              <w:t>）</w:t>
            </w:r>
            <w:r>
              <w:t xml:space="preserve"> </w:t>
            </w:r>
            <w:r>
              <w:t>保存策略</w:t>
            </w:r>
            <w:r>
              <w:br/>
            </w:r>
          </w:p>
        </w:tc>
        <w:tc>
          <w:tcPr>
            <w:tcW w:w="1728" w:type="dxa"/>
          </w:tcPr>
          <w:p w14:paraId="4CAA6E60" w14:textId="77777777" w:rsidR="000A4DB3" w:rsidRDefault="00F32CAA">
            <w:r>
              <w:t xml:space="preserve">1) </w:t>
            </w:r>
            <w:r>
              <w:t>保存成功</w:t>
            </w:r>
            <w:r>
              <w:br/>
              <w:t xml:space="preserve">2) </w:t>
            </w:r>
            <w:r>
              <w:t>当指定文件到达时工作流会自动执行</w:t>
            </w:r>
            <w:r>
              <w:br/>
              <w:t xml:space="preserve">3) </w:t>
            </w:r>
            <w:r>
              <w:t>工作流执行记录会显示是否如期到达</w:t>
            </w:r>
            <w:r>
              <w:br/>
            </w:r>
          </w:p>
        </w:tc>
        <w:tc>
          <w:tcPr>
            <w:tcW w:w="1728" w:type="dxa"/>
          </w:tcPr>
          <w:p w14:paraId="41592933" w14:textId="77777777" w:rsidR="000A4DB3" w:rsidRDefault="00F32CAA">
            <w:r>
              <w:t>“</w:t>
            </w:r>
            <w:r>
              <w:t>文件到达模式</w:t>
            </w:r>
            <w:r>
              <w:t>”</w:t>
            </w:r>
            <w:r>
              <w:t>必须包含有</w:t>
            </w:r>
            <w:r>
              <w:t>{}</w:t>
            </w:r>
            <w:r>
              <w:t>数据文件地址</w:t>
            </w:r>
          </w:p>
        </w:tc>
        <w:tc>
          <w:tcPr>
            <w:tcW w:w="1728" w:type="dxa"/>
          </w:tcPr>
          <w:p w14:paraId="148E589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CBD7B14" w14:textId="77777777">
        <w:tc>
          <w:tcPr>
            <w:tcW w:w="1728" w:type="dxa"/>
          </w:tcPr>
          <w:p w14:paraId="0A83676D" w14:textId="77777777" w:rsidR="000A4DB3" w:rsidRDefault="00F32CAA">
            <w:r>
              <w:t>11</w:t>
            </w:r>
          </w:p>
        </w:tc>
        <w:tc>
          <w:tcPr>
            <w:tcW w:w="1728" w:type="dxa"/>
          </w:tcPr>
          <w:p w14:paraId="6E237F3C" w14:textId="77777777" w:rsidR="000A4DB3" w:rsidRDefault="00F32CAA">
            <w:r>
              <w:t>反复停止启用</w:t>
            </w:r>
            <w:r>
              <w:t>“</w:t>
            </w:r>
            <w:r>
              <w:t>文件到达模式</w:t>
            </w:r>
            <w:r>
              <w:t>”</w:t>
            </w:r>
            <w:r>
              <w:t>的工作流</w:t>
            </w:r>
          </w:p>
        </w:tc>
        <w:tc>
          <w:tcPr>
            <w:tcW w:w="1728" w:type="dxa"/>
          </w:tcPr>
          <w:p w14:paraId="62D51B4E" w14:textId="77777777" w:rsidR="000A4DB3" w:rsidRDefault="00F32CAA">
            <w:r>
              <w:t>当工作流触发一次之后，不会因为启用、禁用反复执行工作流</w:t>
            </w:r>
          </w:p>
        </w:tc>
        <w:tc>
          <w:tcPr>
            <w:tcW w:w="1728" w:type="dxa"/>
          </w:tcPr>
          <w:p w14:paraId="2485589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AA3E60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3C279FDC" w14:textId="77777777" w:rsidR="000A4DB3" w:rsidRDefault="00F32CAA">
      <w:pPr>
        <w:pStyle w:val="4"/>
      </w:pPr>
      <w:r>
        <w:t>清除调度策略</w:t>
      </w:r>
      <w:r>
        <w:t xml:space="preserve">(ECHO-GZML-GZLGL-QCDDCL-TC)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9E3A358" w14:textId="77777777">
        <w:tc>
          <w:tcPr>
            <w:tcW w:w="1728" w:type="dxa"/>
          </w:tcPr>
          <w:p w14:paraId="572C7C7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0B07869" w14:textId="77777777" w:rsidR="000A4DB3" w:rsidRDefault="00F32CAA">
            <w:r>
              <w:t>清除调度策略</w:t>
            </w:r>
          </w:p>
        </w:tc>
        <w:tc>
          <w:tcPr>
            <w:tcW w:w="1728" w:type="dxa"/>
          </w:tcPr>
          <w:p w14:paraId="6D084C67" w14:textId="77777777" w:rsidR="000A4DB3" w:rsidRDefault="00F32CAA">
            <w:r>
              <w:t>用例标</w:t>
            </w:r>
            <w:r>
              <w:t>识</w:t>
            </w:r>
          </w:p>
        </w:tc>
        <w:tc>
          <w:tcPr>
            <w:tcW w:w="3456" w:type="dxa"/>
            <w:gridSpan w:val="2"/>
          </w:tcPr>
          <w:p w14:paraId="7267F9B6" w14:textId="77777777" w:rsidR="000A4DB3" w:rsidRDefault="00F32CAA">
            <w:r>
              <w:t>ECHO-GZML-GZLGL-QCDDCL-TC</w:t>
            </w:r>
          </w:p>
        </w:tc>
      </w:tr>
      <w:tr w:rsidR="000A4DB3" w14:paraId="4D701D35" w14:textId="77777777">
        <w:tc>
          <w:tcPr>
            <w:tcW w:w="1728" w:type="dxa"/>
          </w:tcPr>
          <w:p w14:paraId="4CFE33E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F1AAD1D" w14:textId="77777777" w:rsidR="000A4DB3" w:rsidRDefault="00F32CAA">
            <w:r>
              <w:t>见需求追踪表</w:t>
            </w:r>
          </w:p>
        </w:tc>
      </w:tr>
      <w:tr w:rsidR="000A4DB3" w14:paraId="535304BC" w14:textId="77777777">
        <w:tc>
          <w:tcPr>
            <w:tcW w:w="1728" w:type="dxa"/>
          </w:tcPr>
          <w:p w14:paraId="611D54C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D49CD3A" w14:textId="77777777" w:rsidR="000A4DB3" w:rsidRDefault="00F32CAA">
            <w:r>
              <w:t>nan</w:t>
            </w:r>
          </w:p>
        </w:tc>
      </w:tr>
      <w:tr w:rsidR="000A4DB3" w14:paraId="1B2CC962" w14:textId="77777777">
        <w:tc>
          <w:tcPr>
            <w:tcW w:w="1728" w:type="dxa"/>
          </w:tcPr>
          <w:p w14:paraId="32E971E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0C3309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5D88FAE" w14:textId="77777777">
        <w:tc>
          <w:tcPr>
            <w:tcW w:w="8640" w:type="dxa"/>
            <w:gridSpan w:val="5"/>
          </w:tcPr>
          <w:p w14:paraId="20367FF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F8BB1BB" w14:textId="77777777">
        <w:tc>
          <w:tcPr>
            <w:tcW w:w="1728" w:type="dxa"/>
          </w:tcPr>
          <w:p w14:paraId="400CFBB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D20D4AC" w14:textId="77777777" w:rsidR="000A4DB3" w:rsidRDefault="00F32CAA">
            <w:r>
              <w:t>测试数据准备充分</w:t>
            </w:r>
          </w:p>
        </w:tc>
      </w:tr>
      <w:tr w:rsidR="000A4DB3" w14:paraId="2F3BB785" w14:textId="77777777">
        <w:tc>
          <w:tcPr>
            <w:tcW w:w="1728" w:type="dxa"/>
          </w:tcPr>
          <w:p w14:paraId="2D2E5EAD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6F2E38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F103D6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D0FDC66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487224C" w14:textId="77777777" w:rsidR="000A4DB3" w:rsidRDefault="00F32CAA">
            <w:r>
              <w:t>备注</w:t>
            </w:r>
          </w:p>
        </w:tc>
      </w:tr>
      <w:tr w:rsidR="000A4DB3" w14:paraId="4D228495" w14:textId="77777777">
        <w:tc>
          <w:tcPr>
            <w:tcW w:w="1728" w:type="dxa"/>
          </w:tcPr>
          <w:p w14:paraId="20FC311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5F46660" w14:textId="77777777" w:rsidR="000A4DB3" w:rsidRDefault="00F32CAA">
            <w:r>
              <w:t xml:space="preserve">1) </w:t>
            </w:r>
            <w:r>
              <w:t>选择一个禁用状态并且设置过策略的工作流</w:t>
            </w:r>
            <w:r>
              <w:br/>
              <w:t xml:space="preserve">2) </w:t>
            </w:r>
            <w:r>
              <w:t>点击</w:t>
            </w:r>
            <w:r>
              <w:t>“</w:t>
            </w:r>
            <w:r>
              <w:t>清除调度策略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0C081FA2" w14:textId="77777777" w:rsidR="000A4DB3" w:rsidRDefault="00F32CAA">
            <w:r>
              <w:t>清除成功</w:t>
            </w:r>
          </w:p>
        </w:tc>
        <w:tc>
          <w:tcPr>
            <w:tcW w:w="1728" w:type="dxa"/>
          </w:tcPr>
          <w:p w14:paraId="2EB24A8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8E17A6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F432AB" w14:textId="77777777">
        <w:tc>
          <w:tcPr>
            <w:tcW w:w="1728" w:type="dxa"/>
          </w:tcPr>
          <w:p w14:paraId="404531E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9993D3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选择一个禁用的工作流，没有设置过策略的工作流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清除调度策略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46CE6B4E" w14:textId="77777777" w:rsidR="000A4DB3" w:rsidRDefault="00F32CAA">
            <w:r>
              <w:t>无法点击</w:t>
            </w:r>
          </w:p>
        </w:tc>
        <w:tc>
          <w:tcPr>
            <w:tcW w:w="1728" w:type="dxa"/>
          </w:tcPr>
          <w:p w14:paraId="77F760A1" w14:textId="77777777" w:rsidR="000A4DB3" w:rsidRDefault="00F32CAA">
            <w:r>
              <w:t>只有在工作流已经设置了调度策略的情况下，才能清除调度策略</w:t>
            </w:r>
          </w:p>
        </w:tc>
        <w:tc>
          <w:tcPr>
            <w:tcW w:w="1728" w:type="dxa"/>
          </w:tcPr>
          <w:p w14:paraId="684303C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8EA3B82" w14:textId="77777777">
        <w:tc>
          <w:tcPr>
            <w:tcW w:w="1728" w:type="dxa"/>
          </w:tcPr>
          <w:p w14:paraId="4C48BA5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1D225F8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选择一个启用的，并且设置过策略的启动的工作流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清除调度策略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4AB75412" w14:textId="77777777" w:rsidR="000A4DB3" w:rsidRDefault="00F32CAA">
            <w:r>
              <w:t>无法点击</w:t>
            </w:r>
          </w:p>
        </w:tc>
        <w:tc>
          <w:tcPr>
            <w:tcW w:w="1728" w:type="dxa"/>
          </w:tcPr>
          <w:p w14:paraId="76211FCF" w14:textId="77777777" w:rsidR="000A4DB3" w:rsidRDefault="00F32CAA">
            <w:r>
              <w:t>只能清除禁用状态工作流的调度策略</w:t>
            </w:r>
          </w:p>
        </w:tc>
        <w:tc>
          <w:tcPr>
            <w:tcW w:w="1728" w:type="dxa"/>
          </w:tcPr>
          <w:p w14:paraId="6FCE504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57D9B6C" w14:textId="77777777">
        <w:tc>
          <w:tcPr>
            <w:tcW w:w="1728" w:type="dxa"/>
          </w:tcPr>
          <w:p w14:paraId="2CF9DF5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8F9E2C7" w14:textId="77777777" w:rsidR="000A4DB3" w:rsidRDefault="00F32CAA">
            <w:r>
              <w:t>测试结果符合预期后，测试终止</w:t>
            </w:r>
          </w:p>
        </w:tc>
      </w:tr>
      <w:tr w:rsidR="000A4DB3" w14:paraId="728816C2" w14:textId="77777777">
        <w:tc>
          <w:tcPr>
            <w:tcW w:w="1728" w:type="dxa"/>
          </w:tcPr>
          <w:p w14:paraId="6EC061BD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57271E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14A4A5C" w14:textId="77777777">
        <w:tc>
          <w:tcPr>
            <w:tcW w:w="1728" w:type="dxa"/>
          </w:tcPr>
          <w:p w14:paraId="69DE15F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7FECBD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4DF397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2AC912E" w14:textId="77777777" w:rsidR="000A4DB3" w:rsidRDefault="00F32CAA">
            <w:r>
              <w:t>nan</w:t>
            </w:r>
          </w:p>
        </w:tc>
      </w:tr>
    </w:tbl>
    <w:p w14:paraId="1A136B30" w14:textId="77777777" w:rsidR="000A4DB3" w:rsidRDefault="00F32CAA">
      <w:pPr>
        <w:pStyle w:val="4"/>
      </w:pPr>
      <w:r>
        <w:t>工作流启用</w:t>
      </w:r>
      <w:r>
        <w:t xml:space="preserve">(ECHO-GZML-GZLGL-GZLQY-TC)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27E4A8D" w14:textId="77777777">
        <w:tc>
          <w:tcPr>
            <w:tcW w:w="1728" w:type="dxa"/>
          </w:tcPr>
          <w:p w14:paraId="7603DA0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CCFBF09" w14:textId="77777777" w:rsidR="000A4DB3" w:rsidRDefault="00F32CAA">
            <w:r>
              <w:t>工作流启用</w:t>
            </w:r>
          </w:p>
        </w:tc>
        <w:tc>
          <w:tcPr>
            <w:tcW w:w="1728" w:type="dxa"/>
          </w:tcPr>
          <w:p w14:paraId="18E0639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35A1902" w14:textId="77777777" w:rsidR="000A4DB3" w:rsidRDefault="00F32CAA">
            <w:r>
              <w:t>ECHO-GZML-GZLGL-GZLQY-TC</w:t>
            </w:r>
          </w:p>
        </w:tc>
      </w:tr>
      <w:tr w:rsidR="000A4DB3" w14:paraId="4795BFE0" w14:textId="77777777">
        <w:tc>
          <w:tcPr>
            <w:tcW w:w="1728" w:type="dxa"/>
          </w:tcPr>
          <w:p w14:paraId="21FEE18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A1FF8B9" w14:textId="77777777" w:rsidR="000A4DB3" w:rsidRDefault="00F32CAA">
            <w:r>
              <w:t>见需求追踪表</w:t>
            </w:r>
          </w:p>
        </w:tc>
      </w:tr>
      <w:tr w:rsidR="000A4DB3" w14:paraId="497E0B34" w14:textId="77777777">
        <w:tc>
          <w:tcPr>
            <w:tcW w:w="1728" w:type="dxa"/>
          </w:tcPr>
          <w:p w14:paraId="56EED91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40AB2E7" w14:textId="77777777" w:rsidR="000A4DB3" w:rsidRDefault="00F32CAA">
            <w:r>
              <w:t>nan</w:t>
            </w:r>
          </w:p>
        </w:tc>
      </w:tr>
      <w:tr w:rsidR="000A4DB3" w14:paraId="5A2F275B" w14:textId="77777777">
        <w:tc>
          <w:tcPr>
            <w:tcW w:w="1728" w:type="dxa"/>
          </w:tcPr>
          <w:p w14:paraId="0380A81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9BCC71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B8DE2A4" w14:textId="77777777">
        <w:tc>
          <w:tcPr>
            <w:tcW w:w="8640" w:type="dxa"/>
            <w:gridSpan w:val="5"/>
          </w:tcPr>
          <w:p w14:paraId="5E05B21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EB255A8" w14:textId="77777777">
        <w:tc>
          <w:tcPr>
            <w:tcW w:w="1728" w:type="dxa"/>
          </w:tcPr>
          <w:p w14:paraId="2D3C6F9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291CEAC" w14:textId="77777777" w:rsidR="000A4DB3" w:rsidRDefault="00F32CAA">
            <w:r>
              <w:t>测试数据准备充分</w:t>
            </w:r>
          </w:p>
        </w:tc>
      </w:tr>
      <w:tr w:rsidR="000A4DB3" w14:paraId="2C13C908" w14:textId="77777777">
        <w:tc>
          <w:tcPr>
            <w:tcW w:w="1728" w:type="dxa"/>
          </w:tcPr>
          <w:p w14:paraId="0A8CD83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84F79B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BFD431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E047D0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D3CAF09" w14:textId="77777777" w:rsidR="000A4DB3" w:rsidRDefault="00F32CAA">
            <w:r>
              <w:t>备注</w:t>
            </w:r>
          </w:p>
        </w:tc>
      </w:tr>
      <w:tr w:rsidR="000A4DB3" w14:paraId="076D6702" w14:textId="77777777">
        <w:tc>
          <w:tcPr>
            <w:tcW w:w="1728" w:type="dxa"/>
          </w:tcPr>
          <w:p w14:paraId="0E140CC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23BE698" w14:textId="77777777" w:rsidR="000A4DB3" w:rsidRDefault="00F32CAA">
            <w:r>
              <w:t xml:space="preserve">1) </w:t>
            </w:r>
            <w:r>
              <w:t>发布一个全新的工作流</w:t>
            </w:r>
            <w:r>
              <w:br/>
              <w:t xml:space="preserve">2) </w:t>
            </w:r>
            <w:r>
              <w:t>点击【启用】图标</w:t>
            </w:r>
            <w:r>
              <w:br/>
            </w:r>
          </w:p>
        </w:tc>
        <w:tc>
          <w:tcPr>
            <w:tcW w:w="1728" w:type="dxa"/>
          </w:tcPr>
          <w:p w14:paraId="3F0A320E" w14:textId="77777777" w:rsidR="000A4DB3" w:rsidRDefault="00F32CAA">
            <w:r>
              <w:t>启用成功</w:t>
            </w:r>
          </w:p>
        </w:tc>
        <w:tc>
          <w:tcPr>
            <w:tcW w:w="1728" w:type="dxa"/>
          </w:tcPr>
          <w:p w14:paraId="052F1EF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BC31E4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4452A04" w14:textId="77777777">
        <w:tc>
          <w:tcPr>
            <w:tcW w:w="1728" w:type="dxa"/>
          </w:tcPr>
          <w:p w14:paraId="0B1569B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F84FE2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制作多版本工作流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点击【启用】图标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再次点击另一个版本的【启用】图标</w:t>
            </w:r>
            <w:r>
              <w:br/>
            </w:r>
          </w:p>
        </w:tc>
        <w:tc>
          <w:tcPr>
            <w:tcW w:w="1728" w:type="dxa"/>
          </w:tcPr>
          <w:p w14:paraId="3C16D6E4" w14:textId="77777777" w:rsidR="000A4DB3" w:rsidRDefault="00F32CAA">
            <w:r>
              <w:t>再次点击【启用】图标时，系统提示错误信息</w:t>
            </w:r>
          </w:p>
        </w:tc>
        <w:tc>
          <w:tcPr>
            <w:tcW w:w="1728" w:type="dxa"/>
          </w:tcPr>
          <w:p w14:paraId="533EAF8F" w14:textId="77777777" w:rsidR="000A4DB3" w:rsidRDefault="00F32CAA">
            <w:r>
              <w:t>同一个工作流，只能有一个版本的工作流处于启用状态</w:t>
            </w:r>
          </w:p>
        </w:tc>
        <w:tc>
          <w:tcPr>
            <w:tcW w:w="1728" w:type="dxa"/>
          </w:tcPr>
          <w:p w14:paraId="26E1ECC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F3FD69" w14:textId="77777777">
        <w:tc>
          <w:tcPr>
            <w:tcW w:w="1728" w:type="dxa"/>
          </w:tcPr>
          <w:p w14:paraId="2C69BD3C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F8D823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制作多版本工作流，均为禁用状态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选择历史版本点击【启用】</w:t>
            </w:r>
            <w:r>
              <w:br/>
            </w:r>
          </w:p>
        </w:tc>
        <w:tc>
          <w:tcPr>
            <w:tcW w:w="1728" w:type="dxa"/>
          </w:tcPr>
          <w:p w14:paraId="22C91C2C" w14:textId="77777777" w:rsidR="000A4DB3" w:rsidRDefault="00F32CAA">
            <w:r>
              <w:t>可以启用历史版本</w:t>
            </w:r>
          </w:p>
        </w:tc>
        <w:tc>
          <w:tcPr>
            <w:tcW w:w="1728" w:type="dxa"/>
          </w:tcPr>
          <w:p w14:paraId="184A93A3" w14:textId="77777777" w:rsidR="000A4DB3" w:rsidRDefault="00F32CAA">
            <w:r>
              <w:t>同一个工作流，只能有一个版本的工作流处于启用状态</w:t>
            </w:r>
          </w:p>
        </w:tc>
        <w:tc>
          <w:tcPr>
            <w:tcW w:w="1728" w:type="dxa"/>
          </w:tcPr>
          <w:p w14:paraId="000E8AE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A78A289" w14:textId="77777777">
        <w:tc>
          <w:tcPr>
            <w:tcW w:w="1728" w:type="dxa"/>
          </w:tcPr>
          <w:p w14:paraId="534D8D25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12CB069" w14:textId="77777777" w:rsidR="000A4DB3" w:rsidRDefault="00F32CAA">
            <w:r>
              <w:t>测试结果符合预期后，测试终止</w:t>
            </w:r>
          </w:p>
        </w:tc>
      </w:tr>
      <w:tr w:rsidR="000A4DB3" w14:paraId="5A7C16C6" w14:textId="77777777">
        <w:tc>
          <w:tcPr>
            <w:tcW w:w="1728" w:type="dxa"/>
          </w:tcPr>
          <w:p w14:paraId="510014F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B30641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FC1A8E2" w14:textId="77777777">
        <w:tc>
          <w:tcPr>
            <w:tcW w:w="1728" w:type="dxa"/>
          </w:tcPr>
          <w:p w14:paraId="65829D0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ECEA2A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842D8B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7804AC7" w14:textId="77777777" w:rsidR="000A4DB3" w:rsidRDefault="00F32CAA">
            <w:r>
              <w:t>nan</w:t>
            </w:r>
          </w:p>
        </w:tc>
      </w:tr>
    </w:tbl>
    <w:p w14:paraId="1378B1DB" w14:textId="77777777" w:rsidR="000A4DB3" w:rsidRDefault="00F32CAA">
      <w:pPr>
        <w:pStyle w:val="4"/>
      </w:pPr>
      <w:r>
        <w:t>工作流禁用</w:t>
      </w:r>
      <w:r>
        <w:t xml:space="preserve">(ECHO-GZML-GZLGL-GZLJY-TC)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CCF80B6" w14:textId="77777777">
        <w:tc>
          <w:tcPr>
            <w:tcW w:w="1728" w:type="dxa"/>
          </w:tcPr>
          <w:p w14:paraId="184BEA8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3716AA7" w14:textId="77777777" w:rsidR="000A4DB3" w:rsidRDefault="00F32CAA">
            <w:r>
              <w:t>工作流禁用</w:t>
            </w:r>
          </w:p>
        </w:tc>
        <w:tc>
          <w:tcPr>
            <w:tcW w:w="1728" w:type="dxa"/>
          </w:tcPr>
          <w:p w14:paraId="21155D3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BA4D015" w14:textId="77777777" w:rsidR="000A4DB3" w:rsidRDefault="00F32CAA">
            <w:r>
              <w:t>ECHO-GZML-GZLGL-GZLJY-TC</w:t>
            </w:r>
          </w:p>
        </w:tc>
      </w:tr>
      <w:tr w:rsidR="000A4DB3" w14:paraId="147F1100" w14:textId="77777777">
        <w:tc>
          <w:tcPr>
            <w:tcW w:w="1728" w:type="dxa"/>
          </w:tcPr>
          <w:p w14:paraId="0F8979B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8104DA2" w14:textId="77777777" w:rsidR="000A4DB3" w:rsidRDefault="00F32CAA">
            <w:r>
              <w:t>见需求追踪表</w:t>
            </w:r>
          </w:p>
        </w:tc>
      </w:tr>
      <w:tr w:rsidR="000A4DB3" w14:paraId="0309AC8A" w14:textId="77777777">
        <w:tc>
          <w:tcPr>
            <w:tcW w:w="1728" w:type="dxa"/>
          </w:tcPr>
          <w:p w14:paraId="69BBFBF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BBE6A87" w14:textId="77777777" w:rsidR="000A4DB3" w:rsidRDefault="00F32CAA">
            <w:r>
              <w:t>nan</w:t>
            </w:r>
          </w:p>
        </w:tc>
      </w:tr>
      <w:tr w:rsidR="000A4DB3" w14:paraId="10AA5F9F" w14:textId="77777777">
        <w:tc>
          <w:tcPr>
            <w:tcW w:w="1728" w:type="dxa"/>
          </w:tcPr>
          <w:p w14:paraId="252CE86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6DC68B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18920A1" w14:textId="77777777">
        <w:tc>
          <w:tcPr>
            <w:tcW w:w="8640" w:type="dxa"/>
            <w:gridSpan w:val="5"/>
          </w:tcPr>
          <w:p w14:paraId="7323052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101D430" w14:textId="77777777">
        <w:tc>
          <w:tcPr>
            <w:tcW w:w="1728" w:type="dxa"/>
          </w:tcPr>
          <w:p w14:paraId="24B57F5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1E388BE" w14:textId="77777777" w:rsidR="000A4DB3" w:rsidRDefault="00F32CAA">
            <w:r>
              <w:t>测试数据准备充分</w:t>
            </w:r>
          </w:p>
        </w:tc>
      </w:tr>
      <w:tr w:rsidR="000A4DB3" w14:paraId="5254DC3C" w14:textId="77777777">
        <w:tc>
          <w:tcPr>
            <w:tcW w:w="1728" w:type="dxa"/>
          </w:tcPr>
          <w:p w14:paraId="6E36163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C003C7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01B6E8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76C02B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5B0FFDE" w14:textId="77777777" w:rsidR="000A4DB3" w:rsidRDefault="00F32CAA">
            <w:r>
              <w:t>备注</w:t>
            </w:r>
          </w:p>
        </w:tc>
      </w:tr>
      <w:tr w:rsidR="000A4DB3" w14:paraId="59307498" w14:textId="77777777">
        <w:tc>
          <w:tcPr>
            <w:tcW w:w="1728" w:type="dxa"/>
          </w:tcPr>
          <w:p w14:paraId="1C91DBE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2AE6BFD" w14:textId="77777777" w:rsidR="000A4DB3" w:rsidRDefault="00F32CAA">
            <w:r>
              <w:t xml:space="preserve">1) </w:t>
            </w:r>
            <w:r>
              <w:t>选择一个启用状态的工作流</w:t>
            </w:r>
            <w:r>
              <w:br/>
              <w:t xml:space="preserve">2) </w:t>
            </w:r>
            <w:r>
              <w:t>点击</w:t>
            </w:r>
            <w:r>
              <w:t>“</w:t>
            </w:r>
            <w:r>
              <w:t>禁用</w:t>
            </w:r>
            <w:r>
              <w:t>”</w:t>
            </w:r>
            <w:r>
              <w:br/>
              <w:t xml:space="preserve">3) </w:t>
            </w:r>
            <w:r>
              <w:t>进入工作流实例查看是否禁用成功</w:t>
            </w:r>
            <w:r>
              <w:br/>
            </w:r>
          </w:p>
        </w:tc>
        <w:tc>
          <w:tcPr>
            <w:tcW w:w="1728" w:type="dxa"/>
          </w:tcPr>
          <w:p w14:paraId="1871836F" w14:textId="77777777" w:rsidR="000A4DB3" w:rsidRDefault="00F32CAA">
            <w:r>
              <w:t>禁用成功</w:t>
            </w:r>
          </w:p>
        </w:tc>
        <w:tc>
          <w:tcPr>
            <w:tcW w:w="1728" w:type="dxa"/>
          </w:tcPr>
          <w:p w14:paraId="55CBE77B" w14:textId="77777777" w:rsidR="000A4DB3" w:rsidRDefault="00F32CAA">
            <w:r>
              <w:t>禁用成功</w:t>
            </w:r>
          </w:p>
        </w:tc>
        <w:tc>
          <w:tcPr>
            <w:tcW w:w="1728" w:type="dxa"/>
          </w:tcPr>
          <w:p w14:paraId="0A7C2F5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79EAD85" w14:textId="77777777">
        <w:tc>
          <w:tcPr>
            <w:tcW w:w="1728" w:type="dxa"/>
          </w:tcPr>
          <w:p w14:paraId="32F5C53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99B61D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选择一个启用状态，并且正在运行的工作流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禁用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79062C6E" w14:textId="77777777" w:rsidR="000A4DB3" w:rsidRDefault="00F32CAA">
            <w:r>
              <w:t>系统会停止正在运行的工作流，并且禁用成功</w:t>
            </w:r>
          </w:p>
        </w:tc>
        <w:tc>
          <w:tcPr>
            <w:tcW w:w="1728" w:type="dxa"/>
          </w:tcPr>
          <w:p w14:paraId="7CE36D4C" w14:textId="77777777" w:rsidR="000A4DB3" w:rsidRDefault="00F32CAA">
            <w:r>
              <w:t>系统会停止正在运行的工作流，并且禁用成功</w:t>
            </w:r>
          </w:p>
        </w:tc>
        <w:tc>
          <w:tcPr>
            <w:tcW w:w="1728" w:type="dxa"/>
          </w:tcPr>
          <w:p w14:paraId="3BE4E7D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5F2577" w14:textId="77777777">
        <w:tc>
          <w:tcPr>
            <w:tcW w:w="1728" w:type="dxa"/>
          </w:tcPr>
          <w:p w14:paraId="7D73AAA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9675CC7" w14:textId="77777777" w:rsidR="000A4DB3" w:rsidRDefault="00F32CAA">
            <w:r>
              <w:t>测试结果符合预期后，测试终止</w:t>
            </w:r>
          </w:p>
        </w:tc>
      </w:tr>
      <w:tr w:rsidR="000A4DB3" w14:paraId="0AF9086F" w14:textId="77777777">
        <w:tc>
          <w:tcPr>
            <w:tcW w:w="1728" w:type="dxa"/>
          </w:tcPr>
          <w:p w14:paraId="762D4B0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2A33A1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E05ACBA" w14:textId="77777777">
        <w:tc>
          <w:tcPr>
            <w:tcW w:w="1728" w:type="dxa"/>
          </w:tcPr>
          <w:p w14:paraId="0EC5500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29B33B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71BEF4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5B6B9E0" w14:textId="77777777" w:rsidR="000A4DB3" w:rsidRDefault="00F32CAA">
            <w:r>
              <w:t>nan</w:t>
            </w:r>
          </w:p>
        </w:tc>
      </w:tr>
    </w:tbl>
    <w:p w14:paraId="2AC03A0E" w14:textId="77777777" w:rsidR="000A4DB3" w:rsidRDefault="00F32CAA">
      <w:pPr>
        <w:pStyle w:val="4"/>
      </w:pPr>
      <w:r>
        <w:t>工作流停止</w:t>
      </w:r>
      <w:r>
        <w:t xml:space="preserve">(ECHO-GZML-GZLGL-GZLTZ-TC)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7A8B76A" w14:textId="77777777">
        <w:tc>
          <w:tcPr>
            <w:tcW w:w="1728" w:type="dxa"/>
          </w:tcPr>
          <w:p w14:paraId="2B8006C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991A689" w14:textId="77777777" w:rsidR="000A4DB3" w:rsidRDefault="00F32CAA">
            <w:r>
              <w:t>工作流停止</w:t>
            </w:r>
          </w:p>
        </w:tc>
        <w:tc>
          <w:tcPr>
            <w:tcW w:w="1728" w:type="dxa"/>
          </w:tcPr>
          <w:p w14:paraId="13AEBB3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151514D" w14:textId="77777777" w:rsidR="000A4DB3" w:rsidRDefault="00F32CAA">
            <w:r>
              <w:t>ECHO-GZML-GZLGL-GZLTZ-TC</w:t>
            </w:r>
          </w:p>
        </w:tc>
      </w:tr>
      <w:tr w:rsidR="000A4DB3" w14:paraId="2CFD9AED" w14:textId="77777777">
        <w:tc>
          <w:tcPr>
            <w:tcW w:w="1728" w:type="dxa"/>
          </w:tcPr>
          <w:p w14:paraId="3E91191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F7BD740" w14:textId="77777777" w:rsidR="000A4DB3" w:rsidRDefault="00F32CAA">
            <w:r>
              <w:t>见需求追踪表</w:t>
            </w:r>
          </w:p>
        </w:tc>
      </w:tr>
      <w:tr w:rsidR="000A4DB3" w14:paraId="648DF832" w14:textId="77777777">
        <w:tc>
          <w:tcPr>
            <w:tcW w:w="1728" w:type="dxa"/>
          </w:tcPr>
          <w:p w14:paraId="182D466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BF36C49" w14:textId="77777777" w:rsidR="000A4DB3" w:rsidRDefault="00F32CAA">
            <w:r>
              <w:t>nan</w:t>
            </w:r>
          </w:p>
        </w:tc>
      </w:tr>
      <w:tr w:rsidR="000A4DB3" w14:paraId="60680513" w14:textId="77777777">
        <w:tc>
          <w:tcPr>
            <w:tcW w:w="1728" w:type="dxa"/>
          </w:tcPr>
          <w:p w14:paraId="3577818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4B149C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C8C02DB" w14:textId="77777777">
        <w:tc>
          <w:tcPr>
            <w:tcW w:w="8640" w:type="dxa"/>
            <w:gridSpan w:val="5"/>
          </w:tcPr>
          <w:p w14:paraId="1197831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E20BC7E" w14:textId="77777777">
        <w:tc>
          <w:tcPr>
            <w:tcW w:w="1728" w:type="dxa"/>
          </w:tcPr>
          <w:p w14:paraId="22568A0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CFA6C7C" w14:textId="77777777" w:rsidR="000A4DB3" w:rsidRDefault="00F32CAA">
            <w:r>
              <w:t>测试数据准备充分</w:t>
            </w:r>
          </w:p>
        </w:tc>
      </w:tr>
      <w:tr w:rsidR="000A4DB3" w14:paraId="20A41287" w14:textId="77777777">
        <w:tc>
          <w:tcPr>
            <w:tcW w:w="1728" w:type="dxa"/>
          </w:tcPr>
          <w:p w14:paraId="28EC19E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4AA442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3055D7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FDF7B2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B83F6E8" w14:textId="77777777" w:rsidR="000A4DB3" w:rsidRDefault="00F32CAA">
            <w:r>
              <w:t>备注</w:t>
            </w:r>
          </w:p>
        </w:tc>
      </w:tr>
      <w:tr w:rsidR="000A4DB3" w14:paraId="0A074589" w14:textId="77777777">
        <w:tc>
          <w:tcPr>
            <w:tcW w:w="1728" w:type="dxa"/>
          </w:tcPr>
          <w:p w14:paraId="51677C4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A171187" w14:textId="77777777" w:rsidR="000A4DB3" w:rsidRDefault="00F32CAA">
            <w:r>
              <w:t xml:space="preserve">1) </w:t>
            </w:r>
            <w:r>
              <w:t>创建新的工作流，分别处于运行中、等待中的工作流</w:t>
            </w:r>
            <w:r>
              <w:br/>
              <w:t xml:space="preserve">2) </w:t>
            </w:r>
            <w:r>
              <w:t>查看整个工作流列表，【停止】图标是否可点</w:t>
            </w:r>
            <w:r>
              <w:br/>
            </w:r>
          </w:p>
        </w:tc>
        <w:tc>
          <w:tcPr>
            <w:tcW w:w="1728" w:type="dxa"/>
          </w:tcPr>
          <w:p w14:paraId="32080CD5" w14:textId="77777777" w:rsidR="000A4DB3" w:rsidRDefault="00F32CAA">
            <w:r>
              <w:t>处于运行中、等待状态的工作流可以点击【停止】图标</w:t>
            </w:r>
          </w:p>
        </w:tc>
        <w:tc>
          <w:tcPr>
            <w:tcW w:w="1728" w:type="dxa"/>
          </w:tcPr>
          <w:p w14:paraId="79E12855" w14:textId="77777777" w:rsidR="000A4DB3" w:rsidRDefault="00F32CAA">
            <w:r>
              <w:t>只能停止处于运行中状态的工作流</w:t>
            </w:r>
          </w:p>
        </w:tc>
        <w:tc>
          <w:tcPr>
            <w:tcW w:w="1728" w:type="dxa"/>
          </w:tcPr>
          <w:p w14:paraId="4DD546B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2ADEF97" w14:textId="77777777">
        <w:tc>
          <w:tcPr>
            <w:tcW w:w="1728" w:type="dxa"/>
          </w:tcPr>
          <w:p w14:paraId="540344D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C744B5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选择一个正在运行或等待运行的工作流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点击【停止】图标</w:t>
            </w:r>
            <w:r>
              <w:br/>
            </w:r>
          </w:p>
        </w:tc>
        <w:tc>
          <w:tcPr>
            <w:tcW w:w="1728" w:type="dxa"/>
          </w:tcPr>
          <w:p w14:paraId="347BFA2A" w14:textId="77777777" w:rsidR="000A4DB3" w:rsidRDefault="00F32CAA">
            <w:r>
              <w:t>简单的工作流会立刻停止</w:t>
            </w:r>
            <w:r>
              <w:br/>
            </w:r>
            <w:r>
              <w:t>复杂的工作流会有停止中的状态，并且几秒钟之内切换到已停止状态</w:t>
            </w:r>
          </w:p>
        </w:tc>
        <w:tc>
          <w:tcPr>
            <w:tcW w:w="1728" w:type="dxa"/>
          </w:tcPr>
          <w:p w14:paraId="1338ECC3" w14:textId="77777777" w:rsidR="000A4DB3" w:rsidRDefault="00F32CAA">
            <w:r>
              <w:t>停止操作成功以后，工作流处于停止中的状态</w:t>
            </w:r>
          </w:p>
        </w:tc>
        <w:tc>
          <w:tcPr>
            <w:tcW w:w="1728" w:type="dxa"/>
          </w:tcPr>
          <w:p w14:paraId="09DF9D9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36D020F" w14:textId="77777777">
        <w:tc>
          <w:tcPr>
            <w:tcW w:w="1728" w:type="dxa"/>
          </w:tcPr>
          <w:p w14:paraId="45CD5B1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22D002F" w14:textId="77777777" w:rsidR="000A4DB3" w:rsidRDefault="00F32CAA">
            <w:r>
              <w:t>测试结果符合预期后，测试终止</w:t>
            </w:r>
          </w:p>
        </w:tc>
      </w:tr>
      <w:tr w:rsidR="000A4DB3" w14:paraId="61F8630B" w14:textId="77777777">
        <w:tc>
          <w:tcPr>
            <w:tcW w:w="1728" w:type="dxa"/>
          </w:tcPr>
          <w:p w14:paraId="47F4E45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8E9F21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72F5AF2" w14:textId="77777777">
        <w:tc>
          <w:tcPr>
            <w:tcW w:w="1728" w:type="dxa"/>
          </w:tcPr>
          <w:p w14:paraId="10FC9A4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5B7643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78D7F2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A54EDAF" w14:textId="77777777" w:rsidR="000A4DB3" w:rsidRDefault="00F32CAA">
            <w:r>
              <w:t>nan</w:t>
            </w:r>
          </w:p>
        </w:tc>
      </w:tr>
    </w:tbl>
    <w:p w14:paraId="5EC0BFDE" w14:textId="77777777" w:rsidR="000A4DB3" w:rsidRDefault="00F32CAA">
      <w:pPr>
        <w:pStyle w:val="4"/>
      </w:pPr>
      <w:r>
        <w:t>工作流立即运行</w:t>
      </w:r>
      <w:r>
        <w:t xml:space="preserve">(ECHO-GZML-GZLGL-GZLLJYX-TC)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FEC9E83" w14:textId="77777777">
        <w:tc>
          <w:tcPr>
            <w:tcW w:w="1728" w:type="dxa"/>
          </w:tcPr>
          <w:p w14:paraId="238D8C3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8487798" w14:textId="77777777" w:rsidR="000A4DB3" w:rsidRDefault="00F32CAA">
            <w:r>
              <w:t>工作流立即运行</w:t>
            </w:r>
          </w:p>
        </w:tc>
        <w:tc>
          <w:tcPr>
            <w:tcW w:w="1728" w:type="dxa"/>
          </w:tcPr>
          <w:p w14:paraId="5F20A76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2C2380B" w14:textId="77777777" w:rsidR="000A4DB3" w:rsidRDefault="00F32CAA">
            <w:r>
              <w:t>ECHO-GZML-GZLGL-GZLLJYX-TC</w:t>
            </w:r>
          </w:p>
        </w:tc>
      </w:tr>
      <w:tr w:rsidR="000A4DB3" w14:paraId="24356FF6" w14:textId="77777777">
        <w:tc>
          <w:tcPr>
            <w:tcW w:w="1728" w:type="dxa"/>
          </w:tcPr>
          <w:p w14:paraId="638A015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062AA8B" w14:textId="77777777" w:rsidR="000A4DB3" w:rsidRDefault="00F32CAA">
            <w:r>
              <w:t>见需求追踪表</w:t>
            </w:r>
          </w:p>
        </w:tc>
      </w:tr>
      <w:tr w:rsidR="000A4DB3" w14:paraId="59600C44" w14:textId="77777777">
        <w:tc>
          <w:tcPr>
            <w:tcW w:w="1728" w:type="dxa"/>
          </w:tcPr>
          <w:p w14:paraId="3115059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E832CF3" w14:textId="77777777" w:rsidR="000A4DB3" w:rsidRDefault="00F32CAA">
            <w:r>
              <w:t>nan</w:t>
            </w:r>
          </w:p>
        </w:tc>
      </w:tr>
      <w:tr w:rsidR="000A4DB3" w14:paraId="1D971FE0" w14:textId="77777777">
        <w:tc>
          <w:tcPr>
            <w:tcW w:w="1728" w:type="dxa"/>
          </w:tcPr>
          <w:p w14:paraId="54C36A1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C8CE1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8847D85" w14:textId="77777777">
        <w:tc>
          <w:tcPr>
            <w:tcW w:w="8640" w:type="dxa"/>
            <w:gridSpan w:val="5"/>
          </w:tcPr>
          <w:p w14:paraId="49AE8DD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AFD3B31" w14:textId="77777777">
        <w:tc>
          <w:tcPr>
            <w:tcW w:w="1728" w:type="dxa"/>
          </w:tcPr>
          <w:p w14:paraId="1DD0404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93F4314" w14:textId="77777777" w:rsidR="000A4DB3" w:rsidRDefault="00F32CAA">
            <w:r>
              <w:t>测试数据准备充分</w:t>
            </w:r>
          </w:p>
        </w:tc>
      </w:tr>
      <w:tr w:rsidR="000A4DB3" w14:paraId="69774442" w14:textId="77777777">
        <w:tc>
          <w:tcPr>
            <w:tcW w:w="1728" w:type="dxa"/>
          </w:tcPr>
          <w:p w14:paraId="0FD4BA5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EFD790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D1961E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1CCC84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82C604D" w14:textId="77777777" w:rsidR="000A4DB3" w:rsidRDefault="00F32CAA">
            <w:r>
              <w:t>备注</w:t>
            </w:r>
          </w:p>
        </w:tc>
      </w:tr>
      <w:tr w:rsidR="000A4DB3" w14:paraId="19AAFC45" w14:textId="77777777">
        <w:tc>
          <w:tcPr>
            <w:tcW w:w="1728" w:type="dxa"/>
          </w:tcPr>
          <w:p w14:paraId="1F82937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F5FD687" w14:textId="77777777" w:rsidR="000A4DB3" w:rsidRDefault="00F32CAA">
            <w:r>
              <w:t>查看整个工作流列表，查看【立即执行】图标状态</w:t>
            </w:r>
          </w:p>
        </w:tc>
        <w:tc>
          <w:tcPr>
            <w:tcW w:w="1728" w:type="dxa"/>
          </w:tcPr>
          <w:p w14:paraId="4AB5EFE1" w14:textId="77777777" w:rsidR="000A4DB3" w:rsidRDefault="00F32CAA">
            <w:r>
              <w:t>处于运行中的工作流才可以点击【立即执行】图标</w:t>
            </w:r>
          </w:p>
        </w:tc>
        <w:tc>
          <w:tcPr>
            <w:tcW w:w="1728" w:type="dxa"/>
          </w:tcPr>
          <w:p w14:paraId="40C067E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05DCDC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F55447B" w14:textId="77777777">
        <w:tc>
          <w:tcPr>
            <w:tcW w:w="1728" w:type="dxa"/>
          </w:tcPr>
          <w:p w14:paraId="4F9C9B6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602FBC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选择一个停止状态的工作流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点击【立即执行】图标</w:t>
            </w:r>
            <w:r>
              <w:br/>
            </w:r>
          </w:p>
        </w:tc>
        <w:tc>
          <w:tcPr>
            <w:tcW w:w="1728" w:type="dxa"/>
          </w:tcPr>
          <w:p w14:paraId="7B8141E6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选择一个停止状态的工作流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点击【立即执行】图标</w:t>
            </w:r>
            <w:r>
              <w:br/>
            </w:r>
          </w:p>
        </w:tc>
        <w:tc>
          <w:tcPr>
            <w:tcW w:w="1728" w:type="dxa"/>
          </w:tcPr>
          <w:p w14:paraId="28CA217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D73D23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014EA13" w14:textId="77777777">
        <w:tc>
          <w:tcPr>
            <w:tcW w:w="1728" w:type="dxa"/>
          </w:tcPr>
          <w:p w14:paraId="5530DFC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F04A403" w14:textId="77777777" w:rsidR="000A4DB3" w:rsidRDefault="00F32CAA">
            <w:r>
              <w:t>测试结果符合预期后，测试终止</w:t>
            </w:r>
          </w:p>
        </w:tc>
      </w:tr>
      <w:tr w:rsidR="000A4DB3" w14:paraId="44D7D6A0" w14:textId="77777777">
        <w:tc>
          <w:tcPr>
            <w:tcW w:w="1728" w:type="dxa"/>
          </w:tcPr>
          <w:p w14:paraId="3D648C5B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569546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2AEFE48" w14:textId="77777777">
        <w:tc>
          <w:tcPr>
            <w:tcW w:w="1728" w:type="dxa"/>
          </w:tcPr>
          <w:p w14:paraId="27517E7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C6E240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868F73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DE198C7" w14:textId="77777777" w:rsidR="000A4DB3" w:rsidRDefault="00F32CAA">
            <w:r>
              <w:t>nan</w:t>
            </w:r>
          </w:p>
        </w:tc>
      </w:tr>
    </w:tbl>
    <w:p w14:paraId="7E5DF0E3" w14:textId="77777777" w:rsidR="000A4DB3" w:rsidRDefault="00F32CAA">
      <w:pPr>
        <w:pStyle w:val="4"/>
      </w:pPr>
      <w:r>
        <w:t>工作流导出</w:t>
      </w:r>
      <w:r>
        <w:t xml:space="preserve">(ECHO-GZML-GZLGL-GZLDC-TC)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615EFC5" w14:textId="77777777">
        <w:tc>
          <w:tcPr>
            <w:tcW w:w="1728" w:type="dxa"/>
          </w:tcPr>
          <w:p w14:paraId="74EF216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4E1972F" w14:textId="77777777" w:rsidR="000A4DB3" w:rsidRDefault="00F32CAA">
            <w:r>
              <w:t>工作流导出</w:t>
            </w:r>
          </w:p>
        </w:tc>
        <w:tc>
          <w:tcPr>
            <w:tcW w:w="1728" w:type="dxa"/>
          </w:tcPr>
          <w:p w14:paraId="2D71980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9E30A7A" w14:textId="77777777" w:rsidR="000A4DB3" w:rsidRDefault="00F32CAA">
            <w:r>
              <w:t>ECHO-GZML-GZLGL-GZLDC-TC</w:t>
            </w:r>
          </w:p>
        </w:tc>
      </w:tr>
      <w:tr w:rsidR="000A4DB3" w14:paraId="4D69D84D" w14:textId="77777777">
        <w:tc>
          <w:tcPr>
            <w:tcW w:w="1728" w:type="dxa"/>
          </w:tcPr>
          <w:p w14:paraId="629C1F5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A6C724E" w14:textId="77777777" w:rsidR="000A4DB3" w:rsidRDefault="00F32CAA">
            <w:r>
              <w:t>见需求追踪表</w:t>
            </w:r>
          </w:p>
        </w:tc>
      </w:tr>
      <w:tr w:rsidR="000A4DB3" w14:paraId="32349D20" w14:textId="77777777">
        <w:tc>
          <w:tcPr>
            <w:tcW w:w="1728" w:type="dxa"/>
          </w:tcPr>
          <w:p w14:paraId="709BE42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78B9DE2" w14:textId="77777777" w:rsidR="000A4DB3" w:rsidRDefault="00F32CAA">
            <w:r>
              <w:t>nan</w:t>
            </w:r>
          </w:p>
        </w:tc>
      </w:tr>
      <w:tr w:rsidR="000A4DB3" w14:paraId="32168763" w14:textId="77777777">
        <w:tc>
          <w:tcPr>
            <w:tcW w:w="1728" w:type="dxa"/>
          </w:tcPr>
          <w:p w14:paraId="277CAD0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5073F5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BC66295" w14:textId="77777777">
        <w:tc>
          <w:tcPr>
            <w:tcW w:w="8640" w:type="dxa"/>
            <w:gridSpan w:val="5"/>
          </w:tcPr>
          <w:p w14:paraId="2554A83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6990F5E" w14:textId="77777777">
        <w:tc>
          <w:tcPr>
            <w:tcW w:w="1728" w:type="dxa"/>
          </w:tcPr>
          <w:p w14:paraId="44C0B9B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0A21F57" w14:textId="77777777" w:rsidR="000A4DB3" w:rsidRDefault="00F32CAA">
            <w:r>
              <w:t>测试数据准备充分</w:t>
            </w:r>
          </w:p>
        </w:tc>
      </w:tr>
      <w:tr w:rsidR="000A4DB3" w14:paraId="4C4739CE" w14:textId="77777777">
        <w:tc>
          <w:tcPr>
            <w:tcW w:w="1728" w:type="dxa"/>
          </w:tcPr>
          <w:p w14:paraId="48EF5CE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1CC800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D598D6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F91721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9D3C55B" w14:textId="77777777" w:rsidR="000A4DB3" w:rsidRDefault="00F32CAA">
            <w:r>
              <w:t>备注</w:t>
            </w:r>
          </w:p>
        </w:tc>
      </w:tr>
      <w:tr w:rsidR="000A4DB3" w14:paraId="4EB8CB2A" w14:textId="77777777">
        <w:tc>
          <w:tcPr>
            <w:tcW w:w="1728" w:type="dxa"/>
          </w:tcPr>
          <w:p w14:paraId="6381768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8AC8842" w14:textId="77777777" w:rsidR="000A4DB3" w:rsidRDefault="00F32CAA">
            <w:r>
              <w:t>点击任意工作流，右侧【导出】图标</w:t>
            </w:r>
          </w:p>
        </w:tc>
        <w:tc>
          <w:tcPr>
            <w:tcW w:w="1728" w:type="dxa"/>
          </w:tcPr>
          <w:p w14:paraId="0DF431CF" w14:textId="77777777" w:rsidR="000A4DB3" w:rsidRDefault="00F32CAA">
            <w:r>
              <w:t>正常导出工作流</w:t>
            </w:r>
          </w:p>
        </w:tc>
        <w:tc>
          <w:tcPr>
            <w:tcW w:w="1728" w:type="dxa"/>
          </w:tcPr>
          <w:p w14:paraId="6C277FFA" w14:textId="77777777" w:rsidR="000A4DB3" w:rsidRDefault="00F32CAA">
            <w:r>
              <w:t>可以导出任意版本，任意状态的工作流</w:t>
            </w:r>
          </w:p>
        </w:tc>
        <w:tc>
          <w:tcPr>
            <w:tcW w:w="1728" w:type="dxa"/>
          </w:tcPr>
          <w:p w14:paraId="4265995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26A15E5" w14:textId="77777777">
        <w:tc>
          <w:tcPr>
            <w:tcW w:w="1728" w:type="dxa"/>
          </w:tcPr>
          <w:p w14:paraId="2256F050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C4DEFAC" w14:textId="77777777" w:rsidR="000A4DB3" w:rsidRDefault="00F32CAA">
            <w:r>
              <w:t>将步骤</w:t>
            </w:r>
            <w:r>
              <w:t>1“</w:t>
            </w:r>
            <w:r>
              <w:t>导出</w:t>
            </w:r>
            <w:r>
              <w:t>”</w:t>
            </w:r>
            <w:r>
              <w:t>的工作流进行导入</w:t>
            </w:r>
          </w:p>
        </w:tc>
        <w:tc>
          <w:tcPr>
            <w:tcW w:w="1728" w:type="dxa"/>
          </w:tcPr>
          <w:p w14:paraId="54F085AE" w14:textId="77777777" w:rsidR="000A4DB3" w:rsidRDefault="00F32CAA">
            <w:r>
              <w:t>整个过程无异常情况出现，并且导入的工作流可以正常执行</w:t>
            </w:r>
          </w:p>
        </w:tc>
        <w:tc>
          <w:tcPr>
            <w:tcW w:w="1728" w:type="dxa"/>
          </w:tcPr>
          <w:p w14:paraId="2A454924" w14:textId="77777777" w:rsidR="000A4DB3" w:rsidRDefault="00F32CAA">
            <w:r>
              <w:t>导出的工作流，可以正常导入</w:t>
            </w:r>
          </w:p>
        </w:tc>
        <w:tc>
          <w:tcPr>
            <w:tcW w:w="1728" w:type="dxa"/>
          </w:tcPr>
          <w:p w14:paraId="3F13B74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DFCA145" w14:textId="77777777">
        <w:tc>
          <w:tcPr>
            <w:tcW w:w="1728" w:type="dxa"/>
          </w:tcPr>
          <w:p w14:paraId="6AD6F7D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3EFB4EC" w14:textId="77777777" w:rsidR="000A4DB3" w:rsidRDefault="00F32CAA">
            <w:r>
              <w:t>测试结果符合预期后，测试终止</w:t>
            </w:r>
          </w:p>
        </w:tc>
      </w:tr>
      <w:tr w:rsidR="000A4DB3" w14:paraId="2E77ECE2" w14:textId="77777777">
        <w:tc>
          <w:tcPr>
            <w:tcW w:w="1728" w:type="dxa"/>
          </w:tcPr>
          <w:p w14:paraId="4FC39E3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E9AA9FC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BDBF384" w14:textId="77777777">
        <w:tc>
          <w:tcPr>
            <w:tcW w:w="1728" w:type="dxa"/>
          </w:tcPr>
          <w:p w14:paraId="49C766C1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1BDCCF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96DB55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0D2A3A0" w14:textId="77777777" w:rsidR="000A4DB3" w:rsidRDefault="00F32CAA">
            <w:r>
              <w:t>nan</w:t>
            </w:r>
          </w:p>
        </w:tc>
      </w:tr>
    </w:tbl>
    <w:p w14:paraId="6019BFE1" w14:textId="77777777" w:rsidR="000A4DB3" w:rsidRDefault="00F32CAA">
      <w:pPr>
        <w:pStyle w:val="4"/>
      </w:pPr>
      <w:r>
        <w:t>工作流立设计查看</w:t>
      </w:r>
      <w:r>
        <w:t xml:space="preserve">(ECHO-GZML-GZLGL-GZLSJCK-TC)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72CDA06" w14:textId="77777777">
        <w:tc>
          <w:tcPr>
            <w:tcW w:w="1728" w:type="dxa"/>
          </w:tcPr>
          <w:p w14:paraId="56E30C0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F515AF5" w14:textId="77777777" w:rsidR="000A4DB3" w:rsidRDefault="00F32CAA">
            <w:r>
              <w:t>工作流立设计查看</w:t>
            </w:r>
          </w:p>
        </w:tc>
        <w:tc>
          <w:tcPr>
            <w:tcW w:w="1728" w:type="dxa"/>
          </w:tcPr>
          <w:p w14:paraId="4F1B50D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5F9B1F4" w14:textId="77777777" w:rsidR="000A4DB3" w:rsidRDefault="00F32CAA">
            <w:r>
              <w:t>ECHO-GZML-GZLGL-GZLSJCK-TC</w:t>
            </w:r>
          </w:p>
        </w:tc>
      </w:tr>
      <w:tr w:rsidR="000A4DB3" w14:paraId="4832567A" w14:textId="77777777">
        <w:tc>
          <w:tcPr>
            <w:tcW w:w="1728" w:type="dxa"/>
          </w:tcPr>
          <w:p w14:paraId="4EB4DFB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BF81B0C" w14:textId="77777777" w:rsidR="000A4DB3" w:rsidRDefault="00F32CAA">
            <w:r>
              <w:t>见需求追踪表</w:t>
            </w:r>
          </w:p>
        </w:tc>
      </w:tr>
      <w:tr w:rsidR="000A4DB3" w14:paraId="5F89EA76" w14:textId="77777777">
        <w:tc>
          <w:tcPr>
            <w:tcW w:w="1728" w:type="dxa"/>
          </w:tcPr>
          <w:p w14:paraId="4E2C6C3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940A1BF" w14:textId="77777777" w:rsidR="000A4DB3" w:rsidRDefault="00F32CAA">
            <w:r>
              <w:t>nan</w:t>
            </w:r>
          </w:p>
        </w:tc>
      </w:tr>
      <w:tr w:rsidR="000A4DB3" w14:paraId="203D2AE7" w14:textId="77777777">
        <w:tc>
          <w:tcPr>
            <w:tcW w:w="1728" w:type="dxa"/>
          </w:tcPr>
          <w:p w14:paraId="48F4950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A06C19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F9C7863" w14:textId="77777777">
        <w:tc>
          <w:tcPr>
            <w:tcW w:w="8640" w:type="dxa"/>
            <w:gridSpan w:val="5"/>
          </w:tcPr>
          <w:p w14:paraId="65A3951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AC0A0A5" w14:textId="77777777">
        <w:tc>
          <w:tcPr>
            <w:tcW w:w="1728" w:type="dxa"/>
          </w:tcPr>
          <w:p w14:paraId="40C35BA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1A0393D" w14:textId="77777777" w:rsidR="000A4DB3" w:rsidRDefault="00F32CAA">
            <w:r>
              <w:t>测试数据准备充分</w:t>
            </w:r>
          </w:p>
        </w:tc>
      </w:tr>
      <w:tr w:rsidR="000A4DB3" w14:paraId="0E389D68" w14:textId="77777777">
        <w:tc>
          <w:tcPr>
            <w:tcW w:w="1728" w:type="dxa"/>
          </w:tcPr>
          <w:p w14:paraId="6ADF985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EE4C0A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8BFF8E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7BD544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557A3EE" w14:textId="77777777" w:rsidR="000A4DB3" w:rsidRDefault="00F32CAA">
            <w:r>
              <w:t>备注</w:t>
            </w:r>
          </w:p>
        </w:tc>
      </w:tr>
      <w:tr w:rsidR="000A4DB3" w14:paraId="7D356522" w14:textId="77777777">
        <w:tc>
          <w:tcPr>
            <w:tcW w:w="1728" w:type="dxa"/>
          </w:tcPr>
          <w:p w14:paraId="2CFB5E3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25B6AF5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点击工作流列表任意工作流名称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查看工作流详情页面信息是否正常显示</w:t>
            </w:r>
            <w:r>
              <w:br/>
            </w:r>
          </w:p>
        </w:tc>
        <w:tc>
          <w:tcPr>
            <w:tcW w:w="1728" w:type="dxa"/>
          </w:tcPr>
          <w:p w14:paraId="48230B3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跳转到工作流详情页面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工作流中内容均正常显示，且无法修改保存</w:t>
            </w:r>
            <w:r>
              <w:br/>
            </w:r>
          </w:p>
        </w:tc>
        <w:tc>
          <w:tcPr>
            <w:tcW w:w="1728" w:type="dxa"/>
          </w:tcPr>
          <w:p w14:paraId="0371875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5619F9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685AF75" w14:textId="77777777">
        <w:tc>
          <w:tcPr>
            <w:tcW w:w="1728" w:type="dxa"/>
          </w:tcPr>
          <w:p w14:paraId="0475C968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5BC5E98" w14:textId="77777777" w:rsidR="000A4DB3" w:rsidRDefault="00F32CAA">
            <w:r>
              <w:t>测试结果符合预期后，测试终止</w:t>
            </w:r>
          </w:p>
        </w:tc>
      </w:tr>
      <w:tr w:rsidR="000A4DB3" w14:paraId="00C42707" w14:textId="77777777">
        <w:tc>
          <w:tcPr>
            <w:tcW w:w="1728" w:type="dxa"/>
          </w:tcPr>
          <w:p w14:paraId="21A8E4D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7609F1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F24ACB9" w14:textId="77777777">
        <w:tc>
          <w:tcPr>
            <w:tcW w:w="1728" w:type="dxa"/>
          </w:tcPr>
          <w:p w14:paraId="0019D9B7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AC1EE5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CE2438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F468338" w14:textId="77777777" w:rsidR="000A4DB3" w:rsidRDefault="00F32CAA">
            <w:r>
              <w:t>nan</w:t>
            </w:r>
          </w:p>
        </w:tc>
      </w:tr>
    </w:tbl>
    <w:p w14:paraId="5D030395" w14:textId="77777777" w:rsidR="000A4DB3" w:rsidRDefault="00F32CAA">
      <w:pPr>
        <w:pStyle w:val="31"/>
      </w:pPr>
      <w:r>
        <w:t>工作流实例管理（</w:t>
      </w:r>
      <w:r>
        <w:t>ECHO-GZML-GZLSLGL</w:t>
      </w:r>
      <w:r>
        <w:t>）</w:t>
      </w:r>
    </w:p>
    <w:p w14:paraId="57AD44D1" w14:textId="77777777" w:rsidR="000A4DB3" w:rsidRDefault="00F32CAA">
      <w:r>
        <w:t>工作流实例管理主要用于查看工作流的执行信息，包括基本信息、执行过程、执行日志，可实时监控或追溯历史；可以停止正在运行的工作流。</w:t>
      </w:r>
    </w:p>
    <w:p w14:paraId="2D35F007" w14:textId="77777777" w:rsidR="000A4DB3" w:rsidRDefault="00F32CAA">
      <w:pPr>
        <w:pStyle w:val="4"/>
      </w:pPr>
      <w:r>
        <w:t>工作流实例查询</w:t>
      </w:r>
      <w:r>
        <w:t xml:space="preserve">(ECHO-GZML-GZLSLGL-GZLSLCX-TC)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276C429" w14:textId="77777777">
        <w:tc>
          <w:tcPr>
            <w:tcW w:w="1728" w:type="dxa"/>
          </w:tcPr>
          <w:p w14:paraId="0945F7D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C40B409" w14:textId="77777777" w:rsidR="000A4DB3" w:rsidRDefault="00F32CAA">
            <w:r>
              <w:t>工作流实例查询</w:t>
            </w:r>
          </w:p>
        </w:tc>
        <w:tc>
          <w:tcPr>
            <w:tcW w:w="1728" w:type="dxa"/>
          </w:tcPr>
          <w:p w14:paraId="3947B66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F2E68CA" w14:textId="77777777" w:rsidR="000A4DB3" w:rsidRDefault="00F32CAA">
            <w:r>
              <w:t>ECHO-GZML-GZLSLGL-GZLSLCX-TC</w:t>
            </w:r>
          </w:p>
        </w:tc>
      </w:tr>
      <w:tr w:rsidR="000A4DB3" w14:paraId="7F9CBFD1" w14:textId="77777777">
        <w:tc>
          <w:tcPr>
            <w:tcW w:w="1728" w:type="dxa"/>
          </w:tcPr>
          <w:p w14:paraId="215003E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5B298CD" w14:textId="77777777" w:rsidR="000A4DB3" w:rsidRDefault="00F32CAA">
            <w:r>
              <w:t>见需求追踪表</w:t>
            </w:r>
          </w:p>
        </w:tc>
      </w:tr>
      <w:tr w:rsidR="000A4DB3" w14:paraId="04859285" w14:textId="77777777">
        <w:tc>
          <w:tcPr>
            <w:tcW w:w="1728" w:type="dxa"/>
          </w:tcPr>
          <w:p w14:paraId="3B77C2D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C7A8D24" w14:textId="77777777" w:rsidR="000A4DB3" w:rsidRDefault="00F32CAA">
            <w:r>
              <w:t>nan</w:t>
            </w:r>
          </w:p>
        </w:tc>
      </w:tr>
      <w:tr w:rsidR="000A4DB3" w14:paraId="7C8936F3" w14:textId="77777777">
        <w:tc>
          <w:tcPr>
            <w:tcW w:w="1728" w:type="dxa"/>
          </w:tcPr>
          <w:p w14:paraId="1352B649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27CA4F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0C70417" w14:textId="77777777">
        <w:tc>
          <w:tcPr>
            <w:tcW w:w="8640" w:type="dxa"/>
            <w:gridSpan w:val="5"/>
          </w:tcPr>
          <w:p w14:paraId="370E0AF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7CE7B4A" w14:textId="77777777">
        <w:tc>
          <w:tcPr>
            <w:tcW w:w="1728" w:type="dxa"/>
          </w:tcPr>
          <w:p w14:paraId="5DF4AAD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E4AD4B2" w14:textId="77777777" w:rsidR="000A4DB3" w:rsidRDefault="00F32CAA">
            <w:r>
              <w:t>测试数据准备充分</w:t>
            </w:r>
          </w:p>
        </w:tc>
      </w:tr>
      <w:tr w:rsidR="000A4DB3" w14:paraId="4DB09FE5" w14:textId="77777777">
        <w:tc>
          <w:tcPr>
            <w:tcW w:w="1728" w:type="dxa"/>
          </w:tcPr>
          <w:p w14:paraId="775CC2C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CA9915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03A1F1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0C840D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D6CB033" w14:textId="77777777" w:rsidR="000A4DB3" w:rsidRDefault="00F32CAA">
            <w:r>
              <w:t>备注</w:t>
            </w:r>
          </w:p>
        </w:tc>
      </w:tr>
      <w:tr w:rsidR="000A4DB3" w14:paraId="28DD91C9" w14:textId="77777777">
        <w:tc>
          <w:tcPr>
            <w:tcW w:w="1728" w:type="dxa"/>
          </w:tcPr>
          <w:p w14:paraId="0BF2E85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0C8046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查看页面默认选中状态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选中查询条件</w:t>
            </w:r>
            <w:r>
              <w:t>“</w:t>
            </w:r>
            <w:r>
              <w:t>状态</w:t>
            </w:r>
            <w:r>
              <w:t>”</w:t>
            </w:r>
            <w:r>
              <w:t>选中</w:t>
            </w:r>
            <w:r>
              <w:t>“</w:t>
            </w:r>
            <w:r>
              <w:t>成功</w:t>
            </w:r>
            <w:r>
              <w:t>”</w:t>
            </w:r>
            <w:r>
              <w:t>选项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查看筛选数据</w:t>
            </w:r>
            <w:r>
              <w:br/>
            </w:r>
          </w:p>
        </w:tc>
        <w:tc>
          <w:tcPr>
            <w:tcW w:w="1728" w:type="dxa"/>
          </w:tcPr>
          <w:p w14:paraId="145DE978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列表默认显示状态为</w:t>
            </w:r>
            <w:r>
              <w:t>“</w:t>
            </w:r>
            <w:r>
              <w:t>等待运行</w:t>
            </w:r>
            <w:r>
              <w:t>”</w:t>
            </w:r>
            <w:r>
              <w:t>、</w:t>
            </w:r>
            <w:r>
              <w:t>“</w:t>
            </w:r>
            <w:r>
              <w:t>运行中</w:t>
            </w:r>
            <w:r>
              <w:t>”</w:t>
            </w:r>
            <w:r>
              <w:t>、</w:t>
            </w:r>
            <w:r>
              <w:t>“</w:t>
            </w:r>
            <w:r>
              <w:t>成功</w:t>
            </w:r>
            <w:r>
              <w:t>”</w:t>
            </w:r>
            <w:r>
              <w:t>的工作流实例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按条件筛选出符合条件的工作流实例数据</w:t>
            </w:r>
            <w:r>
              <w:br/>
            </w:r>
          </w:p>
        </w:tc>
        <w:tc>
          <w:tcPr>
            <w:tcW w:w="1728" w:type="dxa"/>
          </w:tcPr>
          <w:p w14:paraId="71D2525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CADF6B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6409A44" w14:textId="77777777">
        <w:tc>
          <w:tcPr>
            <w:tcW w:w="1728" w:type="dxa"/>
          </w:tcPr>
          <w:p w14:paraId="572E894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F568BDE" w14:textId="77777777" w:rsidR="000A4DB3" w:rsidRDefault="00F32CAA">
            <w:r>
              <w:t>测试结果符合预期后，测试终止</w:t>
            </w:r>
          </w:p>
        </w:tc>
      </w:tr>
      <w:tr w:rsidR="000A4DB3" w14:paraId="2CAF7E53" w14:textId="77777777">
        <w:tc>
          <w:tcPr>
            <w:tcW w:w="1728" w:type="dxa"/>
          </w:tcPr>
          <w:p w14:paraId="176AFBA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E44B3B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40A8619" w14:textId="77777777">
        <w:tc>
          <w:tcPr>
            <w:tcW w:w="1728" w:type="dxa"/>
          </w:tcPr>
          <w:p w14:paraId="638DFFF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9A1309F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7D31CB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900F02C" w14:textId="77777777" w:rsidR="000A4DB3" w:rsidRDefault="00F32CAA">
            <w:r>
              <w:t>nan</w:t>
            </w:r>
          </w:p>
        </w:tc>
      </w:tr>
    </w:tbl>
    <w:p w14:paraId="32C75D2D" w14:textId="77777777" w:rsidR="000A4DB3" w:rsidRDefault="00F32CAA">
      <w:pPr>
        <w:pStyle w:val="4"/>
      </w:pPr>
      <w:r>
        <w:t>工作流实例停止</w:t>
      </w:r>
      <w:r>
        <w:t xml:space="preserve">(ECHO-GZML-GZLSLGL-GZLSLTZ-TC)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6F98CB3" w14:textId="77777777">
        <w:tc>
          <w:tcPr>
            <w:tcW w:w="1728" w:type="dxa"/>
          </w:tcPr>
          <w:p w14:paraId="254E570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96C51B3" w14:textId="77777777" w:rsidR="000A4DB3" w:rsidRDefault="00F32CAA">
            <w:r>
              <w:t>工作流实例停止</w:t>
            </w:r>
          </w:p>
        </w:tc>
        <w:tc>
          <w:tcPr>
            <w:tcW w:w="1728" w:type="dxa"/>
          </w:tcPr>
          <w:p w14:paraId="5B870A6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6A805F6" w14:textId="77777777" w:rsidR="000A4DB3" w:rsidRDefault="00F32CAA">
            <w:r>
              <w:t>ECHO-GZML-GZLSLGL-GZLSLTZ-TC</w:t>
            </w:r>
          </w:p>
        </w:tc>
      </w:tr>
      <w:tr w:rsidR="000A4DB3" w14:paraId="010818CE" w14:textId="77777777">
        <w:tc>
          <w:tcPr>
            <w:tcW w:w="1728" w:type="dxa"/>
          </w:tcPr>
          <w:p w14:paraId="3E97A32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A5B70ED" w14:textId="77777777" w:rsidR="000A4DB3" w:rsidRDefault="00F32CAA">
            <w:r>
              <w:t>见需求追踪表</w:t>
            </w:r>
          </w:p>
        </w:tc>
      </w:tr>
      <w:tr w:rsidR="000A4DB3" w14:paraId="41427A31" w14:textId="77777777">
        <w:tc>
          <w:tcPr>
            <w:tcW w:w="1728" w:type="dxa"/>
          </w:tcPr>
          <w:p w14:paraId="2EAC4F1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363A876" w14:textId="77777777" w:rsidR="000A4DB3" w:rsidRDefault="00F32CAA">
            <w:r>
              <w:t>nan</w:t>
            </w:r>
          </w:p>
        </w:tc>
      </w:tr>
      <w:tr w:rsidR="000A4DB3" w14:paraId="3FA0E245" w14:textId="77777777">
        <w:tc>
          <w:tcPr>
            <w:tcW w:w="1728" w:type="dxa"/>
          </w:tcPr>
          <w:p w14:paraId="2E56784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6517FC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C972716" w14:textId="77777777">
        <w:tc>
          <w:tcPr>
            <w:tcW w:w="8640" w:type="dxa"/>
            <w:gridSpan w:val="5"/>
          </w:tcPr>
          <w:p w14:paraId="1A15422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6575FEF" w14:textId="77777777">
        <w:tc>
          <w:tcPr>
            <w:tcW w:w="1728" w:type="dxa"/>
          </w:tcPr>
          <w:p w14:paraId="0DC33FD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6744A69" w14:textId="77777777" w:rsidR="000A4DB3" w:rsidRDefault="00F32CAA">
            <w:r>
              <w:t>测试数据准备充分</w:t>
            </w:r>
          </w:p>
        </w:tc>
      </w:tr>
      <w:tr w:rsidR="000A4DB3" w14:paraId="2CC18E47" w14:textId="77777777">
        <w:tc>
          <w:tcPr>
            <w:tcW w:w="1728" w:type="dxa"/>
          </w:tcPr>
          <w:p w14:paraId="610819B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ED006D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DA2E26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CD599F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9813456" w14:textId="77777777" w:rsidR="000A4DB3" w:rsidRDefault="00F32CAA">
            <w:r>
              <w:t>备注</w:t>
            </w:r>
          </w:p>
        </w:tc>
      </w:tr>
      <w:tr w:rsidR="000A4DB3" w14:paraId="1C2D7AEB" w14:textId="77777777">
        <w:tc>
          <w:tcPr>
            <w:tcW w:w="1728" w:type="dxa"/>
          </w:tcPr>
          <w:p w14:paraId="187BF4C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669B4CE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</w:t>
            </w:r>
            <w:r>
              <w:t>“</w:t>
            </w:r>
            <w:r>
              <w:t>工作流</w:t>
            </w:r>
            <w:r>
              <w:t>1”</w:t>
            </w:r>
            <w:r>
              <w:t>，并发布成工作流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运行工作流，工作流状态变为</w:t>
            </w:r>
            <w:r>
              <w:t>“</w:t>
            </w:r>
            <w:r>
              <w:t>运行中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点击【停止】图标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查看工作流状态</w:t>
            </w:r>
            <w:r>
              <w:br/>
            </w:r>
          </w:p>
        </w:tc>
        <w:tc>
          <w:tcPr>
            <w:tcW w:w="1728" w:type="dxa"/>
          </w:tcPr>
          <w:p w14:paraId="004A261F" w14:textId="77777777" w:rsidR="000A4DB3" w:rsidRDefault="00F32CAA">
            <w:r>
              <w:t>1) “</w:t>
            </w:r>
            <w:r>
              <w:t>运行中</w:t>
            </w:r>
            <w:r>
              <w:t>”</w:t>
            </w:r>
            <w:r>
              <w:t>的工作流可以停止成功</w:t>
            </w:r>
            <w:r>
              <w:br/>
              <w:t xml:space="preserve">2) </w:t>
            </w:r>
            <w:r>
              <w:t>停止成功后，工作流状态变为</w:t>
            </w:r>
            <w:r>
              <w:t>“</w:t>
            </w:r>
            <w:r>
              <w:t>已停止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37A51A3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3EBE7E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B42CEB6" w14:textId="77777777">
        <w:tc>
          <w:tcPr>
            <w:tcW w:w="1728" w:type="dxa"/>
          </w:tcPr>
          <w:p w14:paraId="17D13A9A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0C1E662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查看</w:t>
            </w:r>
            <w:r>
              <w:t>“</w:t>
            </w:r>
            <w:r>
              <w:t>已停止</w:t>
            </w:r>
            <w:r>
              <w:t>”</w:t>
            </w:r>
            <w:r>
              <w:t>状态的工作流实例</w:t>
            </w:r>
          </w:p>
        </w:tc>
        <w:tc>
          <w:tcPr>
            <w:tcW w:w="1728" w:type="dxa"/>
          </w:tcPr>
          <w:p w14:paraId="39B01F89" w14:textId="77777777" w:rsidR="000A4DB3" w:rsidRDefault="00F32CAA">
            <w:r>
              <w:t>【停止】图标不可点击</w:t>
            </w:r>
          </w:p>
        </w:tc>
        <w:tc>
          <w:tcPr>
            <w:tcW w:w="1728" w:type="dxa"/>
          </w:tcPr>
          <w:p w14:paraId="34B68DC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A690DC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8732F7" w14:textId="77777777">
        <w:tc>
          <w:tcPr>
            <w:tcW w:w="1728" w:type="dxa"/>
          </w:tcPr>
          <w:p w14:paraId="1D00C4CE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18ADE84" w14:textId="77777777" w:rsidR="000A4DB3" w:rsidRDefault="00F32CAA">
            <w:r>
              <w:t>测试结果符合预期后，测试终止</w:t>
            </w:r>
          </w:p>
        </w:tc>
      </w:tr>
      <w:tr w:rsidR="000A4DB3" w14:paraId="475A2232" w14:textId="77777777">
        <w:tc>
          <w:tcPr>
            <w:tcW w:w="1728" w:type="dxa"/>
          </w:tcPr>
          <w:p w14:paraId="68BAEC5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0ACCA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463A74B" w14:textId="77777777">
        <w:tc>
          <w:tcPr>
            <w:tcW w:w="1728" w:type="dxa"/>
          </w:tcPr>
          <w:p w14:paraId="67DEB7D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63FD7F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A4C5022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CAAED70" w14:textId="77777777" w:rsidR="000A4DB3" w:rsidRDefault="00F32CAA">
            <w:r>
              <w:t>nan</w:t>
            </w:r>
          </w:p>
        </w:tc>
      </w:tr>
    </w:tbl>
    <w:p w14:paraId="5E15DEA2" w14:textId="77777777" w:rsidR="000A4DB3" w:rsidRDefault="00F32CAA">
      <w:pPr>
        <w:pStyle w:val="4"/>
      </w:pPr>
      <w:r>
        <w:t>工作流实例概览</w:t>
      </w:r>
      <w:r>
        <w:t xml:space="preserve">(ECHO-GZML-DDJK-GZLSLGL-TC)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30"/>
        <w:gridCol w:w="1227"/>
        <w:gridCol w:w="4125"/>
        <w:gridCol w:w="1201"/>
        <w:gridCol w:w="1173"/>
      </w:tblGrid>
      <w:tr w:rsidR="000A4DB3" w14:paraId="332E5EBA" w14:textId="77777777">
        <w:tc>
          <w:tcPr>
            <w:tcW w:w="1728" w:type="dxa"/>
          </w:tcPr>
          <w:p w14:paraId="080AC66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069C67E" w14:textId="77777777" w:rsidR="000A4DB3" w:rsidRDefault="00F32CAA">
            <w:r>
              <w:t>工作流实例概览</w:t>
            </w:r>
          </w:p>
        </w:tc>
        <w:tc>
          <w:tcPr>
            <w:tcW w:w="1728" w:type="dxa"/>
          </w:tcPr>
          <w:p w14:paraId="14F0934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C4F243E" w14:textId="77777777" w:rsidR="000A4DB3" w:rsidRDefault="00F32CAA">
            <w:r>
              <w:t>ECHO-GZML-DDJK-GZLSLGL-TC</w:t>
            </w:r>
          </w:p>
        </w:tc>
      </w:tr>
      <w:tr w:rsidR="000A4DB3" w14:paraId="49AACF20" w14:textId="77777777">
        <w:tc>
          <w:tcPr>
            <w:tcW w:w="1728" w:type="dxa"/>
          </w:tcPr>
          <w:p w14:paraId="14F4D75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FF51EC9" w14:textId="77777777" w:rsidR="000A4DB3" w:rsidRDefault="00F32CAA">
            <w:r>
              <w:t>见需求追踪表</w:t>
            </w:r>
          </w:p>
        </w:tc>
      </w:tr>
      <w:tr w:rsidR="000A4DB3" w14:paraId="0F59AB52" w14:textId="77777777">
        <w:tc>
          <w:tcPr>
            <w:tcW w:w="1728" w:type="dxa"/>
          </w:tcPr>
          <w:p w14:paraId="38D8CAC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FE71691" w14:textId="77777777" w:rsidR="000A4DB3" w:rsidRDefault="00F32CAA">
            <w:r>
              <w:t>nan</w:t>
            </w:r>
          </w:p>
        </w:tc>
      </w:tr>
      <w:tr w:rsidR="000A4DB3" w14:paraId="3068BF3A" w14:textId="77777777">
        <w:tc>
          <w:tcPr>
            <w:tcW w:w="1728" w:type="dxa"/>
          </w:tcPr>
          <w:p w14:paraId="7E0E18F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DE0B41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AA36DA0" w14:textId="77777777">
        <w:tc>
          <w:tcPr>
            <w:tcW w:w="8640" w:type="dxa"/>
            <w:gridSpan w:val="5"/>
          </w:tcPr>
          <w:p w14:paraId="3D7CDFD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28FFF6C" w14:textId="77777777">
        <w:tc>
          <w:tcPr>
            <w:tcW w:w="1728" w:type="dxa"/>
          </w:tcPr>
          <w:p w14:paraId="6AB19A5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A7C031B" w14:textId="77777777" w:rsidR="000A4DB3" w:rsidRDefault="00F32CAA">
            <w:r>
              <w:t>测试数据准备充分</w:t>
            </w:r>
          </w:p>
        </w:tc>
      </w:tr>
      <w:tr w:rsidR="000A4DB3" w14:paraId="7D675A2B" w14:textId="77777777">
        <w:tc>
          <w:tcPr>
            <w:tcW w:w="1728" w:type="dxa"/>
          </w:tcPr>
          <w:p w14:paraId="29469931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46FC72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F38725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3877CE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FCE6E3A" w14:textId="77777777" w:rsidR="000A4DB3" w:rsidRDefault="00F32CAA">
            <w:r>
              <w:t>备注</w:t>
            </w:r>
          </w:p>
        </w:tc>
      </w:tr>
      <w:tr w:rsidR="000A4DB3" w14:paraId="0686FFCA" w14:textId="77777777">
        <w:tc>
          <w:tcPr>
            <w:tcW w:w="1728" w:type="dxa"/>
          </w:tcPr>
          <w:p w14:paraId="00FB1F2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CE7EF6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点击工作流实例左侧【执行</w:t>
            </w:r>
            <w:r>
              <w:t>ID</w:t>
            </w:r>
            <w:r>
              <w:t>】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查看工作流实例概览</w:t>
            </w:r>
            <w:r>
              <w:br/>
            </w:r>
          </w:p>
        </w:tc>
        <w:tc>
          <w:tcPr>
            <w:tcW w:w="1728" w:type="dxa"/>
          </w:tcPr>
          <w:p w14:paraId="28D8AF32" w14:textId="77777777" w:rsidR="000A4DB3" w:rsidRDefault="00F32CAA">
            <w:r>
              <w:t>概览页面展示工作流当前状态，并与列表中状态一致</w:t>
            </w:r>
          </w:p>
        </w:tc>
        <w:tc>
          <w:tcPr>
            <w:tcW w:w="1728" w:type="dxa"/>
          </w:tcPr>
          <w:p w14:paraId="1BC5CF8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B6668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F7F840" w14:textId="77777777">
        <w:tc>
          <w:tcPr>
            <w:tcW w:w="1728" w:type="dxa"/>
          </w:tcPr>
          <w:p w14:paraId="040FA03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681D117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分别执行相同工作流不同版本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查看工作流实例中执行记录对应的执行</w:t>
            </w:r>
            <w:r>
              <w:t>ID</w:t>
            </w:r>
            <w:r>
              <w:br/>
            </w:r>
          </w:p>
        </w:tc>
        <w:tc>
          <w:tcPr>
            <w:tcW w:w="1728" w:type="dxa"/>
          </w:tcPr>
          <w:p w14:paraId="1D3F5645" w14:textId="77777777" w:rsidR="000A4DB3" w:rsidRDefault="00F32CAA">
            <w:r>
              <w:t>执行</w:t>
            </w:r>
            <w:r>
              <w:t>ID</w:t>
            </w:r>
            <w:r>
              <w:t>指工作流实例执行的唯一</w:t>
            </w:r>
            <w:r>
              <w:t>ID</w:t>
            </w:r>
            <w:r>
              <w:t>，例如</w:t>
            </w:r>
            <w:r>
              <w:t>“workflow_626_1_20200219201530000”</w:t>
            </w:r>
            <w:r>
              <w:t>，其中</w:t>
            </w:r>
            <w:r>
              <w:t>“626”</w:t>
            </w:r>
            <w:r>
              <w:t>代表工作流</w:t>
            </w:r>
            <w:r>
              <w:t>ID</w:t>
            </w:r>
            <w:r>
              <w:t>，</w:t>
            </w:r>
            <w:r>
              <w:t>“1”</w:t>
            </w:r>
            <w:r>
              <w:t>代表工作流版本号，</w:t>
            </w:r>
            <w:r>
              <w:t>“20200219201530000”</w:t>
            </w:r>
            <w:r>
              <w:t>代表时间戳</w:t>
            </w:r>
          </w:p>
        </w:tc>
        <w:tc>
          <w:tcPr>
            <w:tcW w:w="1728" w:type="dxa"/>
          </w:tcPr>
          <w:p w14:paraId="21DD52A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2B8DCB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FE57A34" w14:textId="77777777">
        <w:tc>
          <w:tcPr>
            <w:tcW w:w="1728" w:type="dxa"/>
          </w:tcPr>
          <w:p w14:paraId="6BFB89B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BDE07FF" w14:textId="77777777" w:rsidR="000A4DB3" w:rsidRDefault="00F32CAA">
            <w:r>
              <w:t>测试结果符合预期后，测试终止</w:t>
            </w:r>
          </w:p>
        </w:tc>
      </w:tr>
      <w:tr w:rsidR="000A4DB3" w14:paraId="5C593AB2" w14:textId="77777777">
        <w:tc>
          <w:tcPr>
            <w:tcW w:w="1728" w:type="dxa"/>
          </w:tcPr>
          <w:p w14:paraId="218E226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4CB0A5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1184E19" w14:textId="77777777">
        <w:tc>
          <w:tcPr>
            <w:tcW w:w="1728" w:type="dxa"/>
          </w:tcPr>
          <w:p w14:paraId="662D9F3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F4312E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B38C15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B5D3071" w14:textId="77777777" w:rsidR="000A4DB3" w:rsidRDefault="00F32CAA">
            <w:r>
              <w:t>nan</w:t>
            </w:r>
          </w:p>
        </w:tc>
      </w:tr>
    </w:tbl>
    <w:p w14:paraId="3C78CFE7" w14:textId="77777777" w:rsidR="000A4DB3" w:rsidRDefault="00F32CAA">
      <w:pPr>
        <w:pStyle w:val="4"/>
      </w:pPr>
      <w:r>
        <w:t>工作流实例运行图</w:t>
      </w:r>
      <w:r>
        <w:t xml:space="preserve">(ECHO-GZML-DDJK-GZLSLYXT-TC)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740BA84" w14:textId="77777777">
        <w:tc>
          <w:tcPr>
            <w:tcW w:w="1728" w:type="dxa"/>
          </w:tcPr>
          <w:p w14:paraId="01CC9AF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1612170" w14:textId="77777777" w:rsidR="000A4DB3" w:rsidRDefault="00F32CAA">
            <w:r>
              <w:t>工作流实例运行图</w:t>
            </w:r>
          </w:p>
        </w:tc>
        <w:tc>
          <w:tcPr>
            <w:tcW w:w="1728" w:type="dxa"/>
          </w:tcPr>
          <w:p w14:paraId="264C924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2941D9B" w14:textId="77777777" w:rsidR="000A4DB3" w:rsidRDefault="00F32CAA">
            <w:r>
              <w:t>ECHO-GZML-DDJK-GZLSLYXT-TC</w:t>
            </w:r>
          </w:p>
        </w:tc>
      </w:tr>
      <w:tr w:rsidR="000A4DB3" w14:paraId="3062CCD4" w14:textId="77777777">
        <w:tc>
          <w:tcPr>
            <w:tcW w:w="1728" w:type="dxa"/>
          </w:tcPr>
          <w:p w14:paraId="394059C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4C122D9" w14:textId="77777777" w:rsidR="000A4DB3" w:rsidRDefault="00F32CAA">
            <w:r>
              <w:t>见需求追踪表</w:t>
            </w:r>
          </w:p>
        </w:tc>
      </w:tr>
      <w:tr w:rsidR="000A4DB3" w14:paraId="25557D81" w14:textId="77777777">
        <w:tc>
          <w:tcPr>
            <w:tcW w:w="1728" w:type="dxa"/>
          </w:tcPr>
          <w:p w14:paraId="5958AD5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9FFCC83" w14:textId="77777777" w:rsidR="000A4DB3" w:rsidRDefault="00F32CAA">
            <w:r>
              <w:t>nan</w:t>
            </w:r>
          </w:p>
        </w:tc>
      </w:tr>
      <w:tr w:rsidR="000A4DB3" w14:paraId="71ACBA97" w14:textId="77777777">
        <w:tc>
          <w:tcPr>
            <w:tcW w:w="1728" w:type="dxa"/>
          </w:tcPr>
          <w:p w14:paraId="5BBC956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CBB8A1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9614007" w14:textId="77777777">
        <w:tc>
          <w:tcPr>
            <w:tcW w:w="8640" w:type="dxa"/>
            <w:gridSpan w:val="5"/>
          </w:tcPr>
          <w:p w14:paraId="0A7F1BFC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AE1397F" w14:textId="77777777">
        <w:tc>
          <w:tcPr>
            <w:tcW w:w="1728" w:type="dxa"/>
          </w:tcPr>
          <w:p w14:paraId="32E2303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A5FDE55" w14:textId="77777777" w:rsidR="000A4DB3" w:rsidRDefault="00F32CAA">
            <w:r>
              <w:t>测试数据准备充分</w:t>
            </w:r>
          </w:p>
        </w:tc>
      </w:tr>
      <w:tr w:rsidR="000A4DB3" w14:paraId="72DBCFFA" w14:textId="77777777">
        <w:tc>
          <w:tcPr>
            <w:tcW w:w="1728" w:type="dxa"/>
          </w:tcPr>
          <w:p w14:paraId="6D67961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9F5480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1D9B2A1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7A67BCA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8E7E226" w14:textId="77777777" w:rsidR="000A4DB3" w:rsidRDefault="00F32CAA">
            <w:r>
              <w:t>备注</w:t>
            </w:r>
          </w:p>
        </w:tc>
      </w:tr>
      <w:tr w:rsidR="000A4DB3" w14:paraId="134E8434" w14:textId="77777777">
        <w:tc>
          <w:tcPr>
            <w:tcW w:w="1728" w:type="dxa"/>
          </w:tcPr>
          <w:p w14:paraId="75C6938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E1720B9" w14:textId="77777777" w:rsidR="000A4DB3" w:rsidRDefault="00F32CAA">
            <w:r>
              <w:t xml:space="preserve">1) </w:t>
            </w:r>
            <w:r>
              <w:t>查询条件</w:t>
            </w:r>
            <w:r>
              <w:t>“</w:t>
            </w:r>
            <w:r>
              <w:t>状态</w:t>
            </w:r>
            <w:r>
              <w:t>”</w:t>
            </w:r>
            <w:r>
              <w:t>选中</w:t>
            </w:r>
            <w:r>
              <w:t>“</w:t>
            </w:r>
            <w:r>
              <w:t>成功</w:t>
            </w:r>
            <w:r>
              <w:t>”</w:t>
            </w:r>
            <w:r>
              <w:t>选项；</w:t>
            </w:r>
            <w:r>
              <w:br/>
              <w:t xml:space="preserve">2) </w:t>
            </w:r>
            <w:r>
              <w:t>在列表中选中一条工作流实例，点击</w:t>
            </w:r>
            <w:r>
              <w:t>“</w:t>
            </w:r>
            <w:r>
              <w:t>执行</w:t>
            </w:r>
            <w:r>
              <w:t>ID”</w:t>
            </w:r>
            <w:r>
              <w:t>列，进入工作流实例详情页面；</w:t>
            </w:r>
            <w:r>
              <w:br/>
            </w:r>
          </w:p>
        </w:tc>
        <w:tc>
          <w:tcPr>
            <w:tcW w:w="1728" w:type="dxa"/>
          </w:tcPr>
          <w:p w14:paraId="384F4255" w14:textId="77777777" w:rsidR="000A4DB3" w:rsidRDefault="00F32CAA">
            <w:r>
              <w:t xml:space="preserve">1) </w:t>
            </w:r>
            <w:r>
              <w:t>页面显示工作流实例的概况信息和工作流实例运行图，并且图上运行状态与图例标识一致</w:t>
            </w:r>
            <w:r>
              <w:br/>
              <w:t xml:space="preserve">2) </w:t>
            </w:r>
            <w:r>
              <w:t>可以查看到工作流实例运行的流程图、每个任务节点的状态、流程图例</w:t>
            </w:r>
            <w:r>
              <w:br/>
            </w:r>
          </w:p>
        </w:tc>
        <w:tc>
          <w:tcPr>
            <w:tcW w:w="1728" w:type="dxa"/>
          </w:tcPr>
          <w:p w14:paraId="53B08AA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6C3DEF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CC45284" w14:textId="77777777">
        <w:tc>
          <w:tcPr>
            <w:tcW w:w="1728" w:type="dxa"/>
          </w:tcPr>
          <w:p w14:paraId="46326EC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7D05808" w14:textId="77777777" w:rsidR="000A4DB3" w:rsidRDefault="00F32CAA">
            <w:r>
              <w:t xml:space="preserve">1) </w:t>
            </w:r>
            <w:r>
              <w:t>任意查看工作流实例运行图</w:t>
            </w:r>
            <w:r>
              <w:br/>
              <w:t xml:space="preserve">2) </w:t>
            </w:r>
            <w:r>
              <w:t>对运行图内容编辑</w:t>
            </w:r>
            <w:r>
              <w:br/>
            </w:r>
          </w:p>
        </w:tc>
        <w:tc>
          <w:tcPr>
            <w:tcW w:w="1728" w:type="dxa"/>
          </w:tcPr>
          <w:p w14:paraId="2ECDE3EE" w14:textId="77777777" w:rsidR="000A4DB3" w:rsidRDefault="00F32CAA">
            <w:r>
              <w:t>不可以编辑</w:t>
            </w:r>
          </w:p>
        </w:tc>
        <w:tc>
          <w:tcPr>
            <w:tcW w:w="1728" w:type="dxa"/>
          </w:tcPr>
          <w:p w14:paraId="2BADDDB4" w14:textId="77777777" w:rsidR="000A4DB3" w:rsidRDefault="00F32CAA">
            <w:r>
              <w:t>工作流实例运行图只提供查看功能，不可以编辑</w:t>
            </w:r>
          </w:p>
        </w:tc>
        <w:tc>
          <w:tcPr>
            <w:tcW w:w="1728" w:type="dxa"/>
          </w:tcPr>
          <w:p w14:paraId="481F1DB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89CB1E" w14:textId="77777777">
        <w:tc>
          <w:tcPr>
            <w:tcW w:w="1728" w:type="dxa"/>
          </w:tcPr>
          <w:p w14:paraId="429E8C0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76E24E2" w14:textId="77777777" w:rsidR="000A4DB3" w:rsidRDefault="00F32CAA">
            <w:r>
              <w:t>测试结果符合预期后，测试终止</w:t>
            </w:r>
          </w:p>
        </w:tc>
      </w:tr>
      <w:tr w:rsidR="000A4DB3" w14:paraId="528E0D13" w14:textId="77777777">
        <w:tc>
          <w:tcPr>
            <w:tcW w:w="1728" w:type="dxa"/>
          </w:tcPr>
          <w:p w14:paraId="3C420FA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D5F0D4C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9927F37" w14:textId="77777777">
        <w:tc>
          <w:tcPr>
            <w:tcW w:w="1728" w:type="dxa"/>
          </w:tcPr>
          <w:p w14:paraId="2E98846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C1BDF2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44C811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600D905" w14:textId="77777777" w:rsidR="000A4DB3" w:rsidRDefault="00F32CAA">
            <w:r>
              <w:t>nan</w:t>
            </w:r>
          </w:p>
        </w:tc>
      </w:tr>
    </w:tbl>
    <w:p w14:paraId="7427381F" w14:textId="77777777" w:rsidR="000A4DB3" w:rsidRDefault="00F32CAA">
      <w:pPr>
        <w:pStyle w:val="4"/>
      </w:pPr>
      <w:r>
        <w:t>工作流实例任务列表</w:t>
      </w:r>
      <w:r>
        <w:t xml:space="preserve">(ECHO-GZML-DDJK-GZLSLRWLB-TC)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9D898EF" w14:textId="77777777">
        <w:tc>
          <w:tcPr>
            <w:tcW w:w="1728" w:type="dxa"/>
          </w:tcPr>
          <w:p w14:paraId="1FA0E09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9D5E1D7" w14:textId="77777777" w:rsidR="000A4DB3" w:rsidRDefault="00F32CAA">
            <w:r>
              <w:t>工作流实例任务列表</w:t>
            </w:r>
          </w:p>
        </w:tc>
        <w:tc>
          <w:tcPr>
            <w:tcW w:w="1728" w:type="dxa"/>
          </w:tcPr>
          <w:p w14:paraId="1D45EA2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E345CCB" w14:textId="77777777" w:rsidR="000A4DB3" w:rsidRDefault="00F32CAA">
            <w:r>
              <w:t>ECHO-GZML-DDJK-GZLSLRWLB-TC</w:t>
            </w:r>
          </w:p>
        </w:tc>
      </w:tr>
      <w:tr w:rsidR="000A4DB3" w14:paraId="0BB4D0D3" w14:textId="77777777">
        <w:tc>
          <w:tcPr>
            <w:tcW w:w="1728" w:type="dxa"/>
          </w:tcPr>
          <w:p w14:paraId="656FE3B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07FA39F" w14:textId="77777777" w:rsidR="000A4DB3" w:rsidRDefault="00F32CAA">
            <w:r>
              <w:t>见需求追踪表</w:t>
            </w:r>
          </w:p>
        </w:tc>
      </w:tr>
      <w:tr w:rsidR="000A4DB3" w14:paraId="1F894D14" w14:textId="77777777">
        <w:tc>
          <w:tcPr>
            <w:tcW w:w="1728" w:type="dxa"/>
          </w:tcPr>
          <w:p w14:paraId="32BBDBC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BEA88A7" w14:textId="77777777" w:rsidR="000A4DB3" w:rsidRDefault="00F32CAA">
            <w:r>
              <w:t>nan</w:t>
            </w:r>
          </w:p>
        </w:tc>
      </w:tr>
      <w:tr w:rsidR="000A4DB3" w14:paraId="58D652A8" w14:textId="77777777">
        <w:tc>
          <w:tcPr>
            <w:tcW w:w="1728" w:type="dxa"/>
          </w:tcPr>
          <w:p w14:paraId="715ECD0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CEBB04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7FA526E" w14:textId="77777777">
        <w:tc>
          <w:tcPr>
            <w:tcW w:w="8640" w:type="dxa"/>
            <w:gridSpan w:val="5"/>
          </w:tcPr>
          <w:p w14:paraId="312DE01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AB055A9" w14:textId="77777777">
        <w:tc>
          <w:tcPr>
            <w:tcW w:w="1728" w:type="dxa"/>
          </w:tcPr>
          <w:p w14:paraId="693926C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091211E" w14:textId="77777777" w:rsidR="000A4DB3" w:rsidRDefault="00F32CAA">
            <w:r>
              <w:t>测试数据准备充分</w:t>
            </w:r>
          </w:p>
        </w:tc>
      </w:tr>
      <w:tr w:rsidR="000A4DB3" w14:paraId="08D137A0" w14:textId="77777777">
        <w:tc>
          <w:tcPr>
            <w:tcW w:w="1728" w:type="dxa"/>
          </w:tcPr>
          <w:p w14:paraId="09D3257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450FD62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215401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44881A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CA1DE13" w14:textId="77777777" w:rsidR="000A4DB3" w:rsidRDefault="00F32CAA">
            <w:r>
              <w:t>备注</w:t>
            </w:r>
          </w:p>
        </w:tc>
      </w:tr>
      <w:tr w:rsidR="000A4DB3" w14:paraId="21414E88" w14:textId="77777777">
        <w:tc>
          <w:tcPr>
            <w:tcW w:w="1728" w:type="dxa"/>
          </w:tcPr>
          <w:p w14:paraId="5D4FBBD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6E6AC61" w14:textId="77777777" w:rsidR="000A4DB3" w:rsidRDefault="00F32CAA">
            <w:r>
              <w:t xml:space="preserve">1) </w:t>
            </w:r>
            <w:r>
              <w:t>进入</w:t>
            </w:r>
            <w:r>
              <w:t>“</w:t>
            </w:r>
            <w:r>
              <w:t>工作流设计器</w:t>
            </w:r>
            <w:r>
              <w:t>”</w:t>
            </w:r>
            <w:r>
              <w:t>页面创建工作流</w:t>
            </w:r>
            <w:r>
              <w:t>“</w:t>
            </w:r>
            <w:r>
              <w:t>指定节点工作流</w:t>
            </w:r>
            <w:r>
              <w:t>”</w:t>
            </w:r>
            <w:r>
              <w:br/>
              <w:t xml:space="preserve">2) </w:t>
            </w:r>
            <w:r>
              <w:t>设计工作流组件内容，并指定执行节点</w:t>
            </w:r>
            <w:r>
              <w:br/>
              <w:t xml:space="preserve">3) </w:t>
            </w:r>
            <w:r>
              <w:t>点击【试运行】</w:t>
            </w:r>
            <w:r>
              <w:br/>
              <w:t xml:space="preserve">4) </w:t>
            </w:r>
            <w:r>
              <w:t>进入</w:t>
            </w:r>
            <w:r>
              <w:t>“</w:t>
            </w:r>
            <w:r>
              <w:t>工作流实例管理</w:t>
            </w:r>
            <w:r>
              <w:t>”</w:t>
            </w:r>
            <w:r>
              <w:t>页面</w:t>
            </w:r>
            <w:r>
              <w:br/>
              <w:t xml:space="preserve">5) </w:t>
            </w:r>
            <w:r>
              <w:t>点击在列表中选中一条工作流实例，点击</w:t>
            </w:r>
            <w:r>
              <w:t>“</w:t>
            </w:r>
            <w:r>
              <w:t>执行</w:t>
            </w:r>
            <w:r>
              <w:t>ID”</w:t>
            </w:r>
            <w:r>
              <w:t>列，进入工作流实例详情页面；</w:t>
            </w:r>
            <w:r>
              <w:br/>
              <w:t xml:space="preserve">6) </w:t>
            </w:r>
            <w:r>
              <w:t>点击</w:t>
            </w:r>
            <w:r>
              <w:t>“</w:t>
            </w:r>
            <w:r>
              <w:t>任务列表</w:t>
            </w:r>
            <w:r>
              <w:t>”</w:t>
            </w:r>
            <w:r>
              <w:t>选项卡，页面切换至</w:t>
            </w:r>
            <w:r>
              <w:t>“</w:t>
            </w:r>
            <w:r>
              <w:t>任务列表</w:t>
            </w:r>
            <w:r>
              <w:t>”</w:t>
            </w:r>
            <w:r>
              <w:t>页</w:t>
            </w:r>
            <w:r>
              <w:br/>
            </w:r>
          </w:p>
        </w:tc>
        <w:tc>
          <w:tcPr>
            <w:tcW w:w="1728" w:type="dxa"/>
          </w:tcPr>
          <w:p w14:paraId="6A6FEDB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可以查看到任务列表信息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任务执行节点与预先设定的执行节点一致</w:t>
            </w:r>
            <w:r>
              <w:br/>
            </w:r>
          </w:p>
        </w:tc>
        <w:tc>
          <w:tcPr>
            <w:tcW w:w="1728" w:type="dxa"/>
          </w:tcPr>
          <w:p w14:paraId="62FE5AB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2EB204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C326F52" w14:textId="77777777">
        <w:tc>
          <w:tcPr>
            <w:tcW w:w="1728" w:type="dxa"/>
          </w:tcPr>
          <w:p w14:paraId="616E86F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83D2146" w14:textId="77777777" w:rsidR="000A4DB3" w:rsidRDefault="00F32CAA">
            <w:r>
              <w:t>测试结果符合预期后，测试终止</w:t>
            </w:r>
          </w:p>
        </w:tc>
      </w:tr>
      <w:tr w:rsidR="000A4DB3" w14:paraId="3C7AE226" w14:textId="77777777">
        <w:tc>
          <w:tcPr>
            <w:tcW w:w="1728" w:type="dxa"/>
          </w:tcPr>
          <w:p w14:paraId="05E55E0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B55FA94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2C91FD7" w14:textId="77777777">
        <w:tc>
          <w:tcPr>
            <w:tcW w:w="1728" w:type="dxa"/>
          </w:tcPr>
          <w:p w14:paraId="5142923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1F0FE1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5514AB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AAD3B4E" w14:textId="77777777" w:rsidR="000A4DB3" w:rsidRDefault="00F32CAA">
            <w:r>
              <w:t>nan</w:t>
            </w:r>
          </w:p>
        </w:tc>
      </w:tr>
    </w:tbl>
    <w:p w14:paraId="48D7424A" w14:textId="77777777" w:rsidR="000A4DB3" w:rsidRDefault="00F32CAA">
      <w:pPr>
        <w:pStyle w:val="4"/>
      </w:pPr>
      <w:r>
        <w:t>工作流实例任务日志</w:t>
      </w:r>
      <w:r>
        <w:t xml:space="preserve">(ECHO-GZML-DDJK-RWRZCK-TC)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21C3D57" w14:textId="77777777">
        <w:tc>
          <w:tcPr>
            <w:tcW w:w="1728" w:type="dxa"/>
          </w:tcPr>
          <w:p w14:paraId="0516D9C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8ADEA1B" w14:textId="77777777" w:rsidR="000A4DB3" w:rsidRDefault="00F32CAA">
            <w:r>
              <w:t>工作流实例任务日志</w:t>
            </w:r>
          </w:p>
        </w:tc>
        <w:tc>
          <w:tcPr>
            <w:tcW w:w="1728" w:type="dxa"/>
          </w:tcPr>
          <w:p w14:paraId="22FAF1D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01C8B64" w14:textId="77777777" w:rsidR="000A4DB3" w:rsidRDefault="00F32CAA">
            <w:r>
              <w:t>ECHO-GZML-DDJK-RWRZCK-TC</w:t>
            </w:r>
          </w:p>
        </w:tc>
      </w:tr>
      <w:tr w:rsidR="000A4DB3" w14:paraId="10E9DCF7" w14:textId="77777777">
        <w:tc>
          <w:tcPr>
            <w:tcW w:w="1728" w:type="dxa"/>
          </w:tcPr>
          <w:p w14:paraId="006A0D6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F91A167" w14:textId="77777777" w:rsidR="000A4DB3" w:rsidRDefault="00F32CAA">
            <w:r>
              <w:t>见需求追踪表</w:t>
            </w:r>
          </w:p>
        </w:tc>
      </w:tr>
      <w:tr w:rsidR="000A4DB3" w14:paraId="6A2A0355" w14:textId="77777777">
        <w:tc>
          <w:tcPr>
            <w:tcW w:w="1728" w:type="dxa"/>
          </w:tcPr>
          <w:p w14:paraId="76CEAAD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17D2CBB" w14:textId="77777777" w:rsidR="000A4DB3" w:rsidRDefault="00F32CAA">
            <w:r>
              <w:t>nan</w:t>
            </w:r>
          </w:p>
        </w:tc>
      </w:tr>
      <w:tr w:rsidR="000A4DB3" w14:paraId="448F0B6B" w14:textId="77777777">
        <w:tc>
          <w:tcPr>
            <w:tcW w:w="1728" w:type="dxa"/>
          </w:tcPr>
          <w:p w14:paraId="68CEC86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FEA8F7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3A0A947" w14:textId="77777777">
        <w:tc>
          <w:tcPr>
            <w:tcW w:w="8640" w:type="dxa"/>
            <w:gridSpan w:val="5"/>
          </w:tcPr>
          <w:p w14:paraId="3EB5E86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04CAE1F" w14:textId="77777777">
        <w:tc>
          <w:tcPr>
            <w:tcW w:w="1728" w:type="dxa"/>
          </w:tcPr>
          <w:p w14:paraId="258AF30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E9AB633" w14:textId="77777777" w:rsidR="000A4DB3" w:rsidRDefault="00F32CAA">
            <w:r>
              <w:t>测试数据准备充分</w:t>
            </w:r>
          </w:p>
        </w:tc>
      </w:tr>
      <w:tr w:rsidR="000A4DB3" w14:paraId="00076968" w14:textId="77777777">
        <w:tc>
          <w:tcPr>
            <w:tcW w:w="1728" w:type="dxa"/>
          </w:tcPr>
          <w:p w14:paraId="48C0D52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8BEC0D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8F8D95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DB795C8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6FA010F" w14:textId="77777777" w:rsidR="000A4DB3" w:rsidRDefault="00F32CAA">
            <w:r>
              <w:t>备注</w:t>
            </w:r>
          </w:p>
        </w:tc>
      </w:tr>
      <w:tr w:rsidR="000A4DB3" w14:paraId="2BF87398" w14:textId="77777777">
        <w:tc>
          <w:tcPr>
            <w:tcW w:w="1728" w:type="dxa"/>
          </w:tcPr>
          <w:p w14:paraId="37635CC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9EBE9C8" w14:textId="77777777" w:rsidR="000A4DB3" w:rsidRDefault="00F32CAA">
            <w:r>
              <w:t xml:space="preserve">1) </w:t>
            </w:r>
            <w:r>
              <w:t>在列表中选中一条工作流实例，点击</w:t>
            </w:r>
            <w:r>
              <w:t>“</w:t>
            </w:r>
            <w:r>
              <w:t>执行</w:t>
            </w:r>
            <w:r>
              <w:t>ID”</w:t>
            </w:r>
            <w:r>
              <w:t>列，进入工作流实例详情页面；</w:t>
            </w:r>
            <w:r>
              <w:br/>
              <w:t xml:space="preserve">2) </w:t>
            </w:r>
            <w:r>
              <w:t>点击工作流图上的任务图标，页面下方划入任务日志窗口，可以查看任务日志；</w:t>
            </w:r>
            <w:r>
              <w:br/>
              <w:t xml:space="preserve">3) </w:t>
            </w:r>
            <w:r>
              <w:t>点击任务列表选项卡，页面切换至</w:t>
            </w:r>
            <w:r>
              <w:t>“</w:t>
            </w:r>
            <w:r>
              <w:t>任务列表</w:t>
            </w:r>
            <w:r>
              <w:t>”</w:t>
            </w:r>
            <w:r>
              <w:t>页；</w:t>
            </w:r>
            <w:r>
              <w:br/>
              <w:t xml:space="preserve">4) </w:t>
            </w:r>
            <w:r>
              <w:t>点击【查看日志】图标，页面弹出任务日志窗口，可以查看任务日志；</w:t>
            </w:r>
            <w:r>
              <w:br/>
            </w:r>
          </w:p>
        </w:tc>
        <w:tc>
          <w:tcPr>
            <w:tcW w:w="1728" w:type="dxa"/>
          </w:tcPr>
          <w:p w14:paraId="6A7485CE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每个工作流图中正确展示相应的组件执行日志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日志查看中，可以正确列出任务执行日志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能够根据工作流设置的日志等级，正确显示出日志内容</w:t>
            </w:r>
            <w:r>
              <w:br/>
            </w:r>
          </w:p>
        </w:tc>
        <w:tc>
          <w:tcPr>
            <w:tcW w:w="1728" w:type="dxa"/>
          </w:tcPr>
          <w:p w14:paraId="133E1C4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0CEE37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8CC709" w14:textId="77777777">
        <w:tc>
          <w:tcPr>
            <w:tcW w:w="1728" w:type="dxa"/>
          </w:tcPr>
          <w:p w14:paraId="7577464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BCF7372" w14:textId="77777777" w:rsidR="000A4DB3" w:rsidRDefault="00F32CAA">
            <w:r>
              <w:t>测试结果符合预期后，测试终止</w:t>
            </w:r>
          </w:p>
        </w:tc>
      </w:tr>
      <w:tr w:rsidR="000A4DB3" w14:paraId="3BEF2A2E" w14:textId="77777777">
        <w:tc>
          <w:tcPr>
            <w:tcW w:w="1728" w:type="dxa"/>
          </w:tcPr>
          <w:p w14:paraId="13BC906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3FC2A4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841FAF1" w14:textId="77777777">
        <w:tc>
          <w:tcPr>
            <w:tcW w:w="1728" w:type="dxa"/>
          </w:tcPr>
          <w:p w14:paraId="6132039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6C1CD9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3F90A1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4053EAA" w14:textId="77777777" w:rsidR="000A4DB3" w:rsidRDefault="00F32CAA">
            <w:r>
              <w:t>nan</w:t>
            </w:r>
          </w:p>
        </w:tc>
      </w:tr>
    </w:tbl>
    <w:p w14:paraId="5644BAB4" w14:textId="77777777" w:rsidR="000A4DB3" w:rsidRDefault="00F32CAA">
      <w:pPr>
        <w:pStyle w:val="4"/>
      </w:pPr>
      <w:r>
        <w:t>工作流实例任务变量查看</w:t>
      </w:r>
      <w:r>
        <w:t xml:space="preserve">(ECHO-GZML-DDJK-GZLSLRWRZCK-TC)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69C9CEC" w14:textId="77777777">
        <w:tc>
          <w:tcPr>
            <w:tcW w:w="1728" w:type="dxa"/>
          </w:tcPr>
          <w:p w14:paraId="25BB6C5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2386DD2" w14:textId="77777777" w:rsidR="000A4DB3" w:rsidRDefault="00F32CAA">
            <w:r>
              <w:t>工作流实例任务变量查看</w:t>
            </w:r>
          </w:p>
        </w:tc>
        <w:tc>
          <w:tcPr>
            <w:tcW w:w="1728" w:type="dxa"/>
          </w:tcPr>
          <w:p w14:paraId="69D9E2C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6DF1103" w14:textId="77777777" w:rsidR="000A4DB3" w:rsidRDefault="00F32CAA">
            <w:r>
              <w:t>ECHO-GZML-DDJK-GZLSLRWRZCK-TC</w:t>
            </w:r>
          </w:p>
        </w:tc>
      </w:tr>
      <w:tr w:rsidR="000A4DB3" w14:paraId="31DDDBF1" w14:textId="77777777">
        <w:tc>
          <w:tcPr>
            <w:tcW w:w="1728" w:type="dxa"/>
          </w:tcPr>
          <w:p w14:paraId="113CD4B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5BA29AE" w14:textId="77777777" w:rsidR="000A4DB3" w:rsidRDefault="00F32CAA">
            <w:r>
              <w:t>见需求追踪表</w:t>
            </w:r>
          </w:p>
        </w:tc>
      </w:tr>
      <w:tr w:rsidR="000A4DB3" w14:paraId="0BACD89F" w14:textId="77777777">
        <w:tc>
          <w:tcPr>
            <w:tcW w:w="1728" w:type="dxa"/>
          </w:tcPr>
          <w:p w14:paraId="274B7D5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613ABA7" w14:textId="77777777" w:rsidR="000A4DB3" w:rsidRDefault="00F32CAA">
            <w:r>
              <w:t>nan</w:t>
            </w:r>
          </w:p>
        </w:tc>
      </w:tr>
      <w:tr w:rsidR="000A4DB3" w14:paraId="389B2FE8" w14:textId="77777777">
        <w:tc>
          <w:tcPr>
            <w:tcW w:w="1728" w:type="dxa"/>
          </w:tcPr>
          <w:p w14:paraId="00FF130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48976B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EEA2021" w14:textId="77777777">
        <w:tc>
          <w:tcPr>
            <w:tcW w:w="8640" w:type="dxa"/>
            <w:gridSpan w:val="5"/>
          </w:tcPr>
          <w:p w14:paraId="3489A0C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169FB90" w14:textId="77777777">
        <w:tc>
          <w:tcPr>
            <w:tcW w:w="1728" w:type="dxa"/>
          </w:tcPr>
          <w:p w14:paraId="16DF550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0CE9D01" w14:textId="77777777" w:rsidR="000A4DB3" w:rsidRDefault="00F32CAA">
            <w:r>
              <w:t>测试数据准备充分</w:t>
            </w:r>
          </w:p>
        </w:tc>
      </w:tr>
      <w:tr w:rsidR="000A4DB3" w14:paraId="0DEB9237" w14:textId="77777777">
        <w:tc>
          <w:tcPr>
            <w:tcW w:w="1728" w:type="dxa"/>
          </w:tcPr>
          <w:p w14:paraId="39E4B91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69DE29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20B04B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BC0A0F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7ED192C" w14:textId="77777777" w:rsidR="000A4DB3" w:rsidRDefault="00F32CAA">
            <w:r>
              <w:t>备注</w:t>
            </w:r>
          </w:p>
        </w:tc>
      </w:tr>
      <w:tr w:rsidR="000A4DB3" w14:paraId="294FBA55" w14:textId="77777777">
        <w:tc>
          <w:tcPr>
            <w:tcW w:w="1728" w:type="dxa"/>
          </w:tcPr>
          <w:p w14:paraId="21550AA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6870EEC" w14:textId="77777777" w:rsidR="000A4DB3" w:rsidRDefault="00F32CAA">
            <w:r>
              <w:t xml:space="preserve">1) </w:t>
            </w:r>
            <w:r>
              <w:t>进入</w:t>
            </w:r>
            <w:r>
              <w:t>“</w:t>
            </w:r>
            <w:r>
              <w:t>工作流设计器</w:t>
            </w:r>
            <w:r>
              <w:t>”</w:t>
            </w:r>
            <w:r>
              <w:t>页面</w:t>
            </w:r>
            <w:r>
              <w:br/>
              <w:t xml:space="preserve">2) </w:t>
            </w:r>
            <w:r>
              <w:t>创建工作流</w:t>
            </w:r>
            <w:r>
              <w:t>“</w:t>
            </w:r>
            <w:r>
              <w:t>包含变量工作流</w:t>
            </w:r>
            <w:r>
              <w:t>”</w:t>
            </w:r>
            <w:r>
              <w:t>，添加变量</w:t>
            </w:r>
            <w:r>
              <w:t>“key1”</w:t>
            </w:r>
            <w:r>
              <w:t>，值</w:t>
            </w:r>
            <w:r>
              <w:t>“value1”</w:t>
            </w:r>
            <w:r>
              <w:t>，并创建使用</w:t>
            </w:r>
            <w:r>
              <w:t>“key1”</w:t>
            </w:r>
            <w:r>
              <w:t>变量的脚本</w:t>
            </w:r>
            <w:r>
              <w:t>“</w:t>
            </w:r>
            <w:r>
              <w:t>使用</w:t>
            </w:r>
            <w:r>
              <w:t>key1</w:t>
            </w:r>
            <w:r>
              <w:t>脚本</w:t>
            </w:r>
            <w:r>
              <w:t>”</w:t>
            </w:r>
            <w:r>
              <w:t>，并使用该脚本</w:t>
            </w:r>
            <w:r>
              <w:br/>
              <w:t xml:space="preserve">3) </w:t>
            </w:r>
            <w:r>
              <w:t>发布工作流</w:t>
            </w:r>
            <w:r>
              <w:br/>
              <w:t xml:space="preserve">4) </w:t>
            </w:r>
            <w:r>
              <w:t>进入</w:t>
            </w:r>
            <w:r>
              <w:t>“</w:t>
            </w:r>
            <w:r>
              <w:t>工作流实例管理</w:t>
            </w:r>
            <w:r>
              <w:t>”</w:t>
            </w:r>
            <w:r>
              <w:t>页面，点击【立即运行】</w:t>
            </w:r>
            <w:r>
              <w:br/>
              <w:t xml:space="preserve">5) </w:t>
            </w:r>
            <w:r>
              <w:t>编辑变量弹框，将</w:t>
            </w:r>
            <w:r>
              <w:t>“key1”</w:t>
            </w:r>
            <w:r>
              <w:t>值修改为</w:t>
            </w:r>
            <w:r>
              <w:t>“value2”</w:t>
            </w:r>
            <w:r>
              <w:t>，点击【确定】</w:t>
            </w:r>
            <w:r>
              <w:br/>
              <w:t xml:space="preserve">6) </w:t>
            </w:r>
            <w:r>
              <w:t>进入</w:t>
            </w:r>
            <w:r>
              <w:t>“</w:t>
            </w:r>
            <w:r>
              <w:t>工作流实例管理页面</w:t>
            </w:r>
            <w:r>
              <w:t>”</w:t>
            </w:r>
            <w:r>
              <w:t>查看刚运行的工作流，点击</w:t>
            </w:r>
            <w:r>
              <w:t>“</w:t>
            </w:r>
            <w:r>
              <w:t>执行</w:t>
            </w:r>
            <w:r>
              <w:t>ID”</w:t>
            </w:r>
            <w:r>
              <w:t>列，进入工作流实例详情页面；</w:t>
            </w:r>
            <w:r>
              <w:br/>
              <w:t xml:space="preserve">7) </w:t>
            </w:r>
            <w:r>
              <w:t>点击任务列表选项卡，页面切换至任务列表页面；</w:t>
            </w:r>
            <w:r>
              <w:br/>
              <w:t xml:space="preserve">8) </w:t>
            </w:r>
            <w:r>
              <w:t>点击</w:t>
            </w:r>
            <w:r>
              <w:t>“</w:t>
            </w:r>
            <w:r>
              <w:t>查看变量</w:t>
            </w:r>
            <w:r>
              <w:t>”</w:t>
            </w:r>
            <w:r>
              <w:t>图标；</w:t>
            </w:r>
            <w:r>
              <w:br/>
            </w:r>
          </w:p>
        </w:tc>
        <w:tc>
          <w:tcPr>
            <w:tcW w:w="1728" w:type="dxa"/>
          </w:tcPr>
          <w:p w14:paraId="1654548B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页面弹出</w:t>
            </w:r>
            <w:r>
              <w:t>变量详情窗口，可以查看变量详情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变量显示使用变量为修改后的</w:t>
            </w:r>
            <w:r>
              <w:t>“value2”</w:t>
            </w:r>
            <w:r>
              <w:br/>
            </w:r>
          </w:p>
        </w:tc>
        <w:tc>
          <w:tcPr>
            <w:tcW w:w="1728" w:type="dxa"/>
          </w:tcPr>
          <w:p w14:paraId="3C3C260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A8C741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72AC0606" w14:textId="77777777" w:rsidR="000A4DB3" w:rsidRDefault="00F32CAA">
      <w:pPr>
        <w:pStyle w:val="4"/>
      </w:pPr>
      <w:r>
        <w:t>工作流实例任务变量查看</w:t>
      </w:r>
      <w:r>
        <w:t xml:space="preserve">(nan)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C0E2155" w14:textId="77777777">
        <w:tc>
          <w:tcPr>
            <w:tcW w:w="1728" w:type="dxa"/>
          </w:tcPr>
          <w:p w14:paraId="4C70086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0FEDA0B" w14:textId="77777777" w:rsidR="000A4DB3" w:rsidRDefault="00F32CAA">
            <w:r>
              <w:t>工作流实例任务变量查看</w:t>
            </w:r>
          </w:p>
        </w:tc>
        <w:tc>
          <w:tcPr>
            <w:tcW w:w="1728" w:type="dxa"/>
          </w:tcPr>
          <w:p w14:paraId="4BFF992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7A47AF7" w14:textId="77777777" w:rsidR="000A4DB3" w:rsidRDefault="00F32CAA">
            <w:r>
              <w:t>nan</w:t>
            </w:r>
          </w:p>
        </w:tc>
      </w:tr>
      <w:tr w:rsidR="000A4DB3" w14:paraId="2250B301" w14:textId="77777777">
        <w:tc>
          <w:tcPr>
            <w:tcW w:w="1728" w:type="dxa"/>
          </w:tcPr>
          <w:p w14:paraId="75219E4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5C21948" w14:textId="77777777" w:rsidR="000A4DB3" w:rsidRDefault="00F32CAA">
            <w:r>
              <w:t>见需求追踪表</w:t>
            </w:r>
          </w:p>
        </w:tc>
      </w:tr>
      <w:tr w:rsidR="000A4DB3" w14:paraId="789C005B" w14:textId="77777777">
        <w:tc>
          <w:tcPr>
            <w:tcW w:w="1728" w:type="dxa"/>
          </w:tcPr>
          <w:p w14:paraId="0CEFEAA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B09F8D5" w14:textId="77777777" w:rsidR="000A4DB3" w:rsidRDefault="00F32CAA">
            <w:r>
              <w:t>nan</w:t>
            </w:r>
          </w:p>
        </w:tc>
      </w:tr>
      <w:tr w:rsidR="000A4DB3" w14:paraId="76061CA9" w14:textId="77777777">
        <w:tc>
          <w:tcPr>
            <w:tcW w:w="1728" w:type="dxa"/>
          </w:tcPr>
          <w:p w14:paraId="13C6A25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64F94A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6D1C53F" w14:textId="77777777">
        <w:tc>
          <w:tcPr>
            <w:tcW w:w="8640" w:type="dxa"/>
            <w:gridSpan w:val="5"/>
          </w:tcPr>
          <w:p w14:paraId="63866B5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BC2342F" w14:textId="77777777">
        <w:tc>
          <w:tcPr>
            <w:tcW w:w="1728" w:type="dxa"/>
          </w:tcPr>
          <w:p w14:paraId="2888E26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66214BC" w14:textId="77777777" w:rsidR="000A4DB3" w:rsidRDefault="00F32CAA">
            <w:r>
              <w:t>测试数据准备充分</w:t>
            </w:r>
          </w:p>
        </w:tc>
      </w:tr>
      <w:tr w:rsidR="000A4DB3" w14:paraId="4777C87B" w14:textId="77777777">
        <w:tc>
          <w:tcPr>
            <w:tcW w:w="1728" w:type="dxa"/>
          </w:tcPr>
          <w:p w14:paraId="0458B84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AA2676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3653AE0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D906B2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86BB7D2" w14:textId="77777777" w:rsidR="000A4DB3" w:rsidRDefault="00F32CAA">
            <w:r>
              <w:t>备注</w:t>
            </w:r>
          </w:p>
        </w:tc>
      </w:tr>
      <w:tr w:rsidR="000A4DB3" w14:paraId="0C4F56E5" w14:textId="77777777">
        <w:tc>
          <w:tcPr>
            <w:tcW w:w="1728" w:type="dxa"/>
          </w:tcPr>
          <w:p w14:paraId="595304AD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0E75390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同步骤</w:t>
            </w:r>
            <w:r>
              <w:t>1</w:t>
            </w:r>
            <w:r>
              <w:t>，唯一区别操作为工作流</w:t>
            </w:r>
            <w:r>
              <w:t>“</w:t>
            </w:r>
            <w:r>
              <w:t>包含变量工作流</w:t>
            </w:r>
            <w:r>
              <w:t>”</w:t>
            </w:r>
            <w:r>
              <w:t>，引入包含变量的工作集</w:t>
            </w:r>
            <w:r>
              <w:t>“</w:t>
            </w:r>
            <w:r>
              <w:t>包含变量工作集</w:t>
            </w:r>
            <w:r>
              <w:t>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工作集中增加变量</w:t>
            </w:r>
            <w:r>
              <w:t>“key1”</w:t>
            </w:r>
            <w:r>
              <w:t>，值</w:t>
            </w:r>
            <w:r>
              <w:t>“</w:t>
            </w:r>
            <w:r>
              <w:t>工作集</w:t>
            </w:r>
            <w:r>
              <w:t>value1”</w:t>
            </w:r>
            <w:r>
              <w:t>，工作集中引入脚本</w:t>
            </w:r>
            <w:r>
              <w:t>“</w:t>
            </w:r>
            <w:r>
              <w:t>使用</w:t>
            </w:r>
            <w:r>
              <w:t>key1</w:t>
            </w:r>
            <w:r>
              <w:t>脚本</w:t>
            </w:r>
            <w:r>
              <w:t>”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保存，并试运行工作流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查看工作流运行实例日志，查看变量</w:t>
            </w:r>
            <w:r>
              <w:br/>
            </w:r>
          </w:p>
        </w:tc>
        <w:tc>
          <w:tcPr>
            <w:tcW w:w="1728" w:type="dxa"/>
          </w:tcPr>
          <w:p w14:paraId="257D98AD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工作流中的脚本使用</w:t>
            </w:r>
            <w:r>
              <w:t>“key1”</w:t>
            </w:r>
            <w:r>
              <w:t>变量值为</w:t>
            </w:r>
            <w:r>
              <w:t>“value1”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工作集中的脚本使用</w:t>
            </w:r>
            <w:r>
              <w:t>“key1”</w:t>
            </w:r>
            <w:r>
              <w:t>变量值为</w:t>
            </w:r>
            <w:r>
              <w:t>“</w:t>
            </w:r>
            <w:r>
              <w:t>工作集</w:t>
            </w:r>
            <w:r>
              <w:t>value1”</w:t>
            </w:r>
            <w:r>
              <w:br/>
            </w:r>
          </w:p>
        </w:tc>
        <w:tc>
          <w:tcPr>
            <w:tcW w:w="1728" w:type="dxa"/>
          </w:tcPr>
          <w:p w14:paraId="5E56E4C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92E45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8589051" w14:textId="77777777">
        <w:tc>
          <w:tcPr>
            <w:tcW w:w="1728" w:type="dxa"/>
          </w:tcPr>
          <w:p w14:paraId="5AC54EE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E6FF6B6" w14:textId="77777777" w:rsidR="000A4DB3" w:rsidRDefault="00F32CAA">
            <w:r>
              <w:t>测试结果符合预期后，测试终止</w:t>
            </w:r>
          </w:p>
        </w:tc>
      </w:tr>
      <w:tr w:rsidR="000A4DB3" w14:paraId="1746DB11" w14:textId="77777777">
        <w:tc>
          <w:tcPr>
            <w:tcW w:w="1728" w:type="dxa"/>
          </w:tcPr>
          <w:p w14:paraId="48A531F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47BAA74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E0D9FFA" w14:textId="77777777">
        <w:tc>
          <w:tcPr>
            <w:tcW w:w="1728" w:type="dxa"/>
          </w:tcPr>
          <w:p w14:paraId="144ED42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F2C84E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9F34B0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5919BA9" w14:textId="77777777" w:rsidR="000A4DB3" w:rsidRDefault="00F32CAA">
            <w:r>
              <w:t>nan</w:t>
            </w:r>
          </w:p>
        </w:tc>
      </w:tr>
    </w:tbl>
    <w:p w14:paraId="0BBEFDC9" w14:textId="77777777" w:rsidR="000A4DB3" w:rsidRDefault="00F32CAA">
      <w:pPr>
        <w:pStyle w:val="4"/>
      </w:pPr>
      <w:r>
        <w:t>工作流实例调度日志</w:t>
      </w:r>
      <w:r>
        <w:t xml:space="preserve">(ECHO-GZML-DDJK-GZLSLDDRZ-TC)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0EAF3C8" w14:textId="77777777">
        <w:tc>
          <w:tcPr>
            <w:tcW w:w="1728" w:type="dxa"/>
          </w:tcPr>
          <w:p w14:paraId="391AB1D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024F97E" w14:textId="77777777" w:rsidR="000A4DB3" w:rsidRDefault="00F32CAA">
            <w:r>
              <w:t>工作流实例调度日志</w:t>
            </w:r>
          </w:p>
        </w:tc>
        <w:tc>
          <w:tcPr>
            <w:tcW w:w="1728" w:type="dxa"/>
          </w:tcPr>
          <w:p w14:paraId="35842AB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A66B2ED" w14:textId="77777777" w:rsidR="000A4DB3" w:rsidRDefault="00F32CAA">
            <w:r>
              <w:t>ECHO-GZML-DDJK-GZLSLDDRZ-TC</w:t>
            </w:r>
          </w:p>
        </w:tc>
      </w:tr>
      <w:tr w:rsidR="000A4DB3" w14:paraId="0C979CBF" w14:textId="77777777">
        <w:tc>
          <w:tcPr>
            <w:tcW w:w="1728" w:type="dxa"/>
          </w:tcPr>
          <w:p w14:paraId="109716A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F4CB3BA" w14:textId="77777777" w:rsidR="000A4DB3" w:rsidRDefault="00F32CAA">
            <w:r>
              <w:t>见需求追踪表</w:t>
            </w:r>
          </w:p>
        </w:tc>
      </w:tr>
      <w:tr w:rsidR="000A4DB3" w14:paraId="041BE523" w14:textId="77777777">
        <w:tc>
          <w:tcPr>
            <w:tcW w:w="1728" w:type="dxa"/>
          </w:tcPr>
          <w:p w14:paraId="2F650B6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272405C" w14:textId="77777777" w:rsidR="000A4DB3" w:rsidRDefault="00F32CAA">
            <w:r>
              <w:t>nan</w:t>
            </w:r>
          </w:p>
        </w:tc>
      </w:tr>
      <w:tr w:rsidR="000A4DB3" w14:paraId="7AF1D8FA" w14:textId="77777777">
        <w:tc>
          <w:tcPr>
            <w:tcW w:w="1728" w:type="dxa"/>
          </w:tcPr>
          <w:p w14:paraId="3D322FC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95FCABF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29916B2" w14:textId="77777777">
        <w:tc>
          <w:tcPr>
            <w:tcW w:w="8640" w:type="dxa"/>
            <w:gridSpan w:val="5"/>
          </w:tcPr>
          <w:p w14:paraId="2B1DD5A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BB2AA83" w14:textId="77777777">
        <w:tc>
          <w:tcPr>
            <w:tcW w:w="1728" w:type="dxa"/>
          </w:tcPr>
          <w:p w14:paraId="36086DA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C6361FA" w14:textId="77777777" w:rsidR="000A4DB3" w:rsidRDefault="00F32CAA">
            <w:r>
              <w:t>测试数据准备充分</w:t>
            </w:r>
          </w:p>
        </w:tc>
      </w:tr>
      <w:tr w:rsidR="000A4DB3" w14:paraId="425E2937" w14:textId="77777777">
        <w:tc>
          <w:tcPr>
            <w:tcW w:w="1728" w:type="dxa"/>
          </w:tcPr>
          <w:p w14:paraId="60440C4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D97CB7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365A5F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D9CD9B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559D570" w14:textId="77777777" w:rsidR="000A4DB3" w:rsidRDefault="00F32CAA">
            <w:r>
              <w:t>备注</w:t>
            </w:r>
          </w:p>
        </w:tc>
      </w:tr>
      <w:tr w:rsidR="000A4DB3" w14:paraId="48C79E1F" w14:textId="77777777">
        <w:tc>
          <w:tcPr>
            <w:tcW w:w="1728" w:type="dxa"/>
          </w:tcPr>
          <w:p w14:paraId="316002A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B530BE0" w14:textId="77777777" w:rsidR="000A4DB3" w:rsidRDefault="00F32CAA">
            <w:r>
              <w:t xml:space="preserve">1) </w:t>
            </w:r>
            <w:r>
              <w:t>在列表中选中一条工作流实例，点击</w:t>
            </w:r>
            <w:r>
              <w:t>“</w:t>
            </w:r>
            <w:r>
              <w:t>执行</w:t>
            </w:r>
            <w:r>
              <w:t>ID”</w:t>
            </w:r>
            <w:r>
              <w:t>列，进入工作流实例详情页面；</w:t>
            </w:r>
            <w:r>
              <w:br/>
              <w:t xml:space="preserve">2) </w:t>
            </w:r>
            <w:r>
              <w:t>点击工作流图上的任务图标，页面下方划入任务日志窗口，可以查看任务日志；</w:t>
            </w:r>
            <w:r>
              <w:br/>
              <w:t xml:space="preserve">3) </w:t>
            </w:r>
            <w:r>
              <w:t>点击任务列表选项卡，页面切换至</w:t>
            </w:r>
            <w:r>
              <w:t>“</w:t>
            </w:r>
            <w:r>
              <w:t>任务列表</w:t>
            </w:r>
            <w:r>
              <w:t>”</w:t>
            </w:r>
            <w:r>
              <w:t>页；</w:t>
            </w:r>
            <w:r>
              <w:br/>
              <w:t xml:space="preserve">4) </w:t>
            </w:r>
            <w:r>
              <w:t>点击【查看日志】图标，页面弹出任务日志窗口，可以查看任务日志；</w:t>
            </w:r>
            <w:r>
              <w:br/>
            </w:r>
          </w:p>
        </w:tc>
        <w:tc>
          <w:tcPr>
            <w:tcW w:w="1728" w:type="dxa"/>
          </w:tcPr>
          <w:p w14:paraId="4BFB5B3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每个工作流图中正确展示相应的组件执行日志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日志查看中，可以正确列出任务执行日志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能够根据工作流设置的日志等级，正确显示出日志内容</w:t>
            </w:r>
            <w:r>
              <w:br/>
            </w:r>
          </w:p>
        </w:tc>
        <w:tc>
          <w:tcPr>
            <w:tcW w:w="1728" w:type="dxa"/>
          </w:tcPr>
          <w:p w14:paraId="04E7AB8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6ABD2E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809F8BA" w14:textId="77777777">
        <w:tc>
          <w:tcPr>
            <w:tcW w:w="1728" w:type="dxa"/>
          </w:tcPr>
          <w:p w14:paraId="2D09E4C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F9B68A2" w14:textId="77777777" w:rsidR="000A4DB3" w:rsidRDefault="00F32CAA">
            <w:r>
              <w:t>测试结果符合预期后，测试终止</w:t>
            </w:r>
          </w:p>
        </w:tc>
      </w:tr>
      <w:tr w:rsidR="000A4DB3" w14:paraId="721D8456" w14:textId="77777777">
        <w:tc>
          <w:tcPr>
            <w:tcW w:w="1728" w:type="dxa"/>
          </w:tcPr>
          <w:p w14:paraId="7197C45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55515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ABB43B1" w14:textId="77777777">
        <w:tc>
          <w:tcPr>
            <w:tcW w:w="1728" w:type="dxa"/>
          </w:tcPr>
          <w:p w14:paraId="716AD75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AD5225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D94354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9CDE447" w14:textId="77777777" w:rsidR="000A4DB3" w:rsidRDefault="00F32CAA">
            <w:r>
              <w:t>nan</w:t>
            </w:r>
          </w:p>
        </w:tc>
      </w:tr>
    </w:tbl>
    <w:p w14:paraId="7D20DD93" w14:textId="77777777" w:rsidR="000A4DB3" w:rsidRDefault="00F32CAA">
      <w:pPr>
        <w:pStyle w:val="31"/>
      </w:pPr>
      <w:r>
        <w:t>作业管理（</w:t>
      </w:r>
      <w:r>
        <w:t>ECHO-GZML-ZYGL</w:t>
      </w:r>
      <w:r>
        <w:t>）</w:t>
      </w:r>
    </w:p>
    <w:p w14:paraId="70E14F67" w14:textId="77777777" w:rsidR="000A4DB3" w:rsidRDefault="00F32CAA">
      <w:r>
        <w:t>作业是工作流中的一个数据交换任务单元，分为</w:t>
      </w:r>
      <w:r>
        <w:t>2</w:t>
      </w:r>
      <w:r>
        <w:t>种，一种是映射保存、校验并发布之后形成作业，另一种是通过导入</w:t>
      </w:r>
      <w:r>
        <w:t>KTR/KJB</w:t>
      </w:r>
      <w:r>
        <w:t>文件发布成作业。</w:t>
      </w:r>
      <w:r>
        <w:br/>
      </w:r>
      <w:r>
        <w:t>作业管理提供了对作业的查询和列表展示功能，提供了按照作业名称查询以及按照作业类型进行过滤，并以分页的形式对作业信息进行展示，可以设置每页显示条数，并提供翻页及指定页码跳转得功能。</w:t>
      </w:r>
      <w:r>
        <w:br/>
      </w:r>
      <w:r>
        <w:t>当创建工作流</w:t>
      </w:r>
      <w:r>
        <w:t>/</w:t>
      </w:r>
      <w:r>
        <w:t>工作集的时候，可以将作业拖拽到工作流</w:t>
      </w:r>
      <w:r>
        <w:t>/</w:t>
      </w:r>
      <w:r>
        <w:t>工作集设计上进行编排，成为工作流</w:t>
      </w:r>
      <w:r>
        <w:t>/</w:t>
      </w:r>
      <w:r>
        <w:t>工作集的一部分。作业管理也提供了作业的删除功能，如果作业未被工作流</w:t>
      </w:r>
      <w:r>
        <w:t>/</w:t>
      </w:r>
      <w:r>
        <w:t>工作集使用，可以删除这一作业，删除之前必须验证是否被工作流</w:t>
      </w:r>
      <w:r>
        <w:t>/</w:t>
      </w:r>
      <w:r>
        <w:t>工作集所使用并进行删除确认。</w:t>
      </w:r>
      <w:r>
        <w:br/>
      </w:r>
    </w:p>
    <w:p w14:paraId="0EB01E21" w14:textId="77777777" w:rsidR="000A4DB3" w:rsidRDefault="00F32CAA">
      <w:pPr>
        <w:pStyle w:val="4"/>
      </w:pPr>
      <w:r>
        <w:t>作业查询</w:t>
      </w:r>
      <w:r>
        <w:t xml:space="preserve">(ECHO-GZML-ZYGL-ZYCX-TC)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596CF0F" w14:textId="77777777">
        <w:tc>
          <w:tcPr>
            <w:tcW w:w="1728" w:type="dxa"/>
          </w:tcPr>
          <w:p w14:paraId="1580874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ED22D24" w14:textId="77777777" w:rsidR="000A4DB3" w:rsidRDefault="00F32CAA">
            <w:r>
              <w:t>作业查询</w:t>
            </w:r>
          </w:p>
        </w:tc>
        <w:tc>
          <w:tcPr>
            <w:tcW w:w="1728" w:type="dxa"/>
          </w:tcPr>
          <w:p w14:paraId="601ABE6E" w14:textId="77777777" w:rsidR="000A4DB3" w:rsidRDefault="00F32CAA">
            <w:r>
              <w:t>用例标</w:t>
            </w:r>
            <w:r>
              <w:t>识</w:t>
            </w:r>
          </w:p>
        </w:tc>
        <w:tc>
          <w:tcPr>
            <w:tcW w:w="3456" w:type="dxa"/>
            <w:gridSpan w:val="2"/>
          </w:tcPr>
          <w:p w14:paraId="7D0861A4" w14:textId="77777777" w:rsidR="000A4DB3" w:rsidRDefault="00F32CAA">
            <w:r>
              <w:t>ECHO-GZML-ZYGL-ZYCX-TC</w:t>
            </w:r>
          </w:p>
        </w:tc>
      </w:tr>
      <w:tr w:rsidR="000A4DB3" w14:paraId="2E385AD8" w14:textId="77777777">
        <w:tc>
          <w:tcPr>
            <w:tcW w:w="1728" w:type="dxa"/>
          </w:tcPr>
          <w:p w14:paraId="45923D4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6469E6C" w14:textId="77777777" w:rsidR="000A4DB3" w:rsidRDefault="00F32CAA">
            <w:r>
              <w:t>见需求追踪表</w:t>
            </w:r>
          </w:p>
        </w:tc>
      </w:tr>
      <w:tr w:rsidR="000A4DB3" w14:paraId="4A3AA839" w14:textId="77777777">
        <w:tc>
          <w:tcPr>
            <w:tcW w:w="1728" w:type="dxa"/>
          </w:tcPr>
          <w:p w14:paraId="4301E07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A0E1B50" w14:textId="77777777" w:rsidR="000A4DB3" w:rsidRDefault="00F32CAA">
            <w:r>
              <w:t>nan</w:t>
            </w:r>
          </w:p>
        </w:tc>
      </w:tr>
      <w:tr w:rsidR="000A4DB3" w14:paraId="1291A767" w14:textId="77777777">
        <w:tc>
          <w:tcPr>
            <w:tcW w:w="1728" w:type="dxa"/>
          </w:tcPr>
          <w:p w14:paraId="47547C9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F3C2CD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5E149F5" w14:textId="77777777">
        <w:tc>
          <w:tcPr>
            <w:tcW w:w="8640" w:type="dxa"/>
            <w:gridSpan w:val="5"/>
          </w:tcPr>
          <w:p w14:paraId="78CFC5B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0BD4054" w14:textId="77777777">
        <w:tc>
          <w:tcPr>
            <w:tcW w:w="1728" w:type="dxa"/>
          </w:tcPr>
          <w:p w14:paraId="3EDF30A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35AE2D8" w14:textId="77777777" w:rsidR="000A4DB3" w:rsidRDefault="00F32CAA">
            <w:r>
              <w:t>测试数据准备充分</w:t>
            </w:r>
          </w:p>
        </w:tc>
      </w:tr>
      <w:tr w:rsidR="000A4DB3" w14:paraId="04C71CE5" w14:textId="77777777">
        <w:tc>
          <w:tcPr>
            <w:tcW w:w="1728" w:type="dxa"/>
          </w:tcPr>
          <w:p w14:paraId="1759916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22C3A2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5BF5E7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99861A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5E67298" w14:textId="77777777" w:rsidR="000A4DB3" w:rsidRDefault="00F32CAA">
            <w:r>
              <w:t>备注</w:t>
            </w:r>
          </w:p>
        </w:tc>
      </w:tr>
      <w:tr w:rsidR="000A4DB3" w14:paraId="7C54F178" w14:textId="77777777">
        <w:tc>
          <w:tcPr>
            <w:tcW w:w="1728" w:type="dxa"/>
          </w:tcPr>
          <w:p w14:paraId="65AC315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9EDC0A2" w14:textId="77777777" w:rsidR="000A4DB3" w:rsidRDefault="00F32CAA">
            <w:r>
              <w:t>查看作业列表排序</w:t>
            </w:r>
          </w:p>
        </w:tc>
        <w:tc>
          <w:tcPr>
            <w:tcW w:w="1728" w:type="dxa"/>
          </w:tcPr>
          <w:p w14:paraId="5103BB27" w14:textId="77777777" w:rsidR="000A4DB3" w:rsidRDefault="00F32CAA">
            <w:r>
              <w:t>按时间倒序排序</w:t>
            </w:r>
          </w:p>
        </w:tc>
        <w:tc>
          <w:tcPr>
            <w:tcW w:w="1728" w:type="dxa"/>
          </w:tcPr>
          <w:p w14:paraId="172F98C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0469A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FE1A7A8" w14:textId="77777777">
        <w:tc>
          <w:tcPr>
            <w:tcW w:w="1728" w:type="dxa"/>
          </w:tcPr>
          <w:p w14:paraId="61C07A5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02204E4" w14:textId="77777777" w:rsidR="000A4DB3" w:rsidRDefault="00F32CAA">
            <w:r>
              <w:t>输入查询条件</w:t>
            </w:r>
            <w:r>
              <w:t>“</w:t>
            </w:r>
            <w:r>
              <w:t>作业名称</w:t>
            </w:r>
            <w:r>
              <w:t>”</w:t>
            </w:r>
            <w:r>
              <w:t>，选择作业类型</w:t>
            </w:r>
            <w:r>
              <w:t xml:space="preserve"> </w:t>
            </w:r>
            <w:r>
              <w:t>“</w:t>
            </w:r>
            <w:r>
              <w:t>全部</w:t>
            </w:r>
            <w:r>
              <w:t>”</w:t>
            </w:r>
            <w:r>
              <w:t>，</w:t>
            </w:r>
            <w:r>
              <w:t>“</w:t>
            </w:r>
            <w:r>
              <w:t>映射</w:t>
            </w:r>
            <w:r>
              <w:t>”</w:t>
            </w:r>
            <w:r>
              <w:t>，</w:t>
            </w:r>
            <w:r>
              <w:t>“</w:t>
            </w:r>
            <w:r>
              <w:t>文件传输</w:t>
            </w:r>
            <w:r>
              <w:t>”</w:t>
            </w:r>
            <w:r>
              <w:t>，</w:t>
            </w:r>
            <w:r>
              <w:t>“</w:t>
            </w:r>
            <w:r>
              <w:t>数据导入</w:t>
            </w:r>
            <w:r>
              <w:t>/</w:t>
            </w:r>
            <w:r>
              <w:t>导出</w:t>
            </w:r>
            <w:r>
              <w:t>”</w:t>
            </w:r>
            <w:r>
              <w:t>，</w:t>
            </w:r>
            <w:r>
              <w:t>“</w:t>
            </w:r>
            <w:r>
              <w:t>导入</w:t>
            </w:r>
            <w:r>
              <w:t>KJB”</w:t>
            </w:r>
            <w:r>
              <w:t>，</w:t>
            </w:r>
            <w:r>
              <w:t>“</w:t>
            </w:r>
            <w:r>
              <w:t>导入</w:t>
            </w:r>
            <w:r>
              <w:t>KTR”</w:t>
            </w:r>
            <w:r>
              <w:t>等信息，点击【查询】图标</w:t>
            </w:r>
          </w:p>
        </w:tc>
        <w:tc>
          <w:tcPr>
            <w:tcW w:w="1728" w:type="dxa"/>
          </w:tcPr>
          <w:p w14:paraId="24227BE4" w14:textId="77777777" w:rsidR="000A4DB3" w:rsidRDefault="00F32CAA">
            <w:r>
              <w:t>可以按照条件搜索出相应结果</w:t>
            </w:r>
          </w:p>
        </w:tc>
        <w:tc>
          <w:tcPr>
            <w:tcW w:w="1728" w:type="dxa"/>
          </w:tcPr>
          <w:p w14:paraId="59F7A43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C64537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05ECF5B" w14:textId="77777777">
        <w:tc>
          <w:tcPr>
            <w:tcW w:w="1728" w:type="dxa"/>
          </w:tcPr>
          <w:p w14:paraId="0EE9CC2C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A4A7C71" w14:textId="77777777" w:rsidR="000A4DB3" w:rsidRDefault="00F32CAA">
            <w:r>
              <w:t>点击【重置】图标</w:t>
            </w:r>
          </w:p>
        </w:tc>
        <w:tc>
          <w:tcPr>
            <w:tcW w:w="1728" w:type="dxa"/>
          </w:tcPr>
          <w:p w14:paraId="5694C754" w14:textId="77777777" w:rsidR="000A4DB3" w:rsidRDefault="00F32CAA">
            <w:r>
              <w:t>输入框清除、其他选中内容恢复到初始状态</w:t>
            </w:r>
          </w:p>
        </w:tc>
        <w:tc>
          <w:tcPr>
            <w:tcW w:w="1728" w:type="dxa"/>
          </w:tcPr>
          <w:p w14:paraId="24AFB7E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42F29A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21D36A1" w14:textId="77777777">
        <w:tc>
          <w:tcPr>
            <w:tcW w:w="1728" w:type="dxa"/>
          </w:tcPr>
          <w:p w14:paraId="7045930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8272E05" w14:textId="77777777" w:rsidR="000A4DB3" w:rsidRDefault="00F32CAA">
            <w:r>
              <w:t>测试结果符合预期后，测试终止</w:t>
            </w:r>
          </w:p>
        </w:tc>
      </w:tr>
      <w:tr w:rsidR="000A4DB3" w14:paraId="10E26629" w14:textId="77777777">
        <w:tc>
          <w:tcPr>
            <w:tcW w:w="1728" w:type="dxa"/>
          </w:tcPr>
          <w:p w14:paraId="45C59CE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920F84C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DE3CC9C" w14:textId="77777777">
        <w:tc>
          <w:tcPr>
            <w:tcW w:w="1728" w:type="dxa"/>
          </w:tcPr>
          <w:p w14:paraId="5875F19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FC2C8C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E9D9C1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F78F1DE" w14:textId="77777777" w:rsidR="000A4DB3" w:rsidRDefault="00F32CAA">
            <w:r>
              <w:t>nan</w:t>
            </w:r>
          </w:p>
        </w:tc>
      </w:tr>
    </w:tbl>
    <w:p w14:paraId="772D32FE" w14:textId="77777777" w:rsidR="000A4DB3" w:rsidRDefault="00F32CAA">
      <w:pPr>
        <w:pStyle w:val="4"/>
      </w:pPr>
      <w:r>
        <w:t>作业删除</w:t>
      </w:r>
      <w:r>
        <w:t xml:space="preserve">(ECHO-GZML-ZYGL-ZYSC-TC)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08F5EB5" w14:textId="77777777">
        <w:tc>
          <w:tcPr>
            <w:tcW w:w="1728" w:type="dxa"/>
          </w:tcPr>
          <w:p w14:paraId="1C0A2E9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DA9208E" w14:textId="77777777" w:rsidR="000A4DB3" w:rsidRDefault="00F32CAA">
            <w:r>
              <w:t>作业删除</w:t>
            </w:r>
          </w:p>
        </w:tc>
        <w:tc>
          <w:tcPr>
            <w:tcW w:w="1728" w:type="dxa"/>
          </w:tcPr>
          <w:p w14:paraId="6C52C40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E37DFBE" w14:textId="77777777" w:rsidR="000A4DB3" w:rsidRDefault="00F32CAA">
            <w:r>
              <w:t>ECHO-GZML-ZYGL-ZYSC-TC</w:t>
            </w:r>
          </w:p>
        </w:tc>
      </w:tr>
      <w:tr w:rsidR="000A4DB3" w14:paraId="7A629457" w14:textId="77777777">
        <w:tc>
          <w:tcPr>
            <w:tcW w:w="1728" w:type="dxa"/>
          </w:tcPr>
          <w:p w14:paraId="173101B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E1AEF7E" w14:textId="77777777" w:rsidR="000A4DB3" w:rsidRDefault="00F32CAA">
            <w:r>
              <w:t>见需求追踪表</w:t>
            </w:r>
          </w:p>
        </w:tc>
      </w:tr>
      <w:tr w:rsidR="000A4DB3" w14:paraId="26166F3C" w14:textId="77777777">
        <w:tc>
          <w:tcPr>
            <w:tcW w:w="1728" w:type="dxa"/>
          </w:tcPr>
          <w:p w14:paraId="32E1D4C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CACA3D9" w14:textId="77777777" w:rsidR="000A4DB3" w:rsidRDefault="00F32CAA">
            <w:r>
              <w:t>nan</w:t>
            </w:r>
          </w:p>
        </w:tc>
      </w:tr>
      <w:tr w:rsidR="000A4DB3" w14:paraId="0A63CFF2" w14:textId="77777777">
        <w:tc>
          <w:tcPr>
            <w:tcW w:w="1728" w:type="dxa"/>
          </w:tcPr>
          <w:p w14:paraId="45B61B8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649DB0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82DA21C" w14:textId="77777777">
        <w:tc>
          <w:tcPr>
            <w:tcW w:w="8640" w:type="dxa"/>
            <w:gridSpan w:val="5"/>
          </w:tcPr>
          <w:p w14:paraId="322D1FE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1CC5EAF" w14:textId="77777777">
        <w:tc>
          <w:tcPr>
            <w:tcW w:w="1728" w:type="dxa"/>
          </w:tcPr>
          <w:p w14:paraId="59B0C0B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CDD532A" w14:textId="77777777" w:rsidR="000A4DB3" w:rsidRDefault="00F32CAA">
            <w:r>
              <w:t>测试数据准备充分</w:t>
            </w:r>
          </w:p>
        </w:tc>
      </w:tr>
      <w:tr w:rsidR="000A4DB3" w14:paraId="449F3E05" w14:textId="77777777">
        <w:tc>
          <w:tcPr>
            <w:tcW w:w="1728" w:type="dxa"/>
          </w:tcPr>
          <w:p w14:paraId="18590CC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B4B364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F6D734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4EBEA1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98168D4" w14:textId="77777777" w:rsidR="000A4DB3" w:rsidRDefault="00F32CAA">
            <w:r>
              <w:t>备注</w:t>
            </w:r>
          </w:p>
        </w:tc>
      </w:tr>
      <w:tr w:rsidR="000A4DB3" w14:paraId="4F8FEF87" w14:textId="77777777">
        <w:tc>
          <w:tcPr>
            <w:tcW w:w="1728" w:type="dxa"/>
          </w:tcPr>
          <w:p w14:paraId="2C1B17B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6698F6A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创建映射，发布作业</w:t>
            </w:r>
            <w:r>
              <w:t>“a1”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对</w:t>
            </w:r>
            <w:r>
              <w:t>“a1”</w:t>
            </w:r>
            <w:r>
              <w:t>作业右侧【删除】图标</w:t>
            </w:r>
            <w:r>
              <w:br/>
            </w:r>
          </w:p>
        </w:tc>
        <w:tc>
          <w:tcPr>
            <w:tcW w:w="1728" w:type="dxa"/>
          </w:tcPr>
          <w:p w14:paraId="3AAF975F" w14:textId="77777777" w:rsidR="000A4DB3" w:rsidRDefault="00F32CAA">
            <w:r>
              <w:t>作业被成功删除</w:t>
            </w:r>
          </w:p>
        </w:tc>
        <w:tc>
          <w:tcPr>
            <w:tcW w:w="1728" w:type="dxa"/>
          </w:tcPr>
          <w:p w14:paraId="7D4EE46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69C91B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78C6F2" w14:textId="77777777">
        <w:tc>
          <w:tcPr>
            <w:tcW w:w="1728" w:type="dxa"/>
          </w:tcPr>
          <w:p w14:paraId="5FE4EF26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CB76E3A" w14:textId="77777777" w:rsidR="000A4DB3" w:rsidRDefault="00F32CAA">
            <w:r>
              <w:t xml:space="preserve">1) </w:t>
            </w:r>
            <w:r>
              <w:t>创建映射，发布作业</w:t>
            </w:r>
            <w:r>
              <w:t>“a2”</w:t>
            </w:r>
            <w:r>
              <w:br/>
              <w:t xml:space="preserve">2) </w:t>
            </w:r>
            <w:r>
              <w:t>将</w:t>
            </w:r>
            <w:r>
              <w:t>“a2”</w:t>
            </w:r>
            <w:r>
              <w:t>作业引入工作流设计器中并保存</w:t>
            </w:r>
            <w:r>
              <w:br/>
              <w:t xml:space="preserve">3) </w:t>
            </w:r>
            <w:r>
              <w:t>对此作业点击右侧【删除】图标</w:t>
            </w:r>
            <w:r>
              <w:br/>
            </w:r>
          </w:p>
        </w:tc>
        <w:tc>
          <w:tcPr>
            <w:tcW w:w="1728" w:type="dxa"/>
          </w:tcPr>
          <w:p w14:paraId="540C96B6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01FEB6D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3B8E6B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3027E8D" w14:textId="77777777">
        <w:tc>
          <w:tcPr>
            <w:tcW w:w="1728" w:type="dxa"/>
          </w:tcPr>
          <w:p w14:paraId="3F74D3B5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7FEA9D84" w14:textId="77777777" w:rsidR="000A4DB3" w:rsidRDefault="00F32CAA">
            <w:r>
              <w:t xml:space="preserve">1) </w:t>
            </w:r>
            <w:r>
              <w:t>创建映射，发布作业</w:t>
            </w:r>
            <w:r>
              <w:t>“a2”</w:t>
            </w:r>
            <w:r>
              <w:br/>
              <w:t xml:space="preserve">2) </w:t>
            </w:r>
            <w:r>
              <w:t>将</w:t>
            </w:r>
            <w:r>
              <w:t>“a2”</w:t>
            </w:r>
            <w:r>
              <w:t>作业引入工作集设计器中并保存</w:t>
            </w:r>
            <w:r>
              <w:br/>
              <w:t xml:space="preserve">3) </w:t>
            </w:r>
            <w:r>
              <w:t>对此作业点击右侧【删除】图标</w:t>
            </w:r>
            <w:r>
              <w:br/>
            </w:r>
          </w:p>
        </w:tc>
        <w:tc>
          <w:tcPr>
            <w:tcW w:w="1728" w:type="dxa"/>
          </w:tcPr>
          <w:p w14:paraId="66A9DE31" w14:textId="77777777" w:rsidR="000A4DB3" w:rsidRDefault="00F32CAA">
            <w:r>
              <w:t>系统提示错误信息</w:t>
            </w:r>
          </w:p>
        </w:tc>
        <w:tc>
          <w:tcPr>
            <w:tcW w:w="1728" w:type="dxa"/>
          </w:tcPr>
          <w:p w14:paraId="1DBDE6C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94B262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6A792AD" w14:textId="77777777">
        <w:tc>
          <w:tcPr>
            <w:tcW w:w="1728" w:type="dxa"/>
          </w:tcPr>
          <w:p w14:paraId="41BDDAC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B7E4847" w14:textId="77777777" w:rsidR="000A4DB3" w:rsidRDefault="00F32CAA">
            <w:r>
              <w:t>测试结果符合预期后，测试终止</w:t>
            </w:r>
          </w:p>
        </w:tc>
      </w:tr>
      <w:tr w:rsidR="000A4DB3" w14:paraId="6AF4C476" w14:textId="77777777">
        <w:tc>
          <w:tcPr>
            <w:tcW w:w="1728" w:type="dxa"/>
          </w:tcPr>
          <w:p w14:paraId="05B2CA3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7058CB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75BE49A" w14:textId="77777777">
        <w:tc>
          <w:tcPr>
            <w:tcW w:w="1728" w:type="dxa"/>
          </w:tcPr>
          <w:p w14:paraId="4B21DD9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D3F24CD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A73ADB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2DCB015" w14:textId="77777777" w:rsidR="000A4DB3" w:rsidRDefault="00F32CAA">
            <w:r>
              <w:t>nan</w:t>
            </w:r>
          </w:p>
        </w:tc>
      </w:tr>
    </w:tbl>
    <w:p w14:paraId="7B5DD304" w14:textId="77777777" w:rsidR="000A4DB3" w:rsidRDefault="00F32CAA">
      <w:pPr>
        <w:pStyle w:val="21"/>
      </w:pPr>
      <w:r>
        <w:t>资源管理（</w:t>
      </w:r>
      <w:r>
        <w:t>ECHO-ZYGL)</w:t>
      </w:r>
    </w:p>
    <w:p w14:paraId="59752FF2" w14:textId="77777777" w:rsidR="000A4DB3" w:rsidRDefault="00F32CAA">
      <w:r>
        <w:t>资源管理模块是对交换系统集成的各类资源的统一管理，包含数据源管理、应用管理、脚本管理、算法管理等功能。管理员及操作员均可对资源管理进行增删改查等操作。其中应用是指使用交换平台进行数据交换涉及到的应用系统，脚本是指一些通用或实现特定功能的可执行程序，数据源管理是对所有通过交换平台进行数据交换的数据源进行管理，它包括文件数据源和数据库数据源等，算法管理集成和内置了一些加解密和压缩</w:t>
      </w:r>
      <w:r>
        <w:t>/</w:t>
      </w:r>
      <w:r>
        <w:t>解压缩算法，以及第三方算法和自定义算法等的管理维护。</w:t>
      </w:r>
    </w:p>
    <w:p w14:paraId="7FBD3B8A" w14:textId="77777777" w:rsidR="000A4DB3" w:rsidRDefault="00F32CAA">
      <w:pPr>
        <w:pStyle w:val="31"/>
      </w:pPr>
      <w:r>
        <w:t>脚本管理（</w:t>
      </w:r>
      <w:r>
        <w:t>ECHO-ZYGL-JBGL</w:t>
      </w:r>
      <w:r>
        <w:t>）</w:t>
      </w:r>
    </w:p>
    <w:p w14:paraId="19A21B2A" w14:textId="77777777" w:rsidR="000A4DB3" w:rsidRDefault="00F32CAA">
      <w:r>
        <w:t>脚本</w:t>
      </w:r>
      <w:r>
        <w:t>管理是对系统中脚本的统一管理，</w:t>
      </w:r>
      <w:r>
        <w:t xml:space="preserve"> </w:t>
      </w:r>
      <w:r>
        <w:t>脚本管理包括脚本添加、脚本修改、脚本删除、脚本查询、脚本高级配置等功能。脚本的信息包括脚本名称、脚本内容、备注、高级配置等信息。</w:t>
      </w:r>
    </w:p>
    <w:p w14:paraId="7AF8E1D0" w14:textId="77777777" w:rsidR="000A4DB3" w:rsidRDefault="00F32CAA">
      <w:pPr>
        <w:pStyle w:val="4"/>
      </w:pPr>
      <w:r>
        <w:t>脚本添加</w:t>
      </w:r>
      <w:r>
        <w:t xml:space="preserve">(ECHO-ZYGL-JBGL-JBTJ-TC)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0372775" w14:textId="77777777">
        <w:tc>
          <w:tcPr>
            <w:tcW w:w="1728" w:type="dxa"/>
          </w:tcPr>
          <w:p w14:paraId="38FBD44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00CBC55" w14:textId="77777777" w:rsidR="000A4DB3" w:rsidRDefault="00F32CAA">
            <w:r>
              <w:t>脚本添加</w:t>
            </w:r>
          </w:p>
        </w:tc>
        <w:tc>
          <w:tcPr>
            <w:tcW w:w="1728" w:type="dxa"/>
          </w:tcPr>
          <w:p w14:paraId="73A1D65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2A933DB" w14:textId="77777777" w:rsidR="000A4DB3" w:rsidRDefault="00F32CAA">
            <w:r>
              <w:t>ECHO-ZYGL-JBGL-JBTJ-TC</w:t>
            </w:r>
          </w:p>
        </w:tc>
      </w:tr>
      <w:tr w:rsidR="000A4DB3" w14:paraId="772D2A0F" w14:textId="77777777">
        <w:tc>
          <w:tcPr>
            <w:tcW w:w="1728" w:type="dxa"/>
          </w:tcPr>
          <w:p w14:paraId="6EF1979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55208EC" w14:textId="77777777" w:rsidR="000A4DB3" w:rsidRDefault="00F32CAA">
            <w:r>
              <w:t>见需求追踪表</w:t>
            </w:r>
          </w:p>
        </w:tc>
      </w:tr>
      <w:tr w:rsidR="000A4DB3" w14:paraId="22A44D9A" w14:textId="77777777">
        <w:tc>
          <w:tcPr>
            <w:tcW w:w="1728" w:type="dxa"/>
          </w:tcPr>
          <w:p w14:paraId="1AB389F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4C0C722" w14:textId="77777777" w:rsidR="000A4DB3" w:rsidRDefault="00F32CAA">
            <w:r>
              <w:t>nan</w:t>
            </w:r>
          </w:p>
        </w:tc>
      </w:tr>
      <w:tr w:rsidR="000A4DB3" w14:paraId="3D6925BF" w14:textId="77777777">
        <w:tc>
          <w:tcPr>
            <w:tcW w:w="1728" w:type="dxa"/>
          </w:tcPr>
          <w:p w14:paraId="1441D64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CC71B2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163829F" w14:textId="77777777">
        <w:tc>
          <w:tcPr>
            <w:tcW w:w="8640" w:type="dxa"/>
            <w:gridSpan w:val="5"/>
          </w:tcPr>
          <w:p w14:paraId="05D9D8EC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D9787CF" w14:textId="77777777">
        <w:tc>
          <w:tcPr>
            <w:tcW w:w="1728" w:type="dxa"/>
          </w:tcPr>
          <w:p w14:paraId="3196B9A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E5DBFE4" w14:textId="77777777" w:rsidR="000A4DB3" w:rsidRDefault="00F32CAA">
            <w:r>
              <w:t>测试数据准备充分</w:t>
            </w:r>
          </w:p>
        </w:tc>
      </w:tr>
      <w:tr w:rsidR="000A4DB3" w14:paraId="4C14F193" w14:textId="77777777">
        <w:tc>
          <w:tcPr>
            <w:tcW w:w="1728" w:type="dxa"/>
          </w:tcPr>
          <w:p w14:paraId="6942054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4D2A44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FF620C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055117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A8CF161" w14:textId="77777777" w:rsidR="000A4DB3" w:rsidRDefault="00F32CAA">
            <w:r>
              <w:t>备注</w:t>
            </w:r>
          </w:p>
        </w:tc>
      </w:tr>
      <w:tr w:rsidR="000A4DB3" w14:paraId="64F1BD49" w14:textId="77777777">
        <w:tc>
          <w:tcPr>
            <w:tcW w:w="1728" w:type="dxa"/>
          </w:tcPr>
          <w:p w14:paraId="5A847E5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7F01664" w14:textId="77777777" w:rsidR="000A4DB3" w:rsidRDefault="00F32CAA">
            <w:r>
              <w:t>点击【添加】图标，填写脚本名称：</w:t>
            </w:r>
            <w:r>
              <w:t>“test.sh”</w:t>
            </w:r>
            <w:r>
              <w:t>、</w:t>
            </w:r>
            <w:r>
              <w:br/>
            </w:r>
            <w:r>
              <w:t>脚本内容：</w:t>
            </w:r>
            <w:r>
              <w:t>“</w:t>
            </w:r>
            <w:r>
              <w:br/>
              <w:t xml:space="preserve">#!/bin/bash </w:t>
            </w:r>
            <w:r>
              <w:br/>
              <w:t>echo Hello World !</w:t>
            </w:r>
            <w:r>
              <w:br/>
              <w:t>echo param=$1</w:t>
            </w:r>
            <w:r>
              <w:br/>
              <w:t>echo name =$name”</w:t>
            </w:r>
            <w:r>
              <w:t>、</w:t>
            </w:r>
            <w:r>
              <w:br/>
            </w:r>
            <w:r>
              <w:t>高级配置：</w:t>
            </w:r>
            <w:r>
              <w:t>“begin”</w:t>
            </w:r>
            <w:r>
              <w:br/>
            </w:r>
            <w:r>
              <w:t>备注：</w:t>
            </w:r>
            <w:r>
              <w:t>“</w:t>
            </w:r>
            <w:r>
              <w:t>测试脚本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4097D00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输入完毕，点击保存正常添加脚本</w:t>
            </w:r>
            <w:r>
              <w:t>“test.sh”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高级配置</w:t>
            </w:r>
            <w:r>
              <w:t>“begin”</w:t>
            </w:r>
            <w:r>
              <w:t>作为脚本的参数，当脚本作为工作流脚本组件时，运行工作流，日志打印包含</w:t>
            </w:r>
            <w:r>
              <w:t>param=begin</w:t>
            </w:r>
            <w:r>
              <w:br/>
            </w:r>
          </w:p>
        </w:tc>
        <w:tc>
          <w:tcPr>
            <w:tcW w:w="1728" w:type="dxa"/>
          </w:tcPr>
          <w:p w14:paraId="1B152E6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6A221A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1A8785" w14:textId="77777777">
        <w:tc>
          <w:tcPr>
            <w:tcW w:w="1728" w:type="dxa"/>
          </w:tcPr>
          <w:p w14:paraId="28F78D8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BFC94F6" w14:textId="77777777" w:rsidR="000A4DB3" w:rsidRDefault="00F32CAA">
            <w:r>
              <w:t>脚本名称、脚本内容</w:t>
            </w:r>
            <w:r>
              <w:t xml:space="preserve"> </w:t>
            </w:r>
            <w:r>
              <w:t>任意一个不填写，点击【</w:t>
            </w:r>
            <w:r>
              <w:t>保存】图标</w:t>
            </w:r>
          </w:p>
        </w:tc>
        <w:tc>
          <w:tcPr>
            <w:tcW w:w="1728" w:type="dxa"/>
          </w:tcPr>
          <w:p w14:paraId="63EB67F3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58FFB329" w14:textId="77777777" w:rsidR="000A4DB3" w:rsidRDefault="00F32CAA">
            <w:r>
              <w:t>脚本名称及脚本内容为必填项；</w:t>
            </w:r>
          </w:p>
        </w:tc>
        <w:tc>
          <w:tcPr>
            <w:tcW w:w="1728" w:type="dxa"/>
          </w:tcPr>
          <w:p w14:paraId="64891C9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E43DFB" w14:textId="77777777">
        <w:tc>
          <w:tcPr>
            <w:tcW w:w="1728" w:type="dxa"/>
          </w:tcPr>
          <w:p w14:paraId="43CE0223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134C644" w14:textId="77777777" w:rsidR="000A4DB3" w:rsidRDefault="00F32CAA">
            <w:r>
              <w:t>操作同步骤</w:t>
            </w:r>
            <w:r>
              <w:t>1</w:t>
            </w:r>
            <w:r>
              <w:t>，脚本名称填写与步骤</w:t>
            </w:r>
            <w:r>
              <w:t>1</w:t>
            </w:r>
            <w:r>
              <w:t>相同，点击【保存】图标</w:t>
            </w:r>
          </w:p>
        </w:tc>
        <w:tc>
          <w:tcPr>
            <w:tcW w:w="1728" w:type="dxa"/>
          </w:tcPr>
          <w:p w14:paraId="70A6F877" w14:textId="77777777" w:rsidR="000A4DB3" w:rsidRDefault="00F32CAA">
            <w:r>
              <w:t>系统提示错误信息，脚本名称不能重复</w:t>
            </w:r>
          </w:p>
        </w:tc>
        <w:tc>
          <w:tcPr>
            <w:tcW w:w="1728" w:type="dxa"/>
          </w:tcPr>
          <w:p w14:paraId="5096DE4C" w14:textId="77777777" w:rsidR="000A4DB3" w:rsidRDefault="00F32CAA">
            <w:r>
              <w:t>脚本名称及脚本内容为必填项；</w:t>
            </w:r>
          </w:p>
        </w:tc>
        <w:tc>
          <w:tcPr>
            <w:tcW w:w="1728" w:type="dxa"/>
          </w:tcPr>
          <w:p w14:paraId="46DAE73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3A51900" w14:textId="77777777">
        <w:tc>
          <w:tcPr>
            <w:tcW w:w="1728" w:type="dxa"/>
          </w:tcPr>
          <w:p w14:paraId="0D2AB7B4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3AD62EF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添加脚本，名称为</w:t>
            </w:r>
            <w:r>
              <w:t>“</w:t>
            </w:r>
            <w:r>
              <w:t>中文</w:t>
            </w:r>
            <w:r>
              <w:t>**123”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点击【保存】图标</w:t>
            </w:r>
          </w:p>
        </w:tc>
        <w:tc>
          <w:tcPr>
            <w:tcW w:w="1728" w:type="dxa"/>
          </w:tcPr>
          <w:p w14:paraId="45D55509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242C0BCB" w14:textId="77777777" w:rsidR="000A4DB3" w:rsidRDefault="00F32CAA">
            <w:r>
              <w:t>脚本名称不能重复，并且脚本名称只支持英文和数字</w:t>
            </w:r>
          </w:p>
        </w:tc>
        <w:tc>
          <w:tcPr>
            <w:tcW w:w="1728" w:type="dxa"/>
          </w:tcPr>
          <w:p w14:paraId="48CD363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BA02050" w14:textId="77777777">
        <w:tc>
          <w:tcPr>
            <w:tcW w:w="1728" w:type="dxa"/>
          </w:tcPr>
          <w:p w14:paraId="6FBCB9A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62A9B99" w14:textId="77777777" w:rsidR="000A4DB3" w:rsidRDefault="00F32CAA">
            <w:r>
              <w:t>测试结果符合预期后，测试终止</w:t>
            </w:r>
          </w:p>
        </w:tc>
      </w:tr>
      <w:tr w:rsidR="000A4DB3" w14:paraId="302F667A" w14:textId="77777777">
        <w:tc>
          <w:tcPr>
            <w:tcW w:w="1728" w:type="dxa"/>
          </w:tcPr>
          <w:p w14:paraId="69046DD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9F67D3C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0195B88" w14:textId="77777777">
        <w:tc>
          <w:tcPr>
            <w:tcW w:w="1728" w:type="dxa"/>
          </w:tcPr>
          <w:p w14:paraId="257B1D9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F2A86A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D7C0D2F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B128231" w14:textId="77777777" w:rsidR="000A4DB3" w:rsidRDefault="00F32CAA">
            <w:r>
              <w:t>nan</w:t>
            </w:r>
          </w:p>
        </w:tc>
      </w:tr>
    </w:tbl>
    <w:p w14:paraId="77D9400D" w14:textId="77777777" w:rsidR="000A4DB3" w:rsidRDefault="00F32CAA">
      <w:pPr>
        <w:pStyle w:val="4"/>
      </w:pPr>
      <w:r>
        <w:t>脚本修改</w:t>
      </w:r>
      <w:r>
        <w:t xml:space="preserve">(ECHO-ZYGL-JBGL-JBXG-TC)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A230A75" w14:textId="77777777">
        <w:tc>
          <w:tcPr>
            <w:tcW w:w="1728" w:type="dxa"/>
          </w:tcPr>
          <w:p w14:paraId="647B362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5D91A5B" w14:textId="77777777" w:rsidR="000A4DB3" w:rsidRDefault="00F32CAA">
            <w:r>
              <w:t>脚本修改</w:t>
            </w:r>
          </w:p>
        </w:tc>
        <w:tc>
          <w:tcPr>
            <w:tcW w:w="1728" w:type="dxa"/>
          </w:tcPr>
          <w:p w14:paraId="54D50AF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C13AEBC" w14:textId="77777777" w:rsidR="000A4DB3" w:rsidRDefault="00F32CAA">
            <w:r>
              <w:t>ECHO-ZYGL-JBGL-JBXG-TC</w:t>
            </w:r>
          </w:p>
        </w:tc>
      </w:tr>
      <w:tr w:rsidR="000A4DB3" w14:paraId="1A0E09DA" w14:textId="77777777">
        <w:tc>
          <w:tcPr>
            <w:tcW w:w="1728" w:type="dxa"/>
          </w:tcPr>
          <w:p w14:paraId="5D55122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3A55DD9" w14:textId="77777777" w:rsidR="000A4DB3" w:rsidRDefault="00F32CAA">
            <w:r>
              <w:t>见需求追踪表</w:t>
            </w:r>
          </w:p>
        </w:tc>
      </w:tr>
      <w:tr w:rsidR="000A4DB3" w14:paraId="0991B143" w14:textId="77777777">
        <w:tc>
          <w:tcPr>
            <w:tcW w:w="1728" w:type="dxa"/>
          </w:tcPr>
          <w:p w14:paraId="279CB6A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2170E70" w14:textId="77777777" w:rsidR="000A4DB3" w:rsidRDefault="00F32CAA">
            <w:r>
              <w:t>nan</w:t>
            </w:r>
          </w:p>
        </w:tc>
      </w:tr>
      <w:tr w:rsidR="000A4DB3" w14:paraId="0989EA92" w14:textId="77777777">
        <w:tc>
          <w:tcPr>
            <w:tcW w:w="1728" w:type="dxa"/>
          </w:tcPr>
          <w:p w14:paraId="354A1143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584FA7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0CC73EF" w14:textId="77777777">
        <w:tc>
          <w:tcPr>
            <w:tcW w:w="8640" w:type="dxa"/>
            <w:gridSpan w:val="5"/>
          </w:tcPr>
          <w:p w14:paraId="0AF8AB3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1BE89C5" w14:textId="77777777">
        <w:tc>
          <w:tcPr>
            <w:tcW w:w="1728" w:type="dxa"/>
          </w:tcPr>
          <w:p w14:paraId="3E88585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FB1C425" w14:textId="77777777" w:rsidR="000A4DB3" w:rsidRDefault="00F32CAA">
            <w:r>
              <w:t>测试数据准备充分</w:t>
            </w:r>
          </w:p>
        </w:tc>
      </w:tr>
      <w:tr w:rsidR="000A4DB3" w14:paraId="6733C0B5" w14:textId="77777777">
        <w:tc>
          <w:tcPr>
            <w:tcW w:w="1728" w:type="dxa"/>
          </w:tcPr>
          <w:p w14:paraId="75B82B9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56D6F0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249A02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D9304D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C2D76CF" w14:textId="77777777" w:rsidR="000A4DB3" w:rsidRDefault="00F32CAA">
            <w:r>
              <w:t>备注</w:t>
            </w:r>
          </w:p>
        </w:tc>
      </w:tr>
      <w:tr w:rsidR="000A4DB3" w14:paraId="06A365CB" w14:textId="77777777">
        <w:tc>
          <w:tcPr>
            <w:tcW w:w="1728" w:type="dxa"/>
          </w:tcPr>
          <w:p w14:paraId="4774D3F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7F4A05E" w14:textId="77777777" w:rsidR="000A4DB3" w:rsidRDefault="00F32CAA">
            <w:r>
              <w:t>点击脚本</w:t>
            </w:r>
            <w:r>
              <w:t>“test.sh”</w:t>
            </w:r>
            <w:r>
              <w:t>右侧【修改】图标</w:t>
            </w:r>
          </w:p>
        </w:tc>
        <w:tc>
          <w:tcPr>
            <w:tcW w:w="1728" w:type="dxa"/>
          </w:tcPr>
          <w:p w14:paraId="2EB916BB" w14:textId="77777777" w:rsidR="000A4DB3" w:rsidRDefault="00F32CAA">
            <w:r>
              <w:t>正确回显脚本</w:t>
            </w:r>
            <w:r>
              <w:t>“test.sh”</w:t>
            </w:r>
            <w:r>
              <w:t>信息</w:t>
            </w:r>
          </w:p>
        </w:tc>
        <w:tc>
          <w:tcPr>
            <w:tcW w:w="1728" w:type="dxa"/>
          </w:tcPr>
          <w:p w14:paraId="0DA9E2F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9741DA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DDE3DFF" w14:textId="77777777">
        <w:tc>
          <w:tcPr>
            <w:tcW w:w="1728" w:type="dxa"/>
          </w:tcPr>
          <w:p w14:paraId="4584DE7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55713CF" w14:textId="77777777" w:rsidR="000A4DB3" w:rsidRDefault="00F32CAA">
            <w:r>
              <w:t>修改</w:t>
            </w:r>
            <w:r>
              <w:t>“test.sh”</w:t>
            </w:r>
            <w:r>
              <w:t>信息，脚本名称、脚本内容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489FB5DB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32105B3D" w14:textId="77777777" w:rsidR="000A4DB3" w:rsidRDefault="00F32CAA">
            <w:r>
              <w:t>脚本名称及脚本内容为必填项</w:t>
            </w:r>
          </w:p>
        </w:tc>
        <w:tc>
          <w:tcPr>
            <w:tcW w:w="1728" w:type="dxa"/>
          </w:tcPr>
          <w:p w14:paraId="3889145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75F1C05" w14:textId="77777777">
        <w:tc>
          <w:tcPr>
            <w:tcW w:w="1728" w:type="dxa"/>
          </w:tcPr>
          <w:p w14:paraId="51FD4B28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7D39308B" w14:textId="77777777" w:rsidR="000A4DB3" w:rsidRDefault="00F32CAA">
            <w:r>
              <w:t>修改脚本</w:t>
            </w:r>
            <w:r>
              <w:t>“test.sh”</w:t>
            </w:r>
            <w:r>
              <w:t>信息，将脚本名称改为已有脚本名称</w:t>
            </w:r>
            <w:r>
              <w:t>“test1.sh”</w:t>
            </w:r>
          </w:p>
        </w:tc>
        <w:tc>
          <w:tcPr>
            <w:tcW w:w="1728" w:type="dxa"/>
          </w:tcPr>
          <w:p w14:paraId="16083DBC" w14:textId="77777777" w:rsidR="000A4DB3" w:rsidRDefault="00F32CAA">
            <w:r>
              <w:t>系统提示脚本名称不可重复</w:t>
            </w:r>
          </w:p>
        </w:tc>
        <w:tc>
          <w:tcPr>
            <w:tcW w:w="1728" w:type="dxa"/>
          </w:tcPr>
          <w:p w14:paraId="553504E0" w14:textId="77777777" w:rsidR="000A4DB3" w:rsidRDefault="00F32CAA">
            <w:r>
              <w:t>脚本名称不能重复，并且脚本名称需只支持英文和数字</w:t>
            </w:r>
          </w:p>
        </w:tc>
        <w:tc>
          <w:tcPr>
            <w:tcW w:w="1728" w:type="dxa"/>
          </w:tcPr>
          <w:p w14:paraId="6E08EC5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7FB4F11" w14:textId="77777777">
        <w:tc>
          <w:tcPr>
            <w:tcW w:w="1728" w:type="dxa"/>
          </w:tcPr>
          <w:p w14:paraId="46C2CD0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A3F4308" w14:textId="77777777" w:rsidR="000A4DB3" w:rsidRDefault="00F32CAA">
            <w:r>
              <w:t>测试结果符合预期后，测试终止</w:t>
            </w:r>
          </w:p>
        </w:tc>
      </w:tr>
      <w:tr w:rsidR="000A4DB3" w14:paraId="2029EE72" w14:textId="77777777">
        <w:tc>
          <w:tcPr>
            <w:tcW w:w="1728" w:type="dxa"/>
          </w:tcPr>
          <w:p w14:paraId="6F150BC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570B705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1F32A41" w14:textId="77777777">
        <w:tc>
          <w:tcPr>
            <w:tcW w:w="1728" w:type="dxa"/>
          </w:tcPr>
          <w:p w14:paraId="03AD44A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92FD88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B931B7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591B5AB" w14:textId="77777777" w:rsidR="000A4DB3" w:rsidRDefault="00F32CAA">
            <w:r>
              <w:t>nan</w:t>
            </w:r>
          </w:p>
        </w:tc>
      </w:tr>
    </w:tbl>
    <w:p w14:paraId="68A8BDE0" w14:textId="77777777" w:rsidR="000A4DB3" w:rsidRDefault="00F32CAA">
      <w:pPr>
        <w:pStyle w:val="4"/>
      </w:pPr>
      <w:r>
        <w:t>脚本删除</w:t>
      </w:r>
      <w:r>
        <w:t xml:space="preserve">(ECHO-ZYGL-JBGL-JBSC-TC)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3BA7613" w14:textId="77777777">
        <w:tc>
          <w:tcPr>
            <w:tcW w:w="1728" w:type="dxa"/>
          </w:tcPr>
          <w:p w14:paraId="2C893869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745CC31" w14:textId="77777777" w:rsidR="000A4DB3" w:rsidRDefault="00F32CAA">
            <w:r>
              <w:t>脚本删除</w:t>
            </w:r>
          </w:p>
        </w:tc>
        <w:tc>
          <w:tcPr>
            <w:tcW w:w="1728" w:type="dxa"/>
          </w:tcPr>
          <w:p w14:paraId="3BB7488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166E70C" w14:textId="77777777" w:rsidR="000A4DB3" w:rsidRDefault="00F32CAA">
            <w:r>
              <w:t>ECHO-ZYGL-JBGL-JBSC-TC</w:t>
            </w:r>
          </w:p>
        </w:tc>
      </w:tr>
      <w:tr w:rsidR="000A4DB3" w14:paraId="73194C68" w14:textId="77777777">
        <w:tc>
          <w:tcPr>
            <w:tcW w:w="1728" w:type="dxa"/>
          </w:tcPr>
          <w:p w14:paraId="0350920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4FE83F6" w14:textId="77777777" w:rsidR="000A4DB3" w:rsidRDefault="00F32CAA">
            <w:r>
              <w:t>见需求追踪表</w:t>
            </w:r>
          </w:p>
        </w:tc>
      </w:tr>
      <w:tr w:rsidR="000A4DB3" w14:paraId="3BC08213" w14:textId="77777777">
        <w:tc>
          <w:tcPr>
            <w:tcW w:w="1728" w:type="dxa"/>
          </w:tcPr>
          <w:p w14:paraId="2C95330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2D3A07B" w14:textId="77777777" w:rsidR="000A4DB3" w:rsidRDefault="00F32CAA">
            <w:r>
              <w:t>nan</w:t>
            </w:r>
          </w:p>
        </w:tc>
      </w:tr>
      <w:tr w:rsidR="000A4DB3" w14:paraId="25B0CB5D" w14:textId="77777777">
        <w:tc>
          <w:tcPr>
            <w:tcW w:w="1728" w:type="dxa"/>
          </w:tcPr>
          <w:p w14:paraId="634AE24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AD698C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C8A4027" w14:textId="77777777">
        <w:tc>
          <w:tcPr>
            <w:tcW w:w="8640" w:type="dxa"/>
            <w:gridSpan w:val="5"/>
          </w:tcPr>
          <w:p w14:paraId="0A766EE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E97697F" w14:textId="77777777">
        <w:tc>
          <w:tcPr>
            <w:tcW w:w="1728" w:type="dxa"/>
          </w:tcPr>
          <w:p w14:paraId="5ECC120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5DB7153" w14:textId="77777777" w:rsidR="000A4DB3" w:rsidRDefault="00F32CAA">
            <w:r>
              <w:t>测试数据准备充分</w:t>
            </w:r>
          </w:p>
        </w:tc>
      </w:tr>
      <w:tr w:rsidR="000A4DB3" w14:paraId="3A444D34" w14:textId="77777777">
        <w:tc>
          <w:tcPr>
            <w:tcW w:w="1728" w:type="dxa"/>
          </w:tcPr>
          <w:p w14:paraId="71B7200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9538B4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513C0A5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1D2523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CA8940C" w14:textId="77777777" w:rsidR="000A4DB3" w:rsidRDefault="00F32CAA">
            <w:r>
              <w:t>备注</w:t>
            </w:r>
          </w:p>
        </w:tc>
      </w:tr>
      <w:tr w:rsidR="000A4DB3" w14:paraId="32EB5B74" w14:textId="77777777">
        <w:tc>
          <w:tcPr>
            <w:tcW w:w="1728" w:type="dxa"/>
          </w:tcPr>
          <w:p w14:paraId="69528A3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E8E823C" w14:textId="77777777" w:rsidR="000A4DB3" w:rsidRDefault="00F32CAA">
            <w:r>
              <w:t xml:space="preserve">1) </w:t>
            </w:r>
            <w:r>
              <w:t>新建脚本</w:t>
            </w:r>
            <w:r>
              <w:t>“test2.sh”</w:t>
            </w:r>
            <w:r>
              <w:br/>
              <w:t xml:space="preserve">2) </w:t>
            </w:r>
            <w:r>
              <w:t>点击【删除】图标</w:t>
            </w:r>
            <w:r>
              <w:br/>
            </w:r>
          </w:p>
        </w:tc>
        <w:tc>
          <w:tcPr>
            <w:tcW w:w="1728" w:type="dxa"/>
          </w:tcPr>
          <w:p w14:paraId="5C26E820" w14:textId="77777777" w:rsidR="000A4DB3" w:rsidRDefault="00F32CAA">
            <w:r>
              <w:t xml:space="preserve">1) </w:t>
            </w:r>
            <w:r>
              <w:t>新建成功</w:t>
            </w:r>
            <w:r>
              <w:br/>
              <w:t xml:space="preserve">2) </w:t>
            </w:r>
            <w:r>
              <w:t>删除成功</w:t>
            </w:r>
            <w:r>
              <w:br/>
            </w:r>
          </w:p>
        </w:tc>
        <w:tc>
          <w:tcPr>
            <w:tcW w:w="1728" w:type="dxa"/>
          </w:tcPr>
          <w:p w14:paraId="5BA3F38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BC2956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D4339F7" w14:textId="77777777">
        <w:tc>
          <w:tcPr>
            <w:tcW w:w="1728" w:type="dxa"/>
          </w:tcPr>
          <w:p w14:paraId="0A20375A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0F832BE" w14:textId="77777777" w:rsidR="000A4DB3" w:rsidRDefault="00F32CAA">
            <w:r>
              <w:t xml:space="preserve">1) </w:t>
            </w:r>
            <w:r>
              <w:t>创建脚本</w:t>
            </w:r>
            <w:r>
              <w:t>“test3.sh”</w:t>
            </w:r>
            <w:r>
              <w:br/>
              <w:t xml:space="preserve">2) </w:t>
            </w:r>
            <w:r>
              <w:t>脚本被</w:t>
            </w:r>
            <w:r>
              <w:t>“</w:t>
            </w:r>
            <w:r>
              <w:t>测试工作目录</w:t>
            </w:r>
            <w:r>
              <w:t>”</w:t>
            </w:r>
            <w:r>
              <w:t>中的工作集</w:t>
            </w:r>
            <w:r>
              <w:t xml:space="preserve"> “</w:t>
            </w:r>
            <w:r>
              <w:t>工作集</w:t>
            </w:r>
            <w:r>
              <w:t>”/</w:t>
            </w:r>
            <w:r>
              <w:t>工作流</w:t>
            </w:r>
            <w:r>
              <w:t>“</w:t>
            </w:r>
            <w:r>
              <w:t>工作流</w:t>
            </w:r>
            <w:r>
              <w:t>”</w:t>
            </w:r>
            <w:r>
              <w:t>引用</w:t>
            </w:r>
            <w:r>
              <w:br/>
              <w:t xml:space="preserve">3) </w:t>
            </w:r>
            <w:r>
              <w:t>点击</w:t>
            </w:r>
            <w:r>
              <w:t>“test3.sh”</w:t>
            </w:r>
            <w:r>
              <w:t>右侧的【删除】图标</w:t>
            </w:r>
            <w:r>
              <w:br/>
            </w:r>
          </w:p>
        </w:tc>
        <w:tc>
          <w:tcPr>
            <w:tcW w:w="1728" w:type="dxa"/>
          </w:tcPr>
          <w:p w14:paraId="1CBF5B99" w14:textId="77777777" w:rsidR="000A4DB3" w:rsidRDefault="00F32CAA">
            <w:r>
              <w:t>删除时提示</w:t>
            </w:r>
            <w:r>
              <w:t>“</w:t>
            </w:r>
            <w:r>
              <w:t>脚本已被工作流或者工作集引用，删除失败</w:t>
            </w:r>
            <w:r>
              <w:t>”</w:t>
            </w:r>
            <w:r>
              <w:t>错误信息，列表中的数据删除失败</w:t>
            </w:r>
          </w:p>
        </w:tc>
        <w:tc>
          <w:tcPr>
            <w:tcW w:w="1728" w:type="dxa"/>
          </w:tcPr>
          <w:p w14:paraId="7429B56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F2017E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4603F59" w14:textId="77777777">
        <w:tc>
          <w:tcPr>
            <w:tcW w:w="1728" w:type="dxa"/>
          </w:tcPr>
          <w:p w14:paraId="6713823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27818E7" w14:textId="77777777" w:rsidR="000A4DB3" w:rsidRDefault="00F32CAA">
            <w:r>
              <w:t>测试结果符合预期后，测试终止</w:t>
            </w:r>
          </w:p>
        </w:tc>
      </w:tr>
      <w:tr w:rsidR="000A4DB3" w14:paraId="228B4E9B" w14:textId="77777777">
        <w:tc>
          <w:tcPr>
            <w:tcW w:w="1728" w:type="dxa"/>
          </w:tcPr>
          <w:p w14:paraId="7B6ADC5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D932F5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69D6632" w14:textId="77777777">
        <w:tc>
          <w:tcPr>
            <w:tcW w:w="1728" w:type="dxa"/>
          </w:tcPr>
          <w:p w14:paraId="555366C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B9AAB4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7AA55A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CA3E537" w14:textId="77777777" w:rsidR="000A4DB3" w:rsidRDefault="00F32CAA">
            <w:r>
              <w:t>nan</w:t>
            </w:r>
          </w:p>
        </w:tc>
      </w:tr>
    </w:tbl>
    <w:p w14:paraId="2F663F44" w14:textId="77777777" w:rsidR="000A4DB3" w:rsidRDefault="00F32CAA">
      <w:pPr>
        <w:pStyle w:val="4"/>
      </w:pPr>
      <w:r>
        <w:t>脚本查询</w:t>
      </w:r>
      <w:r>
        <w:t xml:space="preserve">(ECHO-ZYGL-JBGL-JBCX-TC)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2F33D69" w14:textId="77777777">
        <w:tc>
          <w:tcPr>
            <w:tcW w:w="1728" w:type="dxa"/>
          </w:tcPr>
          <w:p w14:paraId="0095E8E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2148730" w14:textId="77777777" w:rsidR="000A4DB3" w:rsidRDefault="00F32CAA">
            <w:r>
              <w:t>脚本查询</w:t>
            </w:r>
          </w:p>
        </w:tc>
        <w:tc>
          <w:tcPr>
            <w:tcW w:w="1728" w:type="dxa"/>
          </w:tcPr>
          <w:p w14:paraId="389308C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BC5163E" w14:textId="77777777" w:rsidR="000A4DB3" w:rsidRDefault="00F32CAA">
            <w:r>
              <w:t>ECHO-ZYGL-JBGL-JBCX-TC</w:t>
            </w:r>
          </w:p>
        </w:tc>
      </w:tr>
      <w:tr w:rsidR="000A4DB3" w14:paraId="3D09A89E" w14:textId="77777777">
        <w:tc>
          <w:tcPr>
            <w:tcW w:w="1728" w:type="dxa"/>
          </w:tcPr>
          <w:p w14:paraId="5887CCC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CC7836C" w14:textId="77777777" w:rsidR="000A4DB3" w:rsidRDefault="00F32CAA">
            <w:r>
              <w:t>见需求追踪表</w:t>
            </w:r>
          </w:p>
        </w:tc>
      </w:tr>
      <w:tr w:rsidR="000A4DB3" w14:paraId="465754FA" w14:textId="77777777">
        <w:tc>
          <w:tcPr>
            <w:tcW w:w="1728" w:type="dxa"/>
          </w:tcPr>
          <w:p w14:paraId="36967BE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61C4A33" w14:textId="77777777" w:rsidR="000A4DB3" w:rsidRDefault="00F32CAA">
            <w:r>
              <w:t>nan</w:t>
            </w:r>
          </w:p>
        </w:tc>
      </w:tr>
      <w:tr w:rsidR="000A4DB3" w14:paraId="5955EE9D" w14:textId="77777777">
        <w:tc>
          <w:tcPr>
            <w:tcW w:w="1728" w:type="dxa"/>
          </w:tcPr>
          <w:p w14:paraId="1F63DB7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4E7BD4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8317A41" w14:textId="77777777">
        <w:tc>
          <w:tcPr>
            <w:tcW w:w="8640" w:type="dxa"/>
            <w:gridSpan w:val="5"/>
          </w:tcPr>
          <w:p w14:paraId="50AFED5A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FD33E45" w14:textId="77777777">
        <w:tc>
          <w:tcPr>
            <w:tcW w:w="1728" w:type="dxa"/>
          </w:tcPr>
          <w:p w14:paraId="6D2BB9F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1896ACE" w14:textId="77777777" w:rsidR="000A4DB3" w:rsidRDefault="00F32CAA">
            <w:r>
              <w:t>测试数据准备充分</w:t>
            </w:r>
          </w:p>
        </w:tc>
      </w:tr>
      <w:tr w:rsidR="000A4DB3" w14:paraId="0631C1C3" w14:textId="77777777">
        <w:tc>
          <w:tcPr>
            <w:tcW w:w="1728" w:type="dxa"/>
          </w:tcPr>
          <w:p w14:paraId="7608CA4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A46327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20A92C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AAE128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3094891" w14:textId="77777777" w:rsidR="000A4DB3" w:rsidRDefault="00F32CAA">
            <w:r>
              <w:t>备注</w:t>
            </w:r>
          </w:p>
        </w:tc>
      </w:tr>
      <w:tr w:rsidR="000A4DB3" w14:paraId="781A3BF2" w14:textId="77777777">
        <w:tc>
          <w:tcPr>
            <w:tcW w:w="1728" w:type="dxa"/>
          </w:tcPr>
          <w:p w14:paraId="3DE31C9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CCBF8DC" w14:textId="77777777" w:rsidR="000A4DB3" w:rsidRDefault="00F32CAA">
            <w:r>
              <w:t>查看脚本排序方式</w:t>
            </w:r>
          </w:p>
        </w:tc>
        <w:tc>
          <w:tcPr>
            <w:tcW w:w="1728" w:type="dxa"/>
          </w:tcPr>
          <w:p w14:paraId="4816F85F" w14:textId="77777777" w:rsidR="000A4DB3" w:rsidRDefault="00F32CAA">
            <w:r>
              <w:t>按更新时间降序</w:t>
            </w:r>
          </w:p>
        </w:tc>
        <w:tc>
          <w:tcPr>
            <w:tcW w:w="1728" w:type="dxa"/>
          </w:tcPr>
          <w:p w14:paraId="3443364B" w14:textId="77777777" w:rsidR="000A4DB3" w:rsidRDefault="00F32CAA">
            <w:r>
              <w:t>脚本管理默认按照更新时间降序显示</w:t>
            </w:r>
          </w:p>
        </w:tc>
        <w:tc>
          <w:tcPr>
            <w:tcW w:w="1728" w:type="dxa"/>
          </w:tcPr>
          <w:p w14:paraId="1186B6A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F9640F" w14:textId="77777777">
        <w:tc>
          <w:tcPr>
            <w:tcW w:w="1728" w:type="dxa"/>
          </w:tcPr>
          <w:p w14:paraId="217AA8DA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9AC896F" w14:textId="77777777" w:rsidR="000A4DB3" w:rsidRDefault="00F32CAA">
            <w:r>
              <w:t>搜索框输入，</w:t>
            </w:r>
            <w:r>
              <w:br/>
            </w:r>
            <w:r>
              <w:t>脚本名称：</w:t>
            </w:r>
            <w:r>
              <w:t>“test.sh”</w:t>
            </w:r>
            <w:r>
              <w:t>，创建日期选择</w:t>
            </w:r>
            <w:r>
              <w:t>“2020-02-12</w:t>
            </w:r>
            <w:r>
              <w:t>到</w:t>
            </w:r>
            <w:r>
              <w:t>2020-02-24”</w:t>
            </w:r>
            <w:r>
              <w:t>，</w:t>
            </w:r>
            <w:r>
              <w:br/>
            </w:r>
            <w:r>
              <w:t>点击【查询】图标</w:t>
            </w:r>
            <w:r>
              <w:br/>
            </w:r>
          </w:p>
        </w:tc>
        <w:tc>
          <w:tcPr>
            <w:tcW w:w="1728" w:type="dxa"/>
          </w:tcPr>
          <w:p w14:paraId="6B216A26" w14:textId="77777777" w:rsidR="000A4DB3" w:rsidRDefault="00F32CAA">
            <w:r>
              <w:t>查询内容符合查询条件</w:t>
            </w:r>
          </w:p>
        </w:tc>
        <w:tc>
          <w:tcPr>
            <w:tcW w:w="1728" w:type="dxa"/>
          </w:tcPr>
          <w:p w14:paraId="7BF21356" w14:textId="77777777" w:rsidR="000A4DB3" w:rsidRDefault="00F32CAA">
            <w:r>
              <w:t>可以根据脚本名称、更新时间模糊查询</w:t>
            </w:r>
          </w:p>
        </w:tc>
        <w:tc>
          <w:tcPr>
            <w:tcW w:w="1728" w:type="dxa"/>
          </w:tcPr>
          <w:p w14:paraId="10DCBAD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51FE5A4" w14:textId="77777777">
        <w:tc>
          <w:tcPr>
            <w:tcW w:w="1728" w:type="dxa"/>
          </w:tcPr>
          <w:p w14:paraId="408080FF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1CE17FB2" w14:textId="77777777" w:rsidR="000A4DB3" w:rsidRDefault="00F32CAA">
            <w:r>
              <w:t>点击【重置】图标</w:t>
            </w:r>
          </w:p>
        </w:tc>
        <w:tc>
          <w:tcPr>
            <w:tcW w:w="1728" w:type="dxa"/>
          </w:tcPr>
          <w:p w14:paraId="11EC86F7" w14:textId="77777777" w:rsidR="000A4DB3" w:rsidRDefault="00F32CAA">
            <w:r>
              <w:t>输入的查询条件清空</w:t>
            </w:r>
          </w:p>
        </w:tc>
        <w:tc>
          <w:tcPr>
            <w:tcW w:w="1728" w:type="dxa"/>
          </w:tcPr>
          <w:p w14:paraId="3A02672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93C309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D4F5EA3" w14:textId="77777777">
        <w:tc>
          <w:tcPr>
            <w:tcW w:w="1728" w:type="dxa"/>
          </w:tcPr>
          <w:p w14:paraId="13B9C2E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877218F" w14:textId="77777777" w:rsidR="000A4DB3" w:rsidRDefault="00F32CAA">
            <w:r>
              <w:t>测试结果符合预期后，测试终止</w:t>
            </w:r>
          </w:p>
        </w:tc>
      </w:tr>
      <w:tr w:rsidR="000A4DB3" w14:paraId="02D05960" w14:textId="77777777">
        <w:tc>
          <w:tcPr>
            <w:tcW w:w="1728" w:type="dxa"/>
          </w:tcPr>
          <w:p w14:paraId="18EE7E71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07565D5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DE0E44D" w14:textId="77777777">
        <w:tc>
          <w:tcPr>
            <w:tcW w:w="1728" w:type="dxa"/>
          </w:tcPr>
          <w:p w14:paraId="0E0165C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6AB76F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AFEC3A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AA3EDA6" w14:textId="77777777" w:rsidR="000A4DB3" w:rsidRDefault="00F32CAA">
            <w:r>
              <w:t>nan</w:t>
            </w:r>
          </w:p>
        </w:tc>
      </w:tr>
    </w:tbl>
    <w:p w14:paraId="37A34680" w14:textId="77777777" w:rsidR="000A4DB3" w:rsidRDefault="00F32CAA">
      <w:pPr>
        <w:pStyle w:val="31"/>
      </w:pPr>
      <w:r>
        <w:t>应用管理（</w:t>
      </w:r>
      <w:r>
        <w:t>ECHO-ZYGL-YYGL</w:t>
      </w:r>
      <w:r>
        <w:t>）</w:t>
      </w:r>
    </w:p>
    <w:p w14:paraId="0DD45EF7" w14:textId="77777777" w:rsidR="000A4DB3" w:rsidRDefault="00F32CAA">
      <w:r>
        <w:t>应用管理所对系统中应用的统一管理，应用的概念可以看做是一个用户组织、单位或部门的概念，通常负责一类业务问题，当应用需要进行数据交换时，需要将应用的信息注册进交换系统中，可以对后续的作业、映射、工作目录、用户等进行区分和分组。</w:t>
      </w:r>
    </w:p>
    <w:p w14:paraId="274BE1A1" w14:textId="77777777" w:rsidR="000A4DB3" w:rsidRDefault="00F32CAA">
      <w:pPr>
        <w:pStyle w:val="4"/>
      </w:pPr>
      <w:r>
        <w:t>应用添加</w:t>
      </w:r>
      <w:r>
        <w:t xml:space="preserve">(ECHO-ZYGL-YYGL-YYTJ-TC)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863"/>
        <w:gridCol w:w="1728"/>
        <w:gridCol w:w="1728"/>
        <w:gridCol w:w="1728"/>
      </w:tblGrid>
      <w:tr w:rsidR="000A4DB3" w14:paraId="73A216B3" w14:textId="77777777">
        <w:tc>
          <w:tcPr>
            <w:tcW w:w="1728" w:type="dxa"/>
          </w:tcPr>
          <w:p w14:paraId="251BA44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07AC40A" w14:textId="77777777" w:rsidR="000A4DB3" w:rsidRDefault="00F32CAA">
            <w:r>
              <w:t>应用添加</w:t>
            </w:r>
          </w:p>
        </w:tc>
        <w:tc>
          <w:tcPr>
            <w:tcW w:w="1728" w:type="dxa"/>
          </w:tcPr>
          <w:p w14:paraId="70BF719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B75DCBC" w14:textId="77777777" w:rsidR="000A4DB3" w:rsidRDefault="00F32CAA">
            <w:r>
              <w:t>ECHO-ZYGL-YYGL-YYTJ-TC</w:t>
            </w:r>
          </w:p>
        </w:tc>
      </w:tr>
      <w:tr w:rsidR="000A4DB3" w14:paraId="0C1D7B00" w14:textId="77777777">
        <w:tc>
          <w:tcPr>
            <w:tcW w:w="1728" w:type="dxa"/>
          </w:tcPr>
          <w:p w14:paraId="2C4DBB5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D193BF2" w14:textId="77777777" w:rsidR="000A4DB3" w:rsidRDefault="00F32CAA">
            <w:r>
              <w:t>见需求追踪表</w:t>
            </w:r>
          </w:p>
        </w:tc>
      </w:tr>
      <w:tr w:rsidR="000A4DB3" w14:paraId="2A248351" w14:textId="77777777">
        <w:tc>
          <w:tcPr>
            <w:tcW w:w="1728" w:type="dxa"/>
          </w:tcPr>
          <w:p w14:paraId="6204586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BC18552" w14:textId="77777777" w:rsidR="000A4DB3" w:rsidRDefault="00F32CAA">
            <w:r>
              <w:t>nan</w:t>
            </w:r>
          </w:p>
        </w:tc>
      </w:tr>
      <w:tr w:rsidR="000A4DB3" w14:paraId="5721B27C" w14:textId="77777777">
        <w:tc>
          <w:tcPr>
            <w:tcW w:w="1728" w:type="dxa"/>
          </w:tcPr>
          <w:p w14:paraId="55CE7CD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D970ED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B7B63B8" w14:textId="77777777">
        <w:tc>
          <w:tcPr>
            <w:tcW w:w="8640" w:type="dxa"/>
            <w:gridSpan w:val="5"/>
          </w:tcPr>
          <w:p w14:paraId="42C9317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378E60D" w14:textId="77777777">
        <w:tc>
          <w:tcPr>
            <w:tcW w:w="1728" w:type="dxa"/>
          </w:tcPr>
          <w:p w14:paraId="07AD5A3F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06BD28B" w14:textId="77777777" w:rsidR="000A4DB3" w:rsidRDefault="00F32CAA">
            <w:r>
              <w:t>测试数据准备充分</w:t>
            </w:r>
          </w:p>
        </w:tc>
      </w:tr>
      <w:tr w:rsidR="000A4DB3" w14:paraId="6950031B" w14:textId="77777777">
        <w:tc>
          <w:tcPr>
            <w:tcW w:w="1728" w:type="dxa"/>
          </w:tcPr>
          <w:p w14:paraId="301E6C7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A34191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B2D3C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67460D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9B53F73" w14:textId="77777777" w:rsidR="000A4DB3" w:rsidRDefault="00F32CAA">
            <w:r>
              <w:t>备注</w:t>
            </w:r>
          </w:p>
        </w:tc>
      </w:tr>
      <w:tr w:rsidR="000A4DB3" w14:paraId="5014A52B" w14:textId="77777777">
        <w:tc>
          <w:tcPr>
            <w:tcW w:w="1728" w:type="dxa"/>
          </w:tcPr>
          <w:p w14:paraId="3D9404F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28F4F9E" w14:textId="77777777" w:rsidR="000A4DB3" w:rsidRDefault="00F32CAA">
            <w:r>
              <w:t>点击【添加】图标，填写</w:t>
            </w:r>
            <w:r>
              <w:br/>
            </w:r>
            <w:r>
              <w:t>中文简称：</w:t>
            </w:r>
            <w:r>
              <w:t>“</w:t>
            </w:r>
            <w:r>
              <w:t>交换</w:t>
            </w:r>
            <w:r>
              <w:t>”</w:t>
            </w:r>
            <w:r>
              <w:t>、</w:t>
            </w:r>
            <w:r>
              <w:br/>
            </w:r>
            <w:r>
              <w:t>英文名称：</w:t>
            </w:r>
            <w:r>
              <w:t>“data”</w:t>
            </w:r>
            <w:r>
              <w:t>、</w:t>
            </w:r>
            <w:r>
              <w:br/>
            </w:r>
            <w:r>
              <w:t>英文简称：</w:t>
            </w:r>
            <w:r>
              <w:t>“data”</w:t>
            </w:r>
            <w:r>
              <w:t>、</w:t>
            </w:r>
            <w:r>
              <w:br/>
            </w:r>
            <w:r>
              <w:t>版本：</w:t>
            </w:r>
            <w:r>
              <w:t>“1.2.1”</w:t>
            </w:r>
            <w:r>
              <w:t>、</w:t>
            </w:r>
            <w:r>
              <w:br/>
            </w:r>
            <w:r>
              <w:t>状态：</w:t>
            </w:r>
            <w:r>
              <w:t>“</w:t>
            </w:r>
            <w:r>
              <w:t>启用</w:t>
            </w:r>
            <w:r>
              <w:t>”</w:t>
            </w:r>
            <w:r>
              <w:t>、</w:t>
            </w:r>
            <w:r>
              <w:br/>
            </w:r>
            <w:r>
              <w:t>应用编码：</w:t>
            </w:r>
            <w:r>
              <w:t>“D001”</w:t>
            </w:r>
            <w:r>
              <w:t>、</w:t>
            </w:r>
            <w:r>
              <w:br/>
            </w:r>
            <w:r>
              <w:t>部门：</w:t>
            </w:r>
            <w:r>
              <w:t>“</w:t>
            </w:r>
            <w:r>
              <w:t>测试部门</w:t>
            </w:r>
            <w:r>
              <w:t>”</w:t>
            </w:r>
            <w:r>
              <w:t>、</w:t>
            </w:r>
            <w:r>
              <w:br/>
            </w:r>
            <w:r>
              <w:t>手机号：</w:t>
            </w:r>
            <w:r>
              <w:t>“13754346324”</w:t>
            </w:r>
            <w:r>
              <w:t>、</w:t>
            </w:r>
            <w:r>
              <w:br/>
            </w:r>
            <w:r>
              <w:t>联系人：</w:t>
            </w:r>
            <w:r>
              <w:t>“</w:t>
            </w:r>
            <w:r>
              <w:t>小张</w:t>
            </w:r>
            <w:r>
              <w:t>”</w:t>
            </w:r>
            <w:r>
              <w:br/>
            </w:r>
            <w:r>
              <w:t>电话：</w:t>
            </w:r>
            <w:r>
              <w:t>“0103010897”</w:t>
            </w:r>
            <w:r>
              <w:t>、</w:t>
            </w:r>
            <w:r>
              <w:br/>
            </w:r>
            <w:r>
              <w:t>备注：</w:t>
            </w:r>
            <w:r>
              <w:t>“</w:t>
            </w:r>
            <w:r>
              <w:t>测试脚本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7EEE6312" w14:textId="77777777" w:rsidR="000A4DB3" w:rsidRDefault="00F32CAA">
            <w:r>
              <w:t>输入完毕，点击保存正常添加应用</w:t>
            </w:r>
            <w:r>
              <w:t>“</w:t>
            </w:r>
            <w:r>
              <w:t>交换系统</w:t>
            </w:r>
            <w:r>
              <w:t>”</w:t>
            </w:r>
          </w:p>
        </w:tc>
        <w:tc>
          <w:tcPr>
            <w:tcW w:w="1728" w:type="dxa"/>
          </w:tcPr>
          <w:p w14:paraId="1A5BA15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849BE4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061F87D" w14:textId="77777777">
        <w:tc>
          <w:tcPr>
            <w:tcW w:w="1728" w:type="dxa"/>
          </w:tcPr>
          <w:p w14:paraId="43114F7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A236BB2" w14:textId="77777777" w:rsidR="000A4DB3" w:rsidRDefault="00F32CAA">
            <w:r>
              <w:t>中文名称、中文简称、英文名称、英文简称</w:t>
            </w:r>
            <w:r>
              <w:t xml:space="preserve"> </w:t>
            </w:r>
            <w:r>
              <w:t>状态任意一个不填写，点击【保存】图标</w:t>
            </w:r>
          </w:p>
        </w:tc>
        <w:tc>
          <w:tcPr>
            <w:tcW w:w="1728" w:type="dxa"/>
          </w:tcPr>
          <w:p w14:paraId="0BE733C1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3FB92D6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E0FD4C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FCC4800" w14:textId="77777777">
        <w:tc>
          <w:tcPr>
            <w:tcW w:w="1728" w:type="dxa"/>
          </w:tcPr>
          <w:p w14:paraId="49867700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6901F8E" w14:textId="77777777" w:rsidR="000A4DB3" w:rsidRDefault="00F32CAA">
            <w:r>
              <w:t>操作同步骤</w:t>
            </w:r>
            <w:r>
              <w:t>1</w:t>
            </w:r>
            <w:r>
              <w:t>，中文名称、中文简称、编码、英文简称、英文全称填写分别与步骤</w:t>
            </w:r>
            <w:r>
              <w:t>1</w:t>
            </w:r>
            <w:r>
              <w:t>相同，点击【保存】图标</w:t>
            </w:r>
            <w:r>
              <w:br/>
            </w:r>
            <w:r>
              <w:t>此操作重复验证，直到保证中文名称、中文简称、编码、英文简称、英文全称唯一</w:t>
            </w:r>
          </w:p>
        </w:tc>
        <w:tc>
          <w:tcPr>
            <w:tcW w:w="1728" w:type="dxa"/>
          </w:tcPr>
          <w:p w14:paraId="221769AC" w14:textId="77777777" w:rsidR="000A4DB3" w:rsidRDefault="00F32CAA">
            <w:r>
              <w:t>如有重复信息，系统提示错误信息</w:t>
            </w:r>
          </w:p>
        </w:tc>
        <w:tc>
          <w:tcPr>
            <w:tcW w:w="1728" w:type="dxa"/>
          </w:tcPr>
          <w:p w14:paraId="773DB237" w14:textId="77777777" w:rsidR="000A4DB3" w:rsidRDefault="00F32CAA">
            <w:r>
              <w:t>中文名称、中文简称、编码、英文简称、英文全称有唯一性校验</w:t>
            </w:r>
          </w:p>
        </w:tc>
        <w:tc>
          <w:tcPr>
            <w:tcW w:w="1728" w:type="dxa"/>
          </w:tcPr>
          <w:p w14:paraId="14EAD3C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54E41E8" w14:textId="77777777">
        <w:tc>
          <w:tcPr>
            <w:tcW w:w="1728" w:type="dxa"/>
          </w:tcPr>
          <w:p w14:paraId="2AF2EA6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416AF42" w14:textId="77777777" w:rsidR="000A4DB3" w:rsidRDefault="00F32CAA">
            <w:r>
              <w:t>测试结果符合预期后，测试终止</w:t>
            </w:r>
          </w:p>
        </w:tc>
      </w:tr>
      <w:tr w:rsidR="000A4DB3" w14:paraId="67C8BF54" w14:textId="77777777">
        <w:tc>
          <w:tcPr>
            <w:tcW w:w="1728" w:type="dxa"/>
          </w:tcPr>
          <w:p w14:paraId="16432D5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A2EFDBB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FF40DD6" w14:textId="77777777">
        <w:tc>
          <w:tcPr>
            <w:tcW w:w="1728" w:type="dxa"/>
          </w:tcPr>
          <w:p w14:paraId="1B60F5E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1C6401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D965DE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C9DE200" w14:textId="77777777" w:rsidR="000A4DB3" w:rsidRDefault="00F32CAA">
            <w:r>
              <w:t>nan</w:t>
            </w:r>
          </w:p>
        </w:tc>
      </w:tr>
    </w:tbl>
    <w:p w14:paraId="50C3C40D" w14:textId="77777777" w:rsidR="000A4DB3" w:rsidRDefault="00F32CAA">
      <w:pPr>
        <w:pStyle w:val="31"/>
      </w:pPr>
      <w:r>
        <w:t>应用管理（</w:t>
      </w:r>
      <w:r>
        <w:t>ECHO-ZYGL-YYGL</w:t>
      </w:r>
      <w:r>
        <w:t>）</w:t>
      </w:r>
    </w:p>
    <w:p w14:paraId="01450390" w14:textId="77777777" w:rsidR="000A4DB3" w:rsidRDefault="00F32CAA">
      <w:r>
        <w:t>应用管理所对系统中应用的统一管理，应用的概念可以看做是一个用户组织、单位或部门的概念，通常负责一类业务问题，当应用需要进行数据交换时，需要将应用的信息注册进交换系统中，可以对后续的作业、映射、工作目录、用户等进行区分和分组。</w:t>
      </w:r>
    </w:p>
    <w:p w14:paraId="4FA660D0" w14:textId="77777777" w:rsidR="000A4DB3" w:rsidRDefault="00F32CAA">
      <w:pPr>
        <w:pStyle w:val="31"/>
      </w:pPr>
      <w:r>
        <w:t>应用管理（</w:t>
      </w:r>
      <w:r>
        <w:t>ECHO-ZYGL-YYGL</w:t>
      </w:r>
      <w:r>
        <w:t>）</w:t>
      </w:r>
    </w:p>
    <w:p w14:paraId="3CDCD991" w14:textId="77777777" w:rsidR="000A4DB3" w:rsidRDefault="00F32CAA">
      <w:r>
        <w:t>应用管理所对系统中应用的统一管理，应用的概念可以看做是一个用户组织、单位或部门的概念，通常负责一类业务问题，当应用需要进行数据交换时，需要将应用的信息注册进交换系统中，可以对后续的作业、映射、工作目录、用户等进行区分和分组。</w:t>
      </w:r>
    </w:p>
    <w:p w14:paraId="7F9351FC" w14:textId="77777777" w:rsidR="000A4DB3" w:rsidRDefault="00F32CAA">
      <w:pPr>
        <w:pStyle w:val="4"/>
      </w:pPr>
      <w:r>
        <w:t>应用删除</w:t>
      </w:r>
      <w:r>
        <w:t>(ECHO</w:t>
      </w:r>
      <w:r>
        <w:t xml:space="preserve">-ZYGL-YYGL-YYSC-TC)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89B8396" w14:textId="77777777">
        <w:tc>
          <w:tcPr>
            <w:tcW w:w="1728" w:type="dxa"/>
          </w:tcPr>
          <w:p w14:paraId="51BD273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096F7D8" w14:textId="77777777" w:rsidR="000A4DB3" w:rsidRDefault="00F32CAA">
            <w:r>
              <w:t>应用删除</w:t>
            </w:r>
          </w:p>
        </w:tc>
        <w:tc>
          <w:tcPr>
            <w:tcW w:w="1728" w:type="dxa"/>
          </w:tcPr>
          <w:p w14:paraId="1AAF0B8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8596599" w14:textId="77777777" w:rsidR="000A4DB3" w:rsidRDefault="00F32CAA">
            <w:r>
              <w:t>ECHO-ZYGL-YYGL-YYSC-TC</w:t>
            </w:r>
          </w:p>
        </w:tc>
      </w:tr>
      <w:tr w:rsidR="000A4DB3" w14:paraId="53B9A412" w14:textId="77777777">
        <w:tc>
          <w:tcPr>
            <w:tcW w:w="1728" w:type="dxa"/>
          </w:tcPr>
          <w:p w14:paraId="7113E5A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35D7762" w14:textId="77777777" w:rsidR="000A4DB3" w:rsidRDefault="00F32CAA">
            <w:r>
              <w:t>见需求追踪表</w:t>
            </w:r>
          </w:p>
        </w:tc>
      </w:tr>
      <w:tr w:rsidR="000A4DB3" w14:paraId="3EA20236" w14:textId="77777777">
        <w:tc>
          <w:tcPr>
            <w:tcW w:w="1728" w:type="dxa"/>
          </w:tcPr>
          <w:p w14:paraId="13D82C9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73385D4" w14:textId="77777777" w:rsidR="000A4DB3" w:rsidRDefault="00F32CAA">
            <w:r>
              <w:t>nan</w:t>
            </w:r>
          </w:p>
        </w:tc>
      </w:tr>
      <w:tr w:rsidR="000A4DB3" w14:paraId="3043C48E" w14:textId="77777777">
        <w:tc>
          <w:tcPr>
            <w:tcW w:w="1728" w:type="dxa"/>
          </w:tcPr>
          <w:p w14:paraId="683BB68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5D6E60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123DED4" w14:textId="77777777">
        <w:tc>
          <w:tcPr>
            <w:tcW w:w="8640" w:type="dxa"/>
            <w:gridSpan w:val="5"/>
          </w:tcPr>
          <w:p w14:paraId="32D85AE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D4E51A0" w14:textId="77777777">
        <w:tc>
          <w:tcPr>
            <w:tcW w:w="1728" w:type="dxa"/>
          </w:tcPr>
          <w:p w14:paraId="48284A7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CBDED88" w14:textId="77777777" w:rsidR="000A4DB3" w:rsidRDefault="00F32CAA">
            <w:r>
              <w:t>测试数据准备充分</w:t>
            </w:r>
          </w:p>
        </w:tc>
      </w:tr>
      <w:tr w:rsidR="000A4DB3" w14:paraId="61D12CFD" w14:textId="77777777">
        <w:tc>
          <w:tcPr>
            <w:tcW w:w="1728" w:type="dxa"/>
          </w:tcPr>
          <w:p w14:paraId="309E2B1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EE7BB2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0421B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88EFD3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095119B" w14:textId="77777777" w:rsidR="000A4DB3" w:rsidRDefault="00F32CAA">
            <w:r>
              <w:t>备注</w:t>
            </w:r>
          </w:p>
        </w:tc>
      </w:tr>
      <w:tr w:rsidR="000A4DB3" w14:paraId="0A215B7C" w14:textId="77777777">
        <w:tc>
          <w:tcPr>
            <w:tcW w:w="1728" w:type="dxa"/>
          </w:tcPr>
          <w:p w14:paraId="30B7E34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9967D20" w14:textId="77777777" w:rsidR="000A4DB3" w:rsidRDefault="00F32CAA">
            <w:r>
              <w:t xml:space="preserve">1 </w:t>
            </w:r>
            <w:r>
              <w:t>新建应用</w:t>
            </w:r>
            <w:r>
              <w:t>“</w:t>
            </w:r>
            <w:r>
              <w:t>交换系统</w:t>
            </w:r>
            <w:r>
              <w:t>”</w:t>
            </w:r>
            <w:r>
              <w:br/>
              <w:t xml:space="preserve">2 </w:t>
            </w:r>
            <w:r>
              <w:t>点击【删除】图标</w:t>
            </w:r>
            <w:r>
              <w:br/>
            </w:r>
          </w:p>
        </w:tc>
        <w:tc>
          <w:tcPr>
            <w:tcW w:w="1728" w:type="dxa"/>
          </w:tcPr>
          <w:p w14:paraId="3D4AEACC" w14:textId="77777777" w:rsidR="000A4DB3" w:rsidRDefault="00F32CAA">
            <w:r>
              <w:t xml:space="preserve">1) </w:t>
            </w:r>
            <w:r>
              <w:t>新建成功</w:t>
            </w:r>
            <w:r>
              <w:br/>
              <w:t xml:space="preserve">2) </w:t>
            </w:r>
            <w:r>
              <w:t>删除成功</w:t>
            </w:r>
            <w:r>
              <w:br/>
            </w:r>
          </w:p>
        </w:tc>
        <w:tc>
          <w:tcPr>
            <w:tcW w:w="1728" w:type="dxa"/>
          </w:tcPr>
          <w:p w14:paraId="7E1E7A7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24CDF5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A82DD8C" w14:textId="77777777">
        <w:tc>
          <w:tcPr>
            <w:tcW w:w="1728" w:type="dxa"/>
          </w:tcPr>
          <w:p w14:paraId="3CBF6B2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67E9F79" w14:textId="77777777" w:rsidR="000A4DB3" w:rsidRDefault="00F32CAA">
            <w:r>
              <w:t xml:space="preserve">1) </w:t>
            </w:r>
            <w:r>
              <w:t>新建应用</w:t>
            </w:r>
            <w:r>
              <w:t>“</w:t>
            </w:r>
            <w:r>
              <w:t>交换管理</w:t>
            </w:r>
            <w:r>
              <w:t>”</w:t>
            </w:r>
            <w:r>
              <w:br/>
              <w:t xml:space="preserve">2) </w:t>
            </w:r>
            <w:r>
              <w:t>应用被映射设计器中数据源</w:t>
            </w:r>
            <w:r>
              <w:t>/</w:t>
            </w:r>
            <w:r>
              <w:t>数据目标引用</w:t>
            </w:r>
            <w:r>
              <w:br/>
              <w:t xml:space="preserve">3) </w:t>
            </w:r>
            <w:r>
              <w:t>点击应用</w:t>
            </w:r>
            <w:r>
              <w:t>“</w:t>
            </w:r>
            <w:r>
              <w:t>交换系统</w:t>
            </w:r>
            <w:r>
              <w:t>”</w:t>
            </w:r>
            <w:r>
              <w:t>右侧的【删除】图标</w:t>
            </w:r>
            <w:r>
              <w:br/>
            </w:r>
          </w:p>
        </w:tc>
        <w:tc>
          <w:tcPr>
            <w:tcW w:w="1728" w:type="dxa"/>
          </w:tcPr>
          <w:p w14:paraId="12B89271" w14:textId="77777777" w:rsidR="000A4DB3" w:rsidRDefault="00F32CAA">
            <w:r>
              <w:t>删除时，提示</w:t>
            </w:r>
            <w:r>
              <w:t>“</w:t>
            </w:r>
            <w:r>
              <w:t>该应用被数据源</w:t>
            </w:r>
            <w:r>
              <w:t>/</w:t>
            </w:r>
            <w:r>
              <w:t>数据目标引用，删除失败</w:t>
            </w:r>
            <w:r>
              <w:t>”</w:t>
            </w:r>
            <w:r>
              <w:t>错误信息，列表中的数据删除失败</w:t>
            </w:r>
            <w:r>
              <w:t xml:space="preserve"> </w:t>
            </w:r>
            <w:r>
              <w:t>系统中的数据源、数据目标、作业、工作目录中如果有该应用信息，则不能删除</w:t>
            </w:r>
          </w:p>
        </w:tc>
        <w:tc>
          <w:tcPr>
            <w:tcW w:w="1728" w:type="dxa"/>
          </w:tcPr>
          <w:p w14:paraId="4DD6B65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11E17C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AE30EBB" w14:textId="77777777">
        <w:tc>
          <w:tcPr>
            <w:tcW w:w="1728" w:type="dxa"/>
          </w:tcPr>
          <w:p w14:paraId="497A1CC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CAFAF40" w14:textId="77777777" w:rsidR="000A4DB3" w:rsidRDefault="00F32CAA">
            <w:r>
              <w:t>测试结果符合预期后，测试终止</w:t>
            </w:r>
          </w:p>
        </w:tc>
      </w:tr>
      <w:tr w:rsidR="000A4DB3" w14:paraId="3D5E2EBC" w14:textId="77777777">
        <w:tc>
          <w:tcPr>
            <w:tcW w:w="1728" w:type="dxa"/>
          </w:tcPr>
          <w:p w14:paraId="63B8E5B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7525A4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5D9E31A" w14:textId="77777777">
        <w:tc>
          <w:tcPr>
            <w:tcW w:w="1728" w:type="dxa"/>
          </w:tcPr>
          <w:p w14:paraId="6133AD1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683966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12CF75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5194787" w14:textId="77777777" w:rsidR="000A4DB3" w:rsidRDefault="00F32CAA">
            <w:r>
              <w:t>nan</w:t>
            </w:r>
          </w:p>
        </w:tc>
      </w:tr>
    </w:tbl>
    <w:p w14:paraId="42EA4D36" w14:textId="77777777" w:rsidR="000A4DB3" w:rsidRDefault="00F32CAA">
      <w:pPr>
        <w:pStyle w:val="4"/>
      </w:pPr>
      <w:r>
        <w:t>应用修改</w:t>
      </w:r>
      <w:r>
        <w:t xml:space="preserve">(ECHO-XTGL-YYGL-YYXG-TC)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F88A353" w14:textId="77777777">
        <w:tc>
          <w:tcPr>
            <w:tcW w:w="1728" w:type="dxa"/>
          </w:tcPr>
          <w:p w14:paraId="31A0F8B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771839C" w14:textId="77777777" w:rsidR="000A4DB3" w:rsidRDefault="00F32CAA">
            <w:r>
              <w:t>应用修改</w:t>
            </w:r>
          </w:p>
        </w:tc>
        <w:tc>
          <w:tcPr>
            <w:tcW w:w="1728" w:type="dxa"/>
          </w:tcPr>
          <w:p w14:paraId="28D29AF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28FBE69" w14:textId="77777777" w:rsidR="000A4DB3" w:rsidRDefault="00F32CAA">
            <w:r>
              <w:t>ECHO-XTGL-YYGL-YYXG-TC</w:t>
            </w:r>
          </w:p>
        </w:tc>
      </w:tr>
      <w:tr w:rsidR="000A4DB3" w14:paraId="419FDB65" w14:textId="77777777">
        <w:tc>
          <w:tcPr>
            <w:tcW w:w="1728" w:type="dxa"/>
          </w:tcPr>
          <w:p w14:paraId="47EE978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7389B05" w14:textId="77777777" w:rsidR="000A4DB3" w:rsidRDefault="00F32CAA">
            <w:r>
              <w:t>见需求追踪表</w:t>
            </w:r>
          </w:p>
        </w:tc>
      </w:tr>
      <w:tr w:rsidR="000A4DB3" w14:paraId="66C492FD" w14:textId="77777777">
        <w:tc>
          <w:tcPr>
            <w:tcW w:w="1728" w:type="dxa"/>
          </w:tcPr>
          <w:p w14:paraId="2CB07D9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9CF0A23" w14:textId="77777777" w:rsidR="000A4DB3" w:rsidRDefault="00F32CAA">
            <w:r>
              <w:t>nan</w:t>
            </w:r>
          </w:p>
        </w:tc>
      </w:tr>
      <w:tr w:rsidR="000A4DB3" w14:paraId="27686551" w14:textId="77777777">
        <w:tc>
          <w:tcPr>
            <w:tcW w:w="1728" w:type="dxa"/>
          </w:tcPr>
          <w:p w14:paraId="1E47EF8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8BD7618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216F3DE" w14:textId="77777777">
        <w:tc>
          <w:tcPr>
            <w:tcW w:w="8640" w:type="dxa"/>
            <w:gridSpan w:val="5"/>
          </w:tcPr>
          <w:p w14:paraId="6B038BCC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77CDD43" w14:textId="77777777">
        <w:tc>
          <w:tcPr>
            <w:tcW w:w="1728" w:type="dxa"/>
          </w:tcPr>
          <w:p w14:paraId="45964EB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2566567" w14:textId="77777777" w:rsidR="000A4DB3" w:rsidRDefault="00F32CAA">
            <w:r>
              <w:t>测试数据准备充分</w:t>
            </w:r>
          </w:p>
        </w:tc>
      </w:tr>
      <w:tr w:rsidR="000A4DB3" w14:paraId="1C91E6AE" w14:textId="77777777">
        <w:tc>
          <w:tcPr>
            <w:tcW w:w="1728" w:type="dxa"/>
          </w:tcPr>
          <w:p w14:paraId="4C4119B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883B10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F2A706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A2798D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C1FD742" w14:textId="77777777" w:rsidR="000A4DB3" w:rsidRDefault="00F32CAA">
            <w:r>
              <w:t>备注</w:t>
            </w:r>
          </w:p>
        </w:tc>
      </w:tr>
      <w:tr w:rsidR="000A4DB3" w14:paraId="07154B20" w14:textId="77777777">
        <w:tc>
          <w:tcPr>
            <w:tcW w:w="1728" w:type="dxa"/>
          </w:tcPr>
          <w:p w14:paraId="244B63A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B3B9BBE" w14:textId="77777777" w:rsidR="000A4DB3" w:rsidRDefault="00F32CAA">
            <w:r>
              <w:t>点击应用</w:t>
            </w:r>
            <w:r>
              <w:t>“</w:t>
            </w:r>
            <w:r>
              <w:t>交换系统</w:t>
            </w:r>
            <w:r>
              <w:t>”</w:t>
            </w:r>
            <w:r>
              <w:t>右侧【修改】图标</w:t>
            </w:r>
          </w:p>
        </w:tc>
        <w:tc>
          <w:tcPr>
            <w:tcW w:w="1728" w:type="dxa"/>
          </w:tcPr>
          <w:p w14:paraId="38D2B532" w14:textId="77777777" w:rsidR="000A4DB3" w:rsidRDefault="00F32CAA">
            <w:r>
              <w:t>正确回显应用</w:t>
            </w:r>
            <w:r>
              <w:t>“</w:t>
            </w:r>
            <w:r>
              <w:t>交换系统</w:t>
            </w:r>
            <w:r>
              <w:t>”</w:t>
            </w:r>
            <w:r>
              <w:t>信息</w:t>
            </w:r>
          </w:p>
        </w:tc>
        <w:tc>
          <w:tcPr>
            <w:tcW w:w="1728" w:type="dxa"/>
          </w:tcPr>
          <w:p w14:paraId="067E0BA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C92640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328E30" w14:textId="77777777">
        <w:tc>
          <w:tcPr>
            <w:tcW w:w="1728" w:type="dxa"/>
          </w:tcPr>
          <w:p w14:paraId="56EFBC8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6205FD5" w14:textId="77777777" w:rsidR="000A4DB3" w:rsidRDefault="00F32CAA">
            <w:r>
              <w:t>修改应用</w:t>
            </w:r>
            <w:r>
              <w:t>“</w:t>
            </w:r>
            <w:r>
              <w:t>交换系统</w:t>
            </w:r>
            <w:r>
              <w:t>”</w:t>
            </w:r>
            <w:r>
              <w:t>信息：中文名称、中文简称、英文名称、英文简称</w:t>
            </w:r>
            <w:r>
              <w:t xml:space="preserve"> </w:t>
            </w:r>
            <w:r>
              <w:t>状态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63095195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778BADD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4994D2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16C2FC1" w14:textId="77777777">
        <w:tc>
          <w:tcPr>
            <w:tcW w:w="1728" w:type="dxa"/>
          </w:tcPr>
          <w:p w14:paraId="5685B548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2886FEF" w14:textId="77777777" w:rsidR="000A4DB3" w:rsidRDefault="00F32CAA">
            <w:r>
              <w:t>修改</w:t>
            </w:r>
            <w:r>
              <w:t>“</w:t>
            </w:r>
            <w:r>
              <w:t>交换系统</w:t>
            </w:r>
            <w:r>
              <w:t>”</w:t>
            </w:r>
            <w:r>
              <w:t>用户信息，分别测试中文名称、中文简称、编码、英文简称、英文全称与之前值相同场景</w:t>
            </w:r>
          </w:p>
        </w:tc>
        <w:tc>
          <w:tcPr>
            <w:tcW w:w="1728" w:type="dxa"/>
          </w:tcPr>
          <w:p w14:paraId="273B096E" w14:textId="77777777" w:rsidR="000A4DB3" w:rsidRDefault="00F32CAA">
            <w:r>
              <w:t>当中文名称、中文简称、编码、英文简称、英文全称与之前信息重复时，系统提示错误信息</w:t>
            </w:r>
          </w:p>
        </w:tc>
        <w:tc>
          <w:tcPr>
            <w:tcW w:w="1728" w:type="dxa"/>
          </w:tcPr>
          <w:p w14:paraId="1EE5802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5712A2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BBBC62C" w14:textId="77777777">
        <w:tc>
          <w:tcPr>
            <w:tcW w:w="1728" w:type="dxa"/>
          </w:tcPr>
          <w:p w14:paraId="6E70E16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B84ABB2" w14:textId="77777777" w:rsidR="000A4DB3" w:rsidRDefault="00F32CAA">
            <w:r>
              <w:t>测试结果符合预期后，测试终止</w:t>
            </w:r>
          </w:p>
        </w:tc>
      </w:tr>
      <w:tr w:rsidR="000A4DB3" w14:paraId="4BB6416B" w14:textId="77777777">
        <w:tc>
          <w:tcPr>
            <w:tcW w:w="1728" w:type="dxa"/>
          </w:tcPr>
          <w:p w14:paraId="5DAE5F3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587F45D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4D2BF55" w14:textId="77777777">
        <w:tc>
          <w:tcPr>
            <w:tcW w:w="1728" w:type="dxa"/>
          </w:tcPr>
          <w:p w14:paraId="29F8711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B17B40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761881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3AED29E" w14:textId="77777777" w:rsidR="000A4DB3" w:rsidRDefault="00F32CAA">
            <w:r>
              <w:t>nan</w:t>
            </w:r>
          </w:p>
        </w:tc>
      </w:tr>
    </w:tbl>
    <w:p w14:paraId="1402E1BE" w14:textId="77777777" w:rsidR="000A4DB3" w:rsidRDefault="00F32CAA">
      <w:pPr>
        <w:pStyle w:val="4"/>
      </w:pPr>
      <w:r>
        <w:t>应用查询</w:t>
      </w:r>
      <w:r>
        <w:t xml:space="preserve">(ECHO-ZYGL-YYGL-YYCX-TC)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6BCA24B" w14:textId="77777777">
        <w:tc>
          <w:tcPr>
            <w:tcW w:w="1728" w:type="dxa"/>
          </w:tcPr>
          <w:p w14:paraId="4D9B02E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ECB1954" w14:textId="77777777" w:rsidR="000A4DB3" w:rsidRDefault="00F32CAA">
            <w:r>
              <w:t>应用查询</w:t>
            </w:r>
          </w:p>
        </w:tc>
        <w:tc>
          <w:tcPr>
            <w:tcW w:w="1728" w:type="dxa"/>
          </w:tcPr>
          <w:p w14:paraId="60979B4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32DFFD7" w14:textId="77777777" w:rsidR="000A4DB3" w:rsidRDefault="00F32CAA">
            <w:r>
              <w:t>ECHO-ZYGL-YYGL-YYCX-TC</w:t>
            </w:r>
          </w:p>
        </w:tc>
      </w:tr>
      <w:tr w:rsidR="000A4DB3" w14:paraId="2B75D1D7" w14:textId="77777777">
        <w:tc>
          <w:tcPr>
            <w:tcW w:w="1728" w:type="dxa"/>
          </w:tcPr>
          <w:p w14:paraId="0DAAB9C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9A64A1B" w14:textId="77777777" w:rsidR="000A4DB3" w:rsidRDefault="00F32CAA">
            <w:r>
              <w:t>见需求追踪表</w:t>
            </w:r>
          </w:p>
        </w:tc>
      </w:tr>
      <w:tr w:rsidR="000A4DB3" w14:paraId="49D06D6B" w14:textId="77777777">
        <w:tc>
          <w:tcPr>
            <w:tcW w:w="1728" w:type="dxa"/>
          </w:tcPr>
          <w:p w14:paraId="61FFEB6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1F61D57" w14:textId="77777777" w:rsidR="000A4DB3" w:rsidRDefault="00F32CAA">
            <w:r>
              <w:t>nan</w:t>
            </w:r>
          </w:p>
        </w:tc>
      </w:tr>
      <w:tr w:rsidR="000A4DB3" w14:paraId="00CE7C78" w14:textId="77777777">
        <w:tc>
          <w:tcPr>
            <w:tcW w:w="1728" w:type="dxa"/>
          </w:tcPr>
          <w:p w14:paraId="5C02816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2B3CF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7A17855" w14:textId="77777777">
        <w:tc>
          <w:tcPr>
            <w:tcW w:w="8640" w:type="dxa"/>
            <w:gridSpan w:val="5"/>
          </w:tcPr>
          <w:p w14:paraId="0C89A59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33151B6" w14:textId="77777777">
        <w:tc>
          <w:tcPr>
            <w:tcW w:w="1728" w:type="dxa"/>
          </w:tcPr>
          <w:p w14:paraId="28920CE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60544E9" w14:textId="77777777" w:rsidR="000A4DB3" w:rsidRDefault="00F32CAA">
            <w:r>
              <w:t>测试数据准备充分</w:t>
            </w:r>
          </w:p>
        </w:tc>
      </w:tr>
      <w:tr w:rsidR="000A4DB3" w14:paraId="15DFF453" w14:textId="77777777">
        <w:tc>
          <w:tcPr>
            <w:tcW w:w="1728" w:type="dxa"/>
          </w:tcPr>
          <w:p w14:paraId="661871A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52CCA3D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FB5550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A8CC28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5101AC6" w14:textId="77777777" w:rsidR="000A4DB3" w:rsidRDefault="00F32CAA">
            <w:r>
              <w:t>备注</w:t>
            </w:r>
          </w:p>
        </w:tc>
      </w:tr>
      <w:tr w:rsidR="000A4DB3" w14:paraId="5FA0C361" w14:textId="77777777">
        <w:tc>
          <w:tcPr>
            <w:tcW w:w="1728" w:type="dxa"/>
          </w:tcPr>
          <w:p w14:paraId="4BACD83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0EE8094" w14:textId="77777777" w:rsidR="000A4DB3" w:rsidRDefault="00F32CAA">
            <w:r>
              <w:t>查看应用管理排序方式</w:t>
            </w:r>
          </w:p>
        </w:tc>
        <w:tc>
          <w:tcPr>
            <w:tcW w:w="1728" w:type="dxa"/>
          </w:tcPr>
          <w:p w14:paraId="18C79120" w14:textId="77777777" w:rsidR="000A4DB3" w:rsidRDefault="00F32CAA">
            <w:r>
              <w:t>按更新时间降序</w:t>
            </w:r>
          </w:p>
        </w:tc>
        <w:tc>
          <w:tcPr>
            <w:tcW w:w="1728" w:type="dxa"/>
          </w:tcPr>
          <w:p w14:paraId="3B17268F" w14:textId="77777777" w:rsidR="000A4DB3" w:rsidRDefault="00F32CAA">
            <w:r>
              <w:t>应用管理默认按照更新时间降序显示</w:t>
            </w:r>
          </w:p>
        </w:tc>
        <w:tc>
          <w:tcPr>
            <w:tcW w:w="1728" w:type="dxa"/>
          </w:tcPr>
          <w:p w14:paraId="022EFCB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7E54A06" w14:textId="77777777">
        <w:tc>
          <w:tcPr>
            <w:tcW w:w="1728" w:type="dxa"/>
          </w:tcPr>
          <w:p w14:paraId="3574391B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6BF9B9F" w14:textId="77777777" w:rsidR="000A4DB3" w:rsidRDefault="00F32CAA">
            <w:r>
              <w:t>搜索框输入：</w:t>
            </w:r>
            <w:r>
              <w:br/>
            </w:r>
            <w:r>
              <w:t>中文名称：</w:t>
            </w:r>
            <w:r>
              <w:t>“</w:t>
            </w:r>
            <w:r>
              <w:t>交换系统</w:t>
            </w:r>
            <w:r>
              <w:t>”</w:t>
            </w:r>
            <w:r>
              <w:t>、</w:t>
            </w:r>
            <w:r>
              <w:br/>
            </w:r>
            <w:r>
              <w:t>英文名称：</w:t>
            </w:r>
            <w:r>
              <w:t>“data”</w:t>
            </w:r>
            <w:r>
              <w:t>、</w:t>
            </w:r>
            <w:r>
              <w:br/>
            </w:r>
            <w:r>
              <w:t>状态：</w:t>
            </w:r>
            <w:r>
              <w:t>“</w:t>
            </w:r>
            <w:r>
              <w:t>启用</w:t>
            </w:r>
            <w:r>
              <w:t>”</w:t>
            </w:r>
            <w:r>
              <w:t>、</w:t>
            </w:r>
            <w:r>
              <w:br/>
            </w:r>
            <w:r>
              <w:t>所属部门：</w:t>
            </w:r>
            <w:r>
              <w:t>“</w:t>
            </w:r>
            <w:r>
              <w:t>测试部门</w:t>
            </w:r>
            <w:r>
              <w:t>”</w:t>
            </w:r>
            <w:r>
              <w:br/>
            </w:r>
            <w:r>
              <w:t>点击【查询】图标</w:t>
            </w:r>
            <w:r>
              <w:br/>
            </w:r>
          </w:p>
        </w:tc>
        <w:tc>
          <w:tcPr>
            <w:tcW w:w="1728" w:type="dxa"/>
          </w:tcPr>
          <w:p w14:paraId="3FC2024C" w14:textId="77777777" w:rsidR="000A4DB3" w:rsidRDefault="00F32CAA">
            <w:r>
              <w:t>查询内容符合查询条件</w:t>
            </w:r>
          </w:p>
        </w:tc>
        <w:tc>
          <w:tcPr>
            <w:tcW w:w="1728" w:type="dxa"/>
          </w:tcPr>
          <w:p w14:paraId="10DEE7CB" w14:textId="77777777" w:rsidR="000A4DB3" w:rsidRDefault="00F32CAA">
            <w:r>
              <w:t>可以根据中文简称、英文简称、状态、所属部门进行模糊查询</w:t>
            </w:r>
          </w:p>
        </w:tc>
        <w:tc>
          <w:tcPr>
            <w:tcW w:w="1728" w:type="dxa"/>
          </w:tcPr>
          <w:p w14:paraId="526F037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9A1D7EF" w14:textId="77777777">
        <w:tc>
          <w:tcPr>
            <w:tcW w:w="1728" w:type="dxa"/>
          </w:tcPr>
          <w:p w14:paraId="02556E79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27BC477" w14:textId="77777777" w:rsidR="000A4DB3" w:rsidRDefault="00F32CAA">
            <w:r>
              <w:t>点击【重置】图标</w:t>
            </w:r>
          </w:p>
        </w:tc>
        <w:tc>
          <w:tcPr>
            <w:tcW w:w="1728" w:type="dxa"/>
          </w:tcPr>
          <w:p w14:paraId="012CDF08" w14:textId="77777777" w:rsidR="000A4DB3" w:rsidRDefault="00F32CAA">
            <w:r>
              <w:t>输入的查询条件清空</w:t>
            </w:r>
          </w:p>
        </w:tc>
        <w:tc>
          <w:tcPr>
            <w:tcW w:w="1728" w:type="dxa"/>
          </w:tcPr>
          <w:p w14:paraId="3174D93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ABD423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FB4D502" w14:textId="77777777">
        <w:tc>
          <w:tcPr>
            <w:tcW w:w="1728" w:type="dxa"/>
          </w:tcPr>
          <w:p w14:paraId="50E5EAE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F717C28" w14:textId="77777777" w:rsidR="000A4DB3" w:rsidRDefault="00F32CAA">
            <w:r>
              <w:t>测试结果符合预期后，测试终止</w:t>
            </w:r>
          </w:p>
        </w:tc>
      </w:tr>
      <w:tr w:rsidR="000A4DB3" w14:paraId="1150AFE4" w14:textId="77777777">
        <w:tc>
          <w:tcPr>
            <w:tcW w:w="1728" w:type="dxa"/>
          </w:tcPr>
          <w:p w14:paraId="375C9CB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6F432E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9C25EFC" w14:textId="77777777">
        <w:tc>
          <w:tcPr>
            <w:tcW w:w="1728" w:type="dxa"/>
          </w:tcPr>
          <w:p w14:paraId="5F7882B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D3A710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60E0FC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47F112A" w14:textId="77777777" w:rsidR="000A4DB3" w:rsidRDefault="00F32CAA">
            <w:r>
              <w:t>nan</w:t>
            </w:r>
          </w:p>
        </w:tc>
      </w:tr>
    </w:tbl>
    <w:p w14:paraId="20C2C483" w14:textId="77777777" w:rsidR="000A4DB3" w:rsidRDefault="00F32CAA">
      <w:pPr>
        <w:pStyle w:val="31"/>
      </w:pPr>
      <w:r>
        <w:t>数据源管理（</w:t>
      </w:r>
      <w:r>
        <w:t>ECHO-ZYGL-SJYGL</w:t>
      </w:r>
      <w:r>
        <w:t>）</w:t>
      </w:r>
    </w:p>
    <w:p w14:paraId="6AF99CB2" w14:textId="77777777" w:rsidR="000A4DB3" w:rsidRDefault="00F32CAA">
      <w:r>
        <w:t>数据源是参与数据交换的外部数据存储系统，如：数据库、文件系统等，是数据交换活动中数据的来源地和目的地，是数据交换作业必不可少的组成部分</w:t>
      </w:r>
    </w:p>
    <w:p w14:paraId="04FD40F8" w14:textId="77777777" w:rsidR="000A4DB3" w:rsidRDefault="00F32CAA">
      <w:pPr>
        <w:pStyle w:val="4"/>
      </w:pPr>
      <w:r>
        <w:t>数据源查询</w:t>
      </w:r>
      <w:r>
        <w:t xml:space="preserve">(ECHO-ZYGL-SJYGL-SJYCX-TC)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A12FFA9" w14:textId="77777777">
        <w:tc>
          <w:tcPr>
            <w:tcW w:w="1728" w:type="dxa"/>
          </w:tcPr>
          <w:p w14:paraId="02B21794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53F4610" w14:textId="77777777" w:rsidR="000A4DB3" w:rsidRDefault="00F32CAA">
            <w:r>
              <w:t>数据源查询</w:t>
            </w:r>
          </w:p>
        </w:tc>
        <w:tc>
          <w:tcPr>
            <w:tcW w:w="1728" w:type="dxa"/>
          </w:tcPr>
          <w:p w14:paraId="676F774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A3EE63A" w14:textId="77777777" w:rsidR="000A4DB3" w:rsidRDefault="00F32CAA">
            <w:r>
              <w:t>ECHO-ZYGL-SJYGL-SJYCX-TC</w:t>
            </w:r>
          </w:p>
        </w:tc>
      </w:tr>
      <w:tr w:rsidR="000A4DB3" w14:paraId="60982BD1" w14:textId="77777777">
        <w:tc>
          <w:tcPr>
            <w:tcW w:w="1728" w:type="dxa"/>
          </w:tcPr>
          <w:p w14:paraId="65E6BFE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05CBBA9" w14:textId="77777777" w:rsidR="000A4DB3" w:rsidRDefault="00F32CAA">
            <w:r>
              <w:t>见需求追踪表</w:t>
            </w:r>
          </w:p>
        </w:tc>
      </w:tr>
      <w:tr w:rsidR="000A4DB3" w14:paraId="52A9D2F2" w14:textId="77777777">
        <w:tc>
          <w:tcPr>
            <w:tcW w:w="1728" w:type="dxa"/>
          </w:tcPr>
          <w:p w14:paraId="48D5E092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0150D3E" w14:textId="77777777" w:rsidR="000A4DB3" w:rsidRDefault="00F32CAA">
            <w:r>
              <w:t>nan</w:t>
            </w:r>
          </w:p>
        </w:tc>
      </w:tr>
      <w:tr w:rsidR="000A4DB3" w14:paraId="2DA6AA3C" w14:textId="77777777">
        <w:tc>
          <w:tcPr>
            <w:tcW w:w="1728" w:type="dxa"/>
          </w:tcPr>
          <w:p w14:paraId="580E7C6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EC88517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5DDDC1B" w14:textId="77777777">
        <w:tc>
          <w:tcPr>
            <w:tcW w:w="8640" w:type="dxa"/>
            <w:gridSpan w:val="5"/>
          </w:tcPr>
          <w:p w14:paraId="6DDD825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9D017E8" w14:textId="77777777">
        <w:tc>
          <w:tcPr>
            <w:tcW w:w="1728" w:type="dxa"/>
          </w:tcPr>
          <w:p w14:paraId="0B51E0F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F2F0498" w14:textId="77777777" w:rsidR="000A4DB3" w:rsidRDefault="00F32CAA">
            <w:r>
              <w:t>测试数据准备充分</w:t>
            </w:r>
          </w:p>
        </w:tc>
      </w:tr>
      <w:tr w:rsidR="000A4DB3" w14:paraId="7C20CC94" w14:textId="77777777">
        <w:tc>
          <w:tcPr>
            <w:tcW w:w="1728" w:type="dxa"/>
          </w:tcPr>
          <w:p w14:paraId="2F31ED35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965E08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462449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8EE80F8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0D66656" w14:textId="77777777" w:rsidR="000A4DB3" w:rsidRDefault="00F32CAA">
            <w:r>
              <w:t>备注</w:t>
            </w:r>
          </w:p>
        </w:tc>
      </w:tr>
      <w:tr w:rsidR="000A4DB3" w14:paraId="58D1B633" w14:textId="77777777">
        <w:tc>
          <w:tcPr>
            <w:tcW w:w="1728" w:type="dxa"/>
          </w:tcPr>
          <w:p w14:paraId="115533B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CADC754" w14:textId="77777777" w:rsidR="000A4DB3" w:rsidRDefault="00F32CAA">
            <w:r>
              <w:t>查看数据源管理排序方式</w:t>
            </w:r>
          </w:p>
        </w:tc>
        <w:tc>
          <w:tcPr>
            <w:tcW w:w="1728" w:type="dxa"/>
          </w:tcPr>
          <w:p w14:paraId="01C49ED0" w14:textId="77777777" w:rsidR="000A4DB3" w:rsidRDefault="00F32CAA">
            <w:r>
              <w:t>按更新时间降序</w:t>
            </w:r>
          </w:p>
        </w:tc>
        <w:tc>
          <w:tcPr>
            <w:tcW w:w="1728" w:type="dxa"/>
          </w:tcPr>
          <w:p w14:paraId="6F0D3500" w14:textId="77777777" w:rsidR="000A4DB3" w:rsidRDefault="00F32CAA">
            <w:r>
              <w:t>数据源管理默认按照更新时间降序显示</w:t>
            </w:r>
          </w:p>
        </w:tc>
        <w:tc>
          <w:tcPr>
            <w:tcW w:w="1728" w:type="dxa"/>
          </w:tcPr>
          <w:p w14:paraId="68B73DF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A3C2190" w14:textId="77777777">
        <w:tc>
          <w:tcPr>
            <w:tcW w:w="1728" w:type="dxa"/>
          </w:tcPr>
          <w:p w14:paraId="0047B19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9740F38" w14:textId="77777777" w:rsidR="000A4DB3" w:rsidRDefault="00F32CAA">
            <w:r>
              <w:t>搜索框输入，</w:t>
            </w:r>
            <w:r>
              <w:br/>
            </w:r>
            <w:r>
              <w:t>数据源类型：</w:t>
            </w:r>
            <w:r>
              <w:t>“</w:t>
            </w:r>
            <w:r>
              <w:t>数据库</w:t>
            </w:r>
            <w:r>
              <w:t>”</w:t>
            </w:r>
            <w:r>
              <w:t>、</w:t>
            </w:r>
            <w:r>
              <w:br/>
            </w:r>
            <w:r>
              <w:t>更新时间：</w:t>
            </w:r>
            <w:r>
              <w:t>“2020-02-01</w:t>
            </w:r>
            <w:r>
              <w:t>至</w:t>
            </w:r>
            <w:r>
              <w:t>2020-02-25”</w:t>
            </w:r>
            <w:r>
              <w:t>、</w:t>
            </w:r>
            <w:r>
              <w:br/>
            </w:r>
            <w:r>
              <w:t>点击【查询】图标</w:t>
            </w:r>
            <w:r>
              <w:br/>
            </w:r>
          </w:p>
        </w:tc>
        <w:tc>
          <w:tcPr>
            <w:tcW w:w="1728" w:type="dxa"/>
          </w:tcPr>
          <w:p w14:paraId="5478C7BD" w14:textId="77777777" w:rsidR="000A4DB3" w:rsidRDefault="00F32CAA">
            <w:r>
              <w:t>查询内容符合查询条件</w:t>
            </w:r>
          </w:p>
        </w:tc>
        <w:tc>
          <w:tcPr>
            <w:tcW w:w="1728" w:type="dxa"/>
          </w:tcPr>
          <w:p w14:paraId="38937135" w14:textId="77777777" w:rsidR="000A4DB3" w:rsidRDefault="00F32CAA">
            <w:r>
              <w:t>可以根据数据源类型和更新时间进行模糊查询</w:t>
            </w:r>
          </w:p>
        </w:tc>
        <w:tc>
          <w:tcPr>
            <w:tcW w:w="1728" w:type="dxa"/>
          </w:tcPr>
          <w:p w14:paraId="0B6AC60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CA1905E" w14:textId="77777777">
        <w:tc>
          <w:tcPr>
            <w:tcW w:w="1728" w:type="dxa"/>
          </w:tcPr>
          <w:p w14:paraId="0FE04012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906B334" w14:textId="77777777" w:rsidR="000A4DB3" w:rsidRDefault="00F32CAA">
            <w:r>
              <w:t>点击【重置】图标</w:t>
            </w:r>
          </w:p>
        </w:tc>
        <w:tc>
          <w:tcPr>
            <w:tcW w:w="1728" w:type="dxa"/>
          </w:tcPr>
          <w:p w14:paraId="0115A25E" w14:textId="77777777" w:rsidR="000A4DB3" w:rsidRDefault="00F32CAA">
            <w:r>
              <w:t>输入的查询条件清空</w:t>
            </w:r>
          </w:p>
        </w:tc>
        <w:tc>
          <w:tcPr>
            <w:tcW w:w="1728" w:type="dxa"/>
          </w:tcPr>
          <w:p w14:paraId="3602A6C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EC4BD5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E1CB917" w14:textId="77777777">
        <w:tc>
          <w:tcPr>
            <w:tcW w:w="1728" w:type="dxa"/>
          </w:tcPr>
          <w:p w14:paraId="5D2C627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AC9E32C" w14:textId="77777777" w:rsidR="000A4DB3" w:rsidRDefault="00F32CAA">
            <w:r>
              <w:t>测试结果符合预期后，测试终止</w:t>
            </w:r>
          </w:p>
        </w:tc>
      </w:tr>
      <w:tr w:rsidR="000A4DB3" w14:paraId="77AAEE6D" w14:textId="77777777">
        <w:tc>
          <w:tcPr>
            <w:tcW w:w="1728" w:type="dxa"/>
          </w:tcPr>
          <w:p w14:paraId="2EF5AAB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1A2A544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E85E627" w14:textId="77777777">
        <w:tc>
          <w:tcPr>
            <w:tcW w:w="1728" w:type="dxa"/>
          </w:tcPr>
          <w:p w14:paraId="7389CBC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85C4939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771C9C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356A85E" w14:textId="77777777" w:rsidR="000A4DB3" w:rsidRDefault="00F32CAA">
            <w:r>
              <w:t>nan</w:t>
            </w:r>
          </w:p>
        </w:tc>
      </w:tr>
    </w:tbl>
    <w:p w14:paraId="21DB555D" w14:textId="77777777" w:rsidR="000A4DB3" w:rsidRDefault="00F32CAA">
      <w:pPr>
        <w:pStyle w:val="4"/>
      </w:pPr>
      <w:r>
        <w:t>数据源查看详情</w:t>
      </w:r>
      <w:r>
        <w:t xml:space="preserve">(ECHO-ZYGL-SJYGL-SJYCKXQ-TC)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218FEF9" w14:textId="77777777">
        <w:tc>
          <w:tcPr>
            <w:tcW w:w="1728" w:type="dxa"/>
          </w:tcPr>
          <w:p w14:paraId="7666998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91D2B48" w14:textId="77777777" w:rsidR="000A4DB3" w:rsidRDefault="00F32CAA">
            <w:r>
              <w:t>数据源查看详情</w:t>
            </w:r>
          </w:p>
        </w:tc>
        <w:tc>
          <w:tcPr>
            <w:tcW w:w="1728" w:type="dxa"/>
          </w:tcPr>
          <w:p w14:paraId="4F12559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D69E23D" w14:textId="77777777" w:rsidR="000A4DB3" w:rsidRDefault="00F32CAA">
            <w:r>
              <w:t>ECHO-ZYGL-SJYGL-SJYCKXQ-TC</w:t>
            </w:r>
          </w:p>
        </w:tc>
      </w:tr>
      <w:tr w:rsidR="000A4DB3" w14:paraId="65DA0FE0" w14:textId="77777777">
        <w:tc>
          <w:tcPr>
            <w:tcW w:w="1728" w:type="dxa"/>
          </w:tcPr>
          <w:p w14:paraId="03FA74D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A623D65" w14:textId="77777777" w:rsidR="000A4DB3" w:rsidRDefault="00F32CAA">
            <w:r>
              <w:t>见需求追踪表</w:t>
            </w:r>
          </w:p>
        </w:tc>
      </w:tr>
      <w:tr w:rsidR="000A4DB3" w14:paraId="56B3ACA8" w14:textId="77777777">
        <w:tc>
          <w:tcPr>
            <w:tcW w:w="1728" w:type="dxa"/>
          </w:tcPr>
          <w:p w14:paraId="799FE97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6CBE242" w14:textId="77777777" w:rsidR="000A4DB3" w:rsidRDefault="00F32CAA">
            <w:r>
              <w:t>nan</w:t>
            </w:r>
          </w:p>
        </w:tc>
      </w:tr>
      <w:tr w:rsidR="000A4DB3" w14:paraId="49DA45E3" w14:textId="77777777">
        <w:tc>
          <w:tcPr>
            <w:tcW w:w="1728" w:type="dxa"/>
          </w:tcPr>
          <w:p w14:paraId="45F3891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ADF0BF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F4FB363" w14:textId="77777777">
        <w:tc>
          <w:tcPr>
            <w:tcW w:w="8640" w:type="dxa"/>
            <w:gridSpan w:val="5"/>
          </w:tcPr>
          <w:p w14:paraId="55B802C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8E1CB51" w14:textId="77777777">
        <w:tc>
          <w:tcPr>
            <w:tcW w:w="1728" w:type="dxa"/>
          </w:tcPr>
          <w:p w14:paraId="7FA192AF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4854CD7" w14:textId="77777777" w:rsidR="000A4DB3" w:rsidRDefault="00F32CAA">
            <w:r>
              <w:t>测试数据准备充分</w:t>
            </w:r>
          </w:p>
        </w:tc>
      </w:tr>
      <w:tr w:rsidR="000A4DB3" w14:paraId="7C616E2A" w14:textId="77777777">
        <w:tc>
          <w:tcPr>
            <w:tcW w:w="1728" w:type="dxa"/>
          </w:tcPr>
          <w:p w14:paraId="4941BBF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9D4CEE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411EAB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E65C83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1BDE0AF" w14:textId="77777777" w:rsidR="000A4DB3" w:rsidRDefault="00F32CAA">
            <w:r>
              <w:t>备注</w:t>
            </w:r>
          </w:p>
        </w:tc>
      </w:tr>
      <w:tr w:rsidR="000A4DB3" w14:paraId="220FB692" w14:textId="77777777">
        <w:tc>
          <w:tcPr>
            <w:tcW w:w="1728" w:type="dxa"/>
          </w:tcPr>
          <w:p w14:paraId="40CC443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76278C0" w14:textId="77777777" w:rsidR="000A4DB3" w:rsidRDefault="00F32CAA">
            <w:r>
              <w:t>搜索框输入，</w:t>
            </w:r>
            <w:r>
              <w:br/>
            </w:r>
            <w:r>
              <w:t>数据源类型：</w:t>
            </w:r>
            <w:r>
              <w:t>“</w:t>
            </w:r>
            <w:r>
              <w:t>数据库</w:t>
            </w:r>
            <w:r>
              <w:t>”</w:t>
            </w:r>
            <w:r>
              <w:t>、点击右侧【查看详情】</w:t>
            </w:r>
            <w:r>
              <w:br/>
            </w:r>
          </w:p>
        </w:tc>
        <w:tc>
          <w:tcPr>
            <w:tcW w:w="1728" w:type="dxa"/>
          </w:tcPr>
          <w:p w14:paraId="17BF5E7B" w14:textId="77777777" w:rsidR="000A4DB3" w:rsidRDefault="00F32CAA">
            <w:r>
              <w:t>查看该数据源相关的详细信息</w:t>
            </w:r>
          </w:p>
        </w:tc>
        <w:tc>
          <w:tcPr>
            <w:tcW w:w="1728" w:type="dxa"/>
          </w:tcPr>
          <w:p w14:paraId="23984A8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4711A6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69077BD" w14:textId="77777777">
        <w:tc>
          <w:tcPr>
            <w:tcW w:w="1728" w:type="dxa"/>
          </w:tcPr>
          <w:p w14:paraId="4FDBB2E4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A6AA2FB" w14:textId="77777777" w:rsidR="000A4DB3" w:rsidRDefault="00F32CAA">
            <w:r>
              <w:t>搜索框输入，</w:t>
            </w:r>
            <w:r>
              <w:br/>
            </w:r>
            <w:r>
              <w:t>数据源类型：</w:t>
            </w:r>
            <w:r>
              <w:t>“</w:t>
            </w:r>
            <w:r>
              <w:t>文件</w:t>
            </w:r>
            <w:r>
              <w:t>”</w:t>
            </w:r>
            <w:r>
              <w:t>、点击右侧【查看详情】</w:t>
            </w:r>
            <w:r>
              <w:br/>
            </w:r>
          </w:p>
        </w:tc>
        <w:tc>
          <w:tcPr>
            <w:tcW w:w="1728" w:type="dxa"/>
          </w:tcPr>
          <w:p w14:paraId="27FB3BF8" w14:textId="77777777" w:rsidR="000A4DB3" w:rsidRDefault="00F32CAA">
            <w:r>
              <w:t>查看该文件相关的详细信息</w:t>
            </w:r>
          </w:p>
        </w:tc>
        <w:tc>
          <w:tcPr>
            <w:tcW w:w="1728" w:type="dxa"/>
          </w:tcPr>
          <w:p w14:paraId="6C38693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B285D4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B89E66F" w14:textId="77777777">
        <w:tc>
          <w:tcPr>
            <w:tcW w:w="1728" w:type="dxa"/>
          </w:tcPr>
          <w:p w14:paraId="4F4E77E8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05AEEDA" w14:textId="77777777" w:rsidR="000A4DB3" w:rsidRDefault="00F32CAA">
            <w:r>
              <w:t>测试结果符合预期后，测试终止</w:t>
            </w:r>
          </w:p>
        </w:tc>
      </w:tr>
      <w:tr w:rsidR="000A4DB3" w14:paraId="256F0304" w14:textId="77777777">
        <w:tc>
          <w:tcPr>
            <w:tcW w:w="1728" w:type="dxa"/>
          </w:tcPr>
          <w:p w14:paraId="4459DD8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6938C0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CF762AE" w14:textId="77777777">
        <w:tc>
          <w:tcPr>
            <w:tcW w:w="1728" w:type="dxa"/>
          </w:tcPr>
          <w:p w14:paraId="2ED3859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3B8191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8A671A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462CA4B" w14:textId="77777777" w:rsidR="000A4DB3" w:rsidRDefault="00F32CAA">
            <w:r>
              <w:t>nan</w:t>
            </w:r>
          </w:p>
        </w:tc>
      </w:tr>
    </w:tbl>
    <w:p w14:paraId="49919955" w14:textId="77777777" w:rsidR="000A4DB3" w:rsidRDefault="00F32CAA">
      <w:pPr>
        <w:pStyle w:val="4"/>
      </w:pPr>
      <w:r>
        <w:t>数据源删除</w:t>
      </w:r>
      <w:r>
        <w:t xml:space="preserve">(ECHO-ZYGL-SJYGL-SJYSC-TC)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FD7B71A" w14:textId="77777777">
        <w:tc>
          <w:tcPr>
            <w:tcW w:w="1728" w:type="dxa"/>
          </w:tcPr>
          <w:p w14:paraId="71B42FD6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89C1C68" w14:textId="77777777" w:rsidR="000A4DB3" w:rsidRDefault="00F32CAA">
            <w:r>
              <w:t>数据源删除</w:t>
            </w:r>
          </w:p>
        </w:tc>
        <w:tc>
          <w:tcPr>
            <w:tcW w:w="1728" w:type="dxa"/>
          </w:tcPr>
          <w:p w14:paraId="07FA786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EE9F138" w14:textId="77777777" w:rsidR="000A4DB3" w:rsidRDefault="00F32CAA">
            <w:r>
              <w:t>ECHO-ZYGL-SJYGL-SJYSC-TC</w:t>
            </w:r>
          </w:p>
        </w:tc>
      </w:tr>
      <w:tr w:rsidR="000A4DB3" w14:paraId="03F9F541" w14:textId="77777777">
        <w:tc>
          <w:tcPr>
            <w:tcW w:w="1728" w:type="dxa"/>
          </w:tcPr>
          <w:p w14:paraId="71983E6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89EED13" w14:textId="77777777" w:rsidR="000A4DB3" w:rsidRDefault="00F32CAA">
            <w:r>
              <w:t>见需求追踪表</w:t>
            </w:r>
          </w:p>
        </w:tc>
      </w:tr>
      <w:tr w:rsidR="000A4DB3" w14:paraId="7840A088" w14:textId="77777777">
        <w:tc>
          <w:tcPr>
            <w:tcW w:w="1728" w:type="dxa"/>
          </w:tcPr>
          <w:p w14:paraId="2742822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D86D25A" w14:textId="77777777" w:rsidR="000A4DB3" w:rsidRDefault="00F32CAA">
            <w:r>
              <w:t>nan</w:t>
            </w:r>
          </w:p>
        </w:tc>
      </w:tr>
      <w:tr w:rsidR="000A4DB3" w14:paraId="69CC2604" w14:textId="77777777">
        <w:tc>
          <w:tcPr>
            <w:tcW w:w="1728" w:type="dxa"/>
          </w:tcPr>
          <w:p w14:paraId="625B797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A4EBD9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3CBD03F" w14:textId="77777777">
        <w:tc>
          <w:tcPr>
            <w:tcW w:w="8640" w:type="dxa"/>
            <w:gridSpan w:val="5"/>
          </w:tcPr>
          <w:p w14:paraId="57DB515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2EDD2E4" w14:textId="77777777">
        <w:tc>
          <w:tcPr>
            <w:tcW w:w="1728" w:type="dxa"/>
          </w:tcPr>
          <w:p w14:paraId="0D00B45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F142574" w14:textId="77777777" w:rsidR="000A4DB3" w:rsidRDefault="00F32CAA">
            <w:r>
              <w:t>测试数据准备充分</w:t>
            </w:r>
          </w:p>
        </w:tc>
      </w:tr>
      <w:tr w:rsidR="000A4DB3" w14:paraId="7A06C52F" w14:textId="77777777">
        <w:tc>
          <w:tcPr>
            <w:tcW w:w="1728" w:type="dxa"/>
          </w:tcPr>
          <w:p w14:paraId="28C0697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89BD99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DF684D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553EF6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014D39B" w14:textId="77777777" w:rsidR="000A4DB3" w:rsidRDefault="00F32CAA">
            <w:r>
              <w:t>备注</w:t>
            </w:r>
          </w:p>
        </w:tc>
      </w:tr>
      <w:tr w:rsidR="000A4DB3" w14:paraId="017113F0" w14:textId="77777777">
        <w:tc>
          <w:tcPr>
            <w:tcW w:w="1728" w:type="dxa"/>
          </w:tcPr>
          <w:p w14:paraId="70C7A125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57DF90F" w14:textId="77777777" w:rsidR="000A4DB3" w:rsidRDefault="00F32CAA">
            <w:r>
              <w:t>点击右侧【删除】图标</w:t>
            </w:r>
          </w:p>
        </w:tc>
        <w:tc>
          <w:tcPr>
            <w:tcW w:w="1728" w:type="dxa"/>
          </w:tcPr>
          <w:p w14:paraId="3CC88E97" w14:textId="77777777" w:rsidR="000A4DB3" w:rsidRDefault="00F32CAA">
            <w:r>
              <w:t>新建成功</w:t>
            </w:r>
          </w:p>
        </w:tc>
        <w:tc>
          <w:tcPr>
            <w:tcW w:w="1728" w:type="dxa"/>
          </w:tcPr>
          <w:p w14:paraId="7512FE0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4A88E8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ABBE2F3" w14:textId="77777777">
        <w:tc>
          <w:tcPr>
            <w:tcW w:w="1728" w:type="dxa"/>
          </w:tcPr>
          <w:p w14:paraId="6A167C88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BB45CE6" w14:textId="77777777" w:rsidR="000A4DB3" w:rsidRDefault="00F32CAA">
            <w:r>
              <w:t xml:space="preserve">1) </w:t>
            </w:r>
            <w:r>
              <w:t>映射设计器中添加</w:t>
            </w:r>
            <w:r>
              <w:t>“echo_test”</w:t>
            </w:r>
            <w:r>
              <w:t>数据源</w:t>
            </w:r>
            <w:r>
              <w:t>/</w:t>
            </w:r>
            <w:r>
              <w:t>目标</w:t>
            </w:r>
            <w:r>
              <w:br/>
              <w:t xml:space="preserve">2) </w:t>
            </w:r>
            <w:r>
              <w:t>点击数据源</w:t>
            </w:r>
            <w:r>
              <w:t>“echo_test”</w:t>
            </w:r>
            <w:r>
              <w:t>右侧的【删除】图标</w:t>
            </w:r>
            <w:r>
              <w:br/>
            </w:r>
          </w:p>
        </w:tc>
        <w:tc>
          <w:tcPr>
            <w:tcW w:w="1728" w:type="dxa"/>
          </w:tcPr>
          <w:p w14:paraId="515CD3A6" w14:textId="77777777" w:rsidR="000A4DB3" w:rsidRDefault="00F32CAA">
            <w:r>
              <w:t>删除失败，提示</w:t>
            </w:r>
            <w:r>
              <w:t>“</w:t>
            </w:r>
            <w:r>
              <w:t>该数据源被引用，无法直接删除</w:t>
            </w:r>
          </w:p>
        </w:tc>
        <w:tc>
          <w:tcPr>
            <w:tcW w:w="1728" w:type="dxa"/>
          </w:tcPr>
          <w:p w14:paraId="713056F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684ABB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AE82564" w14:textId="77777777">
        <w:tc>
          <w:tcPr>
            <w:tcW w:w="1728" w:type="dxa"/>
          </w:tcPr>
          <w:p w14:paraId="64FE2D7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623EA82" w14:textId="77777777" w:rsidR="000A4DB3" w:rsidRDefault="00F32CAA">
            <w:r>
              <w:t>测试结果符合预期后，测试终止</w:t>
            </w:r>
          </w:p>
        </w:tc>
      </w:tr>
      <w:tr w:rsidR="000A4DB3" w14:paraId="351B8080" w14:textId="77777777">
        <w:tc>
          <w:tcPr>
            <w:tcW w:w="1728" w:type="dxa"/>
          </w:tcPr>
          <w:p w14:paraId="26EF2E9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0DB38B6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D38240C" w14:textId="77777777">
        <w:tc>
          <w:tcPr>
            <w:tcW w:w="1728" w:type="dxa"/>
          </w:tcPr>
          <w:p w14:paraId="7B1D74E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41BC4C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858B29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DC798A7" w14:textId="77777777" w:rsidR="000A4DB3" w:rsidRDefault="00F32CAA">
            <w:r>
              <w:t>nan</w:t>
            </w:r>
          </w:p>
        </w:tc>
      </w:tr>
    </w:tbl>
    <w:p w14:paraId="0DCBB10F" w14:textId="77777777" w:rsidR="000A4DB3" w:rsidRDefault="00F32CAA">
      <w:pPr>
        <w:pStyle w:val="31"/>
      </w:pPr>
      <w:r>
        <w:t>算法管理（</w:t>
      </w:r>
      <w:r>
        <w:t>ECHO-ZYGL-SFGL</w:t>
      </w:r>
      <w:r>
        <w:t>）</w:t>
      </w:r>
    </w:p>
    <w:p w14:paraId="5A5457FA" w14:textId="77777777" w:rsidR="000A4DB3" w:rsidRDefault="00F32CAA">
      <w:r>
        <w:t>算法管理是对系统中算法的统一管理，算法管理中包括算法的增加、删除、查询、修改及算法的加密测试</w:t>
      </w:r>
    </w:p>
    <w:p w14:paraId="70BFEF41" w14:textId="77777777" w:rsidR="000A4DB3" w:rsidRDefault="00F32CAA">
      <w:pPr>
        <w:pStyle w:val="4"/>
      </w:pPr>
      <w:r>
        <w:t>算法查询</w:t>
      </w:r>
      <w:r>
        <w:t xml:space="preserve">(ECHO-ZYGL-SFGL-SFCX-TC)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FBC6860" w14:textId="77777777">
        <w:tc>
          <w:tcPr>
            <w:tcW w:w="1728" w:type="dxa"/>
          </w:tcPr>
          <w:p w14:paraId="0E4A7DD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ACB3477" w14:textId="77777777" w:rsidR="000A4DB3" w:rsidRDefault="00F32CAA">
            <w:r>
              <w:t>算法查询</w:t>
            </w:r>
          </w:p>
        </w:tc>
        <w:tc>
          <w:tcPr>
            <w:tcW w:w="1728" w:type="dxa"/>
          </w:tcPr>
          <w:p w14:paraId="40A8A76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129E82A" w14:textId="77777777" w:rsidR="000A4DB3" w:rsidRDefault="00F32CAA">
            <w:r>
              <w:t>ECHO-ZYGL-SFGL-SFCX-TC</w:t>
            </w:r>
          </w:p>
        </w:tc>
      </w:tr>
      <w:tr w:rsidR="000A4DB3" w14:paraId="31EA2851" w14:textId="77777777">
        <w:tc>
          <w:tcPr>
            <w:tcW w:w="1728" w:type="dxa"/>
          </w:tcPr>
          <w:p w14:paraId="59FD11E6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CA49B64" w14:textId="77777777" w:rsidR="000A4DB3" w:rsidRDefault="00F32CAA">
            <w:r>
              <w:t>见需求追踪表</w:t>
            </w:r>
          </w:p>
        </w:tc>
      </w:tr>
      <w:tr w:rsidR="000A4DB3" w14:paraId="6DBFB607" w14:textId="77777777">
        <w:tc>
          <w:tcPr>
            <w:tcW w:w="1728" w:type="dxa"/>
          </w:tcPr>
          <w:p w14:paraId="7F196ED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DBEDA0C" w14:textId="77777777" w:rsidR="000A4DB3" w:rsidRDefault="00F32CAA">
            <w:r>
              <w:t>nan</w:t>
            </w:r>
          </w:p>
        </w:tc>
      </w:tr>
      <w:tr w:rsidR="000A4DB3" w14:paraId="11F42FF4" w14:textId="77777777">
        <w:tc>
          <w:tcPr>
            <w:tcW w:w="1728" w:type="dxa"/>
          </w:tcPr>
          <w:p w14:paraId="6EB7292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3B355E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F1E6D2E" w14:textId="77777777">
        <w:tc>
          <w:tcPr>
            <w:tcW w:w="8640" w:type="dxa"/>
            <w:gridSpan w:val="5"/>
          </w:tcPr>
          <w:p w14:paraId="5FE068B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1EE33E8" w14:textId="77777777">
        <w:tc>
          <w:tcPr>
            <w:tcW w:w="1728" w:type="dxa"/>
          </w:tcPr>
          <w:p w14:paraId="0D4F4DBD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665FED6" w14:textId="77777777" w:rsidR="000A4DB3" w:rsidRDefault="00F32CAA">
            <w:r>
              <w:t>测试数据准备充分</w:t>
            </w:r>
          </w:p>
        </w:tc>
      </w:tr>
      <w:tr w:rsidR="000A4DB3" w14:paraId="1B5C369E" w14:textId="77777777">
        <w:tc>
          <w:tcPr>
            <w:tcW w:w="1728" w:type="dxa"/>
          </w:tcPr>
          <w:p w14:paraId="2A4A0EC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6264E7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69D68C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FCA493A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E681E39" w14:textId="77777777" w:rsidR="000A4DB3" w:rsidRDefault="00F32CAA">
            <w:r>
              <w:t>备注</w:t>
            </w:r>
          </w:p>
        </w:tc>
      </w:tr>
      <w:tr w:rsidR="000A4DB3" w14:paraId="3B9466D5" w14:textId="77777777">
        <w:tc>
          <w:tcPr>
            <w:tcW w:w="1728" w:type="dxa"/>
          </w:tcPr>
          <w:p w14:paraId="3BA810E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99E69E1" w14:textId="77777777" w:rsidR="000A4DB3" w:rsidRDefault="00F32CAA">
            <w:r>
              <w:t>搜索框输入，</w:t>
            </w:r>
            <w:r>
              <w:br/>
            </w:r>
            <w:r>
              <w:t>算法名称：</w:t>
            </w:r>
            <w:r>
              <w:t>“RSA”</w:t>
            </w:r>
            <w:r>
              <w:t>，</w:t>
            </w:r>
            <w:r>
              <w:br/>
            </w:r>
            <w:r>
              <w:t>点击【查询】图标</w:t>
            </w:r>
            <w:r>
              <w:br/>
            </w:r>
          </w:p>
        </w:tc>
        <w:tc>
          <w:tcPr>
            <w:tcW w:w="1728" w:type="dxa"/>
          </w:tcPr>
          <w:p w14:paraId="0D50BA67" w14:textId="77777777" w:rsidR="000A4DB3" w:rsidRDefault="00F32CAA">
            <w:r>
              <w:t>查询内容符合查询条件</w:t>
            </w:r>
            <w:r>
              <w:t xml:space="preserve"> </w:t>
            </w:r>
            <w:r>
              <w:t>可根据算法名称进行模糊查询</w:t>
            </w:r>
          </w:p>
        </w:tc>
        <w:tc>
          <w:tcPr>
            <w:tcW w:w="1728" w:type="dxa"/>
          </w:tcPr>
          <w:p w14:paraId="6D0BB6D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572437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37B5A18" w14:textId="77777777">
        <w:tc>
          <w:tcPr>
            <w:tcW w:w="1728" w:type="dxa"/>
          </w:tcPr>
          <w:p w14:paraId="4739D16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023E01F" w14:textId="77777777" w:rsidR="000A4DB3" w:rsidRDefault="00F32CAA">
            <w:r>
              <w:t>点击【重置】图标</w:t>
            </w:r>
          </w:p>
        </w:tc>
        <w:tc>
          <w:tcPr>
            <w:tcW w:w="1728" w:type="dxa"/>
          </w:tcPr>
          <w:p w14:paraId="4B59CE77" w14:textId="77777777" w:rsidR="000A4DB3" w:rsidRDefault="00F32CAA">
            <w:r>
              <w:t>输入的查询条件清空</w:t>
            </w:r>
          </w:p>
        </w:tc>
        <w:tc>
          <w:tcPr>
            <w:tcW w:w="1728" w:type="dxa"/>
          </w:tcPr>
          <w:p w14:paraId="4F5296D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E71169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1624F7E" w14:textId="77777777">
        <w:tc>
          <w:tcPr>
            <w:tcW w:w="1728" w:type="dxa"/>
          </w:tcPr>
          <w:p w14:paraId="6E3C250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46492D9" w14:textId="77777777" w:rsidR="000A4DB3" w:rsidRDefault="00F32CAA">
            <w:r>
              <w:t>测试结果符合预期后，测试终止</w:t>
            </w:r>
          </w:p>
        </w:tc>
      </w:tr>
      <w:tr w:rsidR="000A4DB3" w14:paraId="70802292" w14:textId="77777777">
        <w:tc>
          <w:tcPr>
            <w:tcW w:w="1728" w:type="dxa"/>
          </w:tcPr>
          <w:p w14:paraId="63908B9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B48BCC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ADD36CC" w14:textId="77777777">
        <w:tc>
          <w:tcPr>
            <w:tcW w:w="1728" w:type="dxa"/>
          </w:tcPr>
          <w:p w14:paraId="7EBB1EE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B9DFC2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6DF5BD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1D2B100" w14:textId="77777777" w:rsidR="000A4DB3" w:rsidRDefault="00F32CAA">
            <w:r>
              <w:t>nan</w:t>
            </w:r>
          </w:p>
        </w:tc>
      </w:tr>
    </w:tbl>
    <w:p w14:paraId="438C1C3B" w14:textId="77777777" w:rsidR="000A4DB3" w:rsidRDefault="00F32CAA">
      <w:pPr>
        <w:pStyle w:val="4"/>
      </w:pPr>
      <w:r>
        <w:t>算法添加</w:t>
      </w:r>
      <w:r>
        <w:t xml:space="preserve">(ECHO-ZYGL-SFGL-SFTJ-TC)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37"/>
        <w:gridCol w:w="5869"/>
        <w:gridCol w:w="900"/>
        <w:gridCol w:w="813"/>
        <w:gridCol w:w="637"/>
      </w:tblGrid>
      <w:tr w:rsidR="000A4DB3" w14:paraId="181F0F4B" w14:textId="77777777">
        <w:tc>
          <w:tcPr>
            <w:tcW w:w="1728" w:type="dxa"/>
          </w:tcPr>
          <w:p w14:paraId="7123E17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88D90DD" w14:textId="77777777" w:rsidR="000A4DB3" w:rsidRDefault="00F32CAA">
            <w:r>
              <w:t>算法添加</w:t>
            </w:r>
          </w:p>
        </w:tc>
        <w:tc>
          <w:tcPr>
            <w:tcW w:w="1728" w:type="dxa"/>
          </w:tcPr>
          <w:p w14:paraId="39FB20DD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2288910" w14:textId="77777777" w:rsidR="000A4DB3" w:rsidRDefault="00F32CAA">
            <w:r>
              <w:t>ECHO-ZYGL-SFGL-SFTJ-TC</w:t>
            </w:r>
          </w:p>
        </w:tc>
      </w:tr>
      <w:tr w:rsidR="000A4DB3" w14:paraId="76AAB18B" w14:textId="77777777">
        <w:tc>
          <w:tcPr>
            <w:tcW w:w="1728" w:type="dxa"/>
          </w:tcPr>
          <w:p w14:paraId="7A9A7A0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3491B58" w14:textId="77777777" w:rsidR="000A4DB3" w:rsidRDefault="00F32CAA">
            <w:r>
              <w:t>见需求追踪表</w:t>
            </w:r>
          </w:p>
        </w:tc>
      </w:tr>
      <w:tr w:rsidR="000A4DB3" w14:paraId="4753C522" w14:textId="77777777">
        <w:tc>
          <w:tcPr>
            <w:tcW w:w="1728" w:type="dxa"/>
          </w:tcPr>
          <w:p w14:paraId="0D6A12A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959DBD8" w14:textId="77777777" w:rsidR="000A4DB3" w:rsidRDefault="00F32CAA">
            <w:r>
              <w:t>nan</w:t>
            </w:r>
          </w:p>
        </w:tc>
      </w:tr>
      <w:tr w:rsidR="000A4DB3" w14:paraId="48FDC243" w14:textId="77777777">
        <w:tc>
          <w:tcPr>
            <w:tcW w:w="1728" w:type="dxa"/>
          </w:tcPr>
          <w:p w14:paraId="73BE971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1B85E1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F68C8BA" w14:textId="77777777">
        <w:tc>
          <w:tcPr>
            <w:tcW w:w="8640" w:type="dxa"/>
            <w:gridSpan w:val="5"/>
          </w:tcPr>
          <w:p w14:paraId="4A12699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9779458" w14:textId="77777777">
        <w:tc>
          <w:tcPr>
            <w:tcW w:w="1728" w:type="dxa"/>
          </w:tcPr>
          <w:p w14:paraId="31E9545F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F56A151" w14:textId="77777777" w:rsidR="000A4DB3" w:rsidRDefault="00F32CAA">
            <w:r>
              <w:t>测试数据准备充分</w:t>
            </w:r>
          </w:p>
        </w:tc>
      </w:tr>
      <w:tr w:rsidR="000A4DB3" w14:paraId="415E6EA3" w14:textId="77777777">
        <w:tc>
          <w:tcPr>
            <w:tcW w:w="1728" w:type="dxa"/>
          </w:tcPr>
          <w:p w14:paraId="1B82A75F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E5BB236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ED0C57E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A3540A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7FD0965" w14:textId="77777777" w:rsidR="000A4DB3" w:rsidRDefault="00F32CAA">
            <w:r>
              <w:t>备注</w:t>
            </w:r>
          </w:p>
        </w:tc>
      </w:tr>
      <w:tr w:rsidR="000A4DB3" w14:paraId="46200E6B" w14:textId="77777777">
        <w:tc>
          <w:tcPr>
            <w:tcW w:w="1728" w:type="dxa"/>
          </w:tcPr>
          <w:p w14:paraId="5EC7424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D474AB5" w14:textId="77777777" w:rsidR="000A4DB3" w:rsidRDefault="00F32CAA">
            <w:r>
              <w:t>点击【添加】图标，填写算法名称：</w:t>
            </w:r>
            <w:r>
              <w:t>“RSA”</w:t>
            </w:r>
            <w:r>
              <w:t>、</w:t>
            </w:r>
            <w:r>
              <w:br/>
            </w:r>
            <w:r>
              <w:t>算法简称：</w:t>
            </w:r>
            <w:r>
              <w:t>“RSA”</w:t>
            </w:r>
            <w:r>
              <w:t>、</w:t>
            </w:r>
            <w:r>
              <w:br/>
            </w:r>
            <w:r>
              <w:t>管道号：</w:t>
            </w:r>
            <w:r>
              <w:t>“129”</w:t>
            </w:r>
            <w:r>
              <w:t>、</w:t>
            </w:r>
            <w:r>
              <w:br/>
            </w:r>
            <w:r>
              <w:t>类名称：</w:t>
            </w:r>
            <w:r>
              <w:t xml:space="preserve">“com.yoyosys.echo.transfer.bitsflow.encryption.RSAEncryption  </w:t>
            </w:r>
            <w:r>
              <w:br/>
              <w:t>”</w:t>
            </w:r>
            <w:r>
              <w:t>、</w:t>
            </w:r>
            <w:r>
              <w:br/>
            </w:r>
            <w:r>
              <w:t>备注：</w:t>
            </w:r>
            <w:r>
              <w:t>“</w:t>
            </w:r>
            <w:r>
              <w:t>测试算法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5309C736" w14:textId="77777777" w:rsidR="000A4DB3" w:rsidRDefault="00F32CAA">
            <w:r>
              <w:t>输入完毕，点击保存正常添加算法</w:t>
            </w:r>
            <w:r>
              <w:t>“RSA”</w:t>
            </w:r>
          </w:p>
        </w:tc>
        <w:tc>
          <w:tcPr>
            <w:tcW w:w="1728" w:type="dxa"/>
          </w:tcPr>
          <w:p w14:paraId="392C4B1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348ACF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44F8C94" w14:textId="77777777">
        <w:tc>
          <w:tcPr>
            <w:tcW w:w="1728" w:type="dxa"/>
          </w:tcPr>
          <w:p w14:paraId="56D5E96C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768CA2B" w14:textId="77777777" w:rsidR="000A4DB3" w:rsidRDefault="00F32CAA">
            <w:r>
              <w:t>算法名称、算法简称、类名称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3A20D014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17DB5DCB" w14:textId="77777777" w:rsidR="000A4DB3" w:rsidRDefault="00F32CAA">
            <w:r>
              <w:t>算法名称、算法简称、类名称为必填项</w:t>
            </w:r>
          </w:p>
        </w:tc>
        <w:tc>
          <w:tcPr>
            <w:tcW w:w="1728" w:type="dxa"/>
          </w:tcPr>
          <w:p w14:paraId="55A9F60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6EEF24E" w14:textId="77777777">
        <w:tc>
          <w:tcPr>
            <w:tcW w:w="1728" w:type="dxa"/>
          </w:tcPr>
          <w:p w14:paraId="2AD11283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1BFF219" w14:textId="77777777" w:rsidR="000A4DB3" w:rsidRDefault="00F32CAA">
            <w:r>
              <w:t>操作同步骤</w:t>
            </w:r>
            <w:r>
              <w:t>1</w:t>
            </w:r>
            <w:r>
              <w:t>，算法名称填写与步骤</w:t>
            </w:r>
            <w:r>
              <w:t>1</w:t>
            </w:r>
            <w:r>
              <w:t>相同，点击【保存】图标</w:t>
            </w:r>
          </w:p>
        </w:tc>
        <w:tc>
          <w:tcPr>
            <w:tcW w:w="1728" w:type="dxa"/>
          </w:tcPr>
          <w:p w14:paraId="2BB78000" w14:textId="77777777" w:rsidR="000A4DB3" w:rsidRDefault="00F32CAA">
            <w:r>
              <w:t>系统提示错误信息，算法名称不能重复</w:t>
            </w:r>
          </w:p>
        </w:tc>
        <w:tc>
          <w:tcPr>
            <w:tcW w:w="1728" w:type="dxa"/>
          </w:tcPr>
          <w:p w14:paraId="39B64E73" w14:textId="77777777" w:rsidR="000A4DB3" w:rsidRDefault="00F32CAA">
            <w:r>
              <w:t>算法名称不能重复</w:t>
            </w:r>
          </w:p>
        </w:tc>
        <w:tc>
          <w:tcPr>
            <w:tcW w:w="1728" w:type="dxa"/>
          </w:tcPr>
          <w:p w14:paraId="21EC727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F914B44" w14:textId="77777777">
        <w:tc>
          <w:tcPr>
            <w:tcW w:w="1728" w:type="dxa"/>
          </w:tcPr>
          <w:p w14:paraId="17D255F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B394822" w14:textId="77777777" w:rsidR="000A4DB3" w:rsidRDefault="00F32CAA">
            <w:r>
              <w:t>测试结果符合预期后，测试终止</w:t>
            </w:r>
          </w:p>
        </w:tc>
      </w:tr>
      <w:tr w:rsidR="000A4DB3" w14:paraId="3FAA0F27" w14:textId="77777777">
        <w:tc>
          <w:tcPr>
            <w:tcW w:w="1728" w:type="dxa"/>
          </w:tcPr>
          <w:p w14:paraId="640166E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4D5F879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A872E6D" w14:textId="77777777">
        <w:tc>
          <w:tcPr>
            <w:tcW w:w="1728" w:type="dxa"/>
          </w:tcPr>
          <w:p w14:paraId="7A1412C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F220ED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89F921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CB4434F" w14:textId="77777777" w:rsidR="000A4DB3" w:rsidRDefault="00F32CAA">
            <w:r>
              <w:t>nan</w:t>
            </w:r>
          </w:p>
        </w:tc>
      </w:tr>
    </w:tbl>
    <w:p w14:paraId="0F0CE7D6" w14:textId="77777777" w:rsidR="000A4DB3" w:rsidRDefault="00F32CAA">
      <w:pPr>
        <w:pStyle w:val="4"/>
      </w:pPr>
      <w:r>
        <w:t>算法修改</w:t>
      </w:r>
      <w:r>
        <w:t xml:space="preserve">(ECHO-ZYGL-SFGL-SFXG-TC)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1F96497" w14:textId="77777777">
        <w:tc>
          <w:tcPr>
            <w:tcW w:w="1728" w:type="dxa"/>
          </w:tcPr>
          <w:p w14:paraId="7D26C73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3B59E50" w14:textId="77777777" w:rsidR="000A4DB3" w:rsidRDefault="00F32CAA">
            <w:r>
              <w:t>算法修改</w:t>
            </w:r>
          </w:p>
        </w:tc>
        <w:tc>
          <w:tcPr>
            <w:tcW w:w="1728" w:type="dxa"/>
          </w:tcPr>
          <w:p w14:paraId="79873D5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4497AD0" w14:textId="77777777" w:rsidR="000A4DB3" w:rsidRDefault="00F32CAA">
            <w:r>
              <w:t>ECHO-ZYGL-SFGL-SFXG-TC</w:t>
            </w:r>
          </w:p>
        </w:tc>
      </w:tr>
      <w:tr w:rsidR="000A4DB3" w14:paraId="6EB08C5F" w14:textId="77777777">
        <w:tc>
          <w:tcPr>
            <w:tcW w:w="1728" w:type="dxa"/>
          </w:tcPr>
          <w:p w14:paraId="7794C55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1630481" w14:textId="77777777" w:rsidR="000A4DB3" w:rsidRDefault="00F32CAA">
            <w:r>
              <w:t>见需求追踪表</w:t>
            </w:r>
          </w:p>
        </w:tc>
      </w:tr>
      <w:tr w:rsidR="000A4DB3" w14:paraId="3243ACB1" w14:textId="77777777">
        <w:tc>
          <w:tcPr>
            <w:tcW w:w="1728" w:type="dxa"/>
          </w:tcPr>
          <w:p w14:paraId="06060B9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0F7ECC9" w14:textId="77777777" w:rsidR="000A4DB3" w:rsidRDefault="00F32CAA">
            <w:r>
              <w:t>nan</w:t>
            </w:r>
          </w:p>
        </w:tc>
      </w:tr>
      <w:tr w:rsidR="000A4DB3" w14:paraId="30A17DCC" w14:textId="77777777">
        <w:tc>
          <w:tcPr>
            <w:tcW w:w="1728" w:type="dxa"/>
          </w:tcPr>
          <w:p w14:paraId="6944DBB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1ACE387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4D977E1" w14:textId="77777777">
        <w:tc>
          <w:tcPr>
            <w:tcW w:w="8640" w:type="dxa"/>
            <w:gridSpan w:val="5"/>
          </w:tcPr>
          <w:p w14:paraId="3E63C71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0274AE5" w14:textId="77777777">
        <w:tc>
          <w:tcPr>
            <w:tcW w:w="1728" w:type="dxa"/>
          </w:tcPr>
          <w:p w14:paraId="75D8A0E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2A146D6" w14:textId="77777777" w:rsidR="000A4DB3" w:rsidRDefault="00F32CAA">
            <w:r>
              <w:t>测试数据准备充分</w:t>
            </w:r>
          </w:p>
        </w:tc>
      </w:tr>
      <w:tr w:rsidR="000A4DB3" w14:paraId="02FC9966" w14:textId="77777777">
        <w:tc>
          <w:tcPr>
            <w:tcW w:w="1728" w:type="dxa"/>
          </w:tcPr>
          <w:p w14:paraId="0E71142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31ED14B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04FFBC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77A800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18E165C" w14:textId="77777777" w:rsidR="000A4DB3" w:rsidRDefault="00F32CAA">
            <w:r>
              <w:t>备注</w:t>
            </w:r>
          </w:p>
        </w:tc>
      </w:tr>
      <w:tr w:rsidR="000A4DB3" w14:paraId="5E5875B0" w14:textId="77777777">
        <w:tc>
          <w:tcPr>
            <w:tcW w:w="1728" w:type="dxa"/>
          </w:tcPr>
          <w:p w14:paraId="2F95869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65932F7" w14:textId="77777777" w:rsidR="000A4DB3" w:rsidRDefault="00F32CAA">
            <w:r>
              <w:t>点击算法</w:t>
            </w:r>
            <w:r>
              <w:t>“RSA”</w:t>
            </w:r>
            <w:r>
              <w:t>右侧【修改】图标</w:t>
            </w:r>
          </w:p>
        </w:tc>
        <w:tc>
          <w:tcPr>
            <w:tcW w:w="1728" w:type="dxa"/>
          </w:tcPr>
          <w:p w14:paraId="7704EB9E" w14:textId="77777777" w:rsidR="000A4DB3" w:rsidRDefault="00F32CAA">
            <w:r>
              <w:t>正确回显算法</w:t>
            </w:r>
            <w:r>
              <w:t>“RSA”</w:t>
            </w:r>
            <w:r>
              <w:t>信息</w:t>
            </w:r>
          </w:p>
        </w:tc>
        <w:tc>
          <w:tcPr>
            <w:tcW w:w="1728" w:type="dxa"/>
          </w:tcPr>
          <w:p w14:paraId="12D00DF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2B3FF5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51772FF" w14:textId="77777777">
        <w:tc>
          <w:tcPr>
            <w:tcW w:w="1728" w:type="dxa"/>
          </w:tcPr>
          <w:p w14:paraId="02A7D82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C1C0344" w14:textId="77777777" w:rsidR="000A4DB3" w:rsidRDefault="00F32CAA">
            <w:r>
              <w:t>修改算法</w:t>
            </w:r>
            <w:r>
              <w:t>“RSA”</w:t>
            </w:r>
            <w:r>
              <w:t>信息：算法名称、算法简称、类名称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59B64343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403F3FF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861D1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821359" w14:textId="77777777">
        <w:tc>
          <w:tcPr>
            <w:tcW w:w="1728" w:type="dxa"/>
          </w:tcPr>
          <w:p w14:paraId="3FA3607A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79B8F8DD" w14:textId="77777777" w:rsidR="000A4DB3" w:rsidRDefault="00F32CAA">
            <w:r>
              <w:t>修改</w:t>
            </w:r>
            <w:r>
              <w:t>“RSA”</w:t>
            </w:r>
            <w:r>
              <w:t>算法信息，将算法名称改为已有算法名称</w:t>
            </w:r>
            <w:r>
              <w:t>“AES”</w:t>
            </w:r>
          </w:p>
        </w:tc>
        <w:tc>
          <w:tcPr>
            <w:tcW w:w="1728" w:type="dxa"/>
          </w:tcPr>
          <w:p w14:paraId="4830409A" w14:textId="77777777" w:rsidR="000A4DB3" w:rsidRDefault="00F32CAA">
            <w:r>
              <w:t>系统提示算法名称不可重复</w:t>
            </w:r>
          </w:p>
        </w:tc>
        <w:tc>
          <w:tcPr>
            <w:tcW w:w="1728" w:type="dxa"/>
          </w:tcPr>
          <w:p w14:paraId="7E2B39C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B5434F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F156586" w14:textId="77777777">
        <w:tc>
          <w:tcPr>
            <w:tcW w:w="1728" w:type="dxa"/>
          </w:tcPr>
          <w:p w14:paraId="412D08B6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7B3FD9D" w14:textId="77777777" w:rsidR="000A4DB3" w:rsidRDefault="00F32CAA">
            <w:r>
              <w:t>测试结果符合预期后，测试终止</w:t>
            </w:r>
          </w:p>
        </w:tc>
      </w:tr>
      <w:tr w:rsidR="000A4DB3" w14:paraId="27EE47CD" w14:textId="77777777">
        <w:tc>
          <w:tcPr>
            <w:tcW w:w="1728" w:type="dxa"/>
          </w:tcPr>
          <w:p w14:paraId="02E4985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6B48F68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CF98FC2" w14:textId="77777777">
        <w:tc>
          <w:tcPr>
            <w:tcW w:w="1728" w:type="dxa"/>
          </w:tcPr>
          <w:p w14:paraId="7B4544B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B6AC22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9A734B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E9D8B65" w14:textId="77777777" w:rsidR="000A4DB3" w:rsidRDefault="00F32CAA">
            <w:r>
              <w:t>nan</w:t>
            </w:r>
          </w:p>
        </w:tc>
      </w:tr>
    </w:tbl>
    <w:p w14:paraId="6D0CFF28" w14:textId="77777777" w:rsidR="000A4DB3" w:rsidRDefault="00F32CAA">
      <w:pPr>
        <w:pStyle w:val="4"/>
      </w:pPr>
      <w:r>
        <w:t>算法删除</w:t>
      </w:r>
      <w:r>
        <w:t xml:space="preserve">(ECHO-ZYGL-SFGL-SFSC-TC)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565926F" w14:textId="77777777">
        <w:tc>
          <w:tcPr>
            <w:tcW w:w="1728" w:type="dxa"/>
          </w:tcPr>
          <w:p w14:paraId="26A5A12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B237C14" w14:textId="77777777" w:rsidR="000A4DB3" w:rsidRDefault="00F32CAA">
            <w:r>
              <w:t>算法删除</w:t>
            </w:r>
          </w:p>
        </w:tc>
        <w:tc>
          <w:tcPr>
            <w:tcW w:w="1728" w:type="dxa"/>
          </w:tcPr>
          <w:p w14:paraId="5B5BE63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F9C2C8A" w14:textId="77777777" w:rsidR="000A4DB3" w:rsidRDefault="00F32CAA">
            <w:r>
              <w:t>ECHO-ZYGL-SFGL-SFSC-TC</w:t>
            </w:r>
          </w:p>
        </w:tc>
      </w:tr>
      <w:tr w:rsidR="000A4DB3" w14:paraId="3F06CE99" w14:textId="77777777">
        <w:tc>
          <w:tcPr>
            <w:tcW w:w="1728" w:type="dxa"/>
          </w:tcPr>
          <w:p w14:paraId="34AF802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BD4D546" w14:textId="77777777" w:rsidR="000A4DB3" w:rsidRDefault="00F32CAA">
            <w:r>
              <w:t>见需求追踪表</w:t>
            </w:r>
          </w:p>
        </w:tc>
      </w:tr>
      <w:tr w:rsidR="000A4DB3" w14:paraId="44F91960" w14:textId="77777777">
        <w:tc>
          <w:tcPr>
            <w:tcW w:w="1728" w:type="dxa"/>
          </w:tcPr>
          <w:p w14:paraId="03309A3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A986F77" w14:textId="77777777" w:rsidR="000A4DB3" w:rsidRDefault="00F32CAA">
            <w:r>
              <w:t>nan</w:t>
            </w:r>
          </w:p>
        </w:tc>
      </w:tr>
      <w:tr w:rsidR="000A4DB3" w14:paraId="73EB2B55" w14:textId="77777777">
        <w:tc>
          <w:tcPr>
            <w:tcW w:w="1728" w:type="dxa"/>
          </w:tcPr>
          <w:p w14:paraId="234F4D1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44C732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D627D5E" w14:textId="77777777">
        <w:tc>
          <w:tcPr>
            <w:tcW w:w="8640" w:type="dxa"/>
            <w:gridSpan w:val="5"/>
          </w:tcPr>
          <w:p w14:paraId="1FEA5F9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CFBD955" w14:textId="77777777">
        <w:tc>
          <w:tcPr>
            <w:tcW w:w="1728" w:type="dxa"/>
          </w:tcPr>
          <w:p w14:paraId="46708AF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68FFD78" w14:textId="77777777" w:rsidR="000A4DB3" w:rsidRDefault="00F32CAA">
            <w:r>
              <w:t>测试数据准备充分</w:t>
            </w:r>
          </w:p>
        </w:tc>
      </w:tr>
      <w:tr w:rsidR="000A4DB3" w14:paraId="17309260" w14:textId="77777777">
        <w:tc>
          <w:tcPr>
            <w:tcW w:w="1728" w:type="dxa"/>
          </w:tcPr>
          <w:p w14:paraId="24CD6B9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7A483C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D60248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C6775D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821791F" w14:textId="77777777" w:rsidR="000A4DB3" w:rsidRDefault="00F32CAA">
            <w:r>
              <w:t>备注</w:t>
            </w:r>
          </w:p>
        </w:tc>
      </w:tr>
      <w:tr w:rsidR="000A4DB3" w14:paraId="1424BD30" w14:textId="77777777">
        <w:tc>
          <w:tcPr>
            <w:tcW w:w="1728" w:type="dxa"/>
          </w:tcPr>
          <w:p w14:paraId="3D6C26D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91C031D" w14:textId="77777777" w:rsidR="000A4DB3" w:rsidRDefault="00F32CAA">
            <w:r>
              <w:t xml:space="preserve">1) </w:t>
            </w:r>
            <w:r>
              <w:t>新建算法</w:t>
            </w:r>
            <w:r>
              <w:t>“TEST”</w:t>
            </w:r>
            <w:r>
              <w:br/>
              <w:t xml:space="preserve">2) </w:t>
            </w:r>
            <w:r>
              <w:t>点击【删除】图标</w:t>
            </w:r>
            <w:r>
              <w:br/>
            </w:r>
          </w:p>
        </w:tc>
        <w:tc>
          <w:tcPr>
            <w:tcW w:w="1728" w:type="dxa"/>
          </w:tcPr>
          <w:p w14:paraId="42B06207" w14:textId="77777777" w:rsidR="000A4DB3" w:rsidRDefault="00F32CAA">
            <w:r>
              <w:t xml:space="preserve">1) </w:t>
            </w:r>
            <w:r>
              <w:t>新建成功</w:t>
            </w:r>
            <w:r>
              <w:br/>
              <w:t xml:space="preserve">2) </w:t>
            </w:r>
            <w:r>
              <w:t>删除成功</w:t>
            </w:r>
            <w:r>
              <w:br/>
            </w:r>
          </w:p>
        </w:tc>
        <w:tc>
          <w:tcPr>
            <w:tcW w:w="1728" w:type="dxa"/>
          </w:tcPr>
          <w:p w14:paraId="03AD6F0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F881F4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E5CF0F7" w14:textId="77777777">
        <w:tc>
          <w:tcPr>
            <w:tcW w:w="1728" w:type="dxa"/>
          </w:tcPr>
          <w:p w14:paraId="607A9E7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B1E5F19" w14:textId="77777777" w:rsidR="000A4DB3" w:rsidRDefault="00F32CAA">
            <w:r>
              <w:t xml:space="preserve">1) </w:t>
            </w:r>
            <w:r>
              <w:t>新建算法</w:t>
            </w:r>
            <w:r>
              <w:t>“TEST1”</w:t>
            </w:r>
            <w:r>
              <w:t>，</w:t>
            </w:r>
            <w:r>
              <w:br/>
              <w:t xml:space="preserve">2) </w:t>
            </w:r>
            <w:r>
              <w:t>算法被</w:t>
            </w:r>
            <w:r>
              <w:t>“</w:t>
            </w:r>
            <w:r>
              <w:t>测试工作目录</w:t>
            </w:r>
            <w:r>
              <w:t>”</w:t>
            </w:r>
            <w:r>
              <w:t>中的工作集</w:t>
            </w:r>
            <w:r>
              <w:t xml:space="preserve"> “</w:t>
            </w:r>
            <w:r>
              <w:t>算法工作集</w:t>
            </w:r>
            <w:r>
              <w:t>”/</w:t>
            </w:r>
            <w:r>
              <w:t>工作流</w:t>
            </w:r>
            <w:r>
              <w:t>“</w:t>
            </w:r>
            <w:r>
              <w:t>算法工作流</w:t>
            </w:r>
            <w:r>
              <w:t>”</w:t>
            </w:r>
            <w:r>
              <w:t>引用</w:t>
            </w:r>
            <w:r>
              <w:br/>
              <w:t xml:space="preserve">3) </w:t>
            </w:r>
            <w:r>
              <w:t>点击</w:t>
            </w:r>
            <w:r>
              <w:t>“TEST1”</w:t>
            </w:r>
            <w:r>
              <w:t>右侧的【删除】图标</w:t>
            </w:r>
            <w:r>
              <w:br/>
            </w:r>
          </w:p>
        </w:tc>
        <w:tc>
          <w:tcPr>
            <w:tcW w:w="1728" w:type="dxa"/>
          </w:tcPr>
          <w:p w14:paraId="37332570" w14:textId="77777777" w:rsidR="000A4DB3" w:rsidRDefault="00F32CAA">
            <w:r>
              <w:t>删除时，提示</w:t>
            </w:r>
            <w:r>
              <w:t>“</w:t>
            </w:r>
            <w:r>
              <w:t>算法已被工作流或者工作集引用，删除失败</w:t>
            </w:r>
            <w:r>
              <w:t>”</w:t>
            </w:r>
            <w:r>
              <w:t>错误信息，列表中的数据删除失败</w:t>
            </w:r>
          </w:p>
        </w:tc>
        <w:tc>
          <w:tcPr>
            <w:tcW w:w="1728" w:type="dxa"/>
          </w:tcPr>
          <w:p w14:paraId="40300DFB" w14:textId="77777777" w:rsidR="000A4DB3" w:rsidRDefault="00F32CAA">
            <w:r>
              <w:t>如果该算法在工作流或者工作集中用到，则无法删除该算法，需删除应用到算法的工作集或者工作流，才可继续删除该算法</w:t>
            </w:r>
          </w:p>
        </w:tc>
        <w:tc>
          <w:tcPr>
            <w:tcW w:w="1728" w:type="dxa"/>
          </w:tcPr>
          <w:p w14:paraId="0E953D4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767D5E9" w14:textId="77777777">
        <w:tc>
          <w:tcPr>
            <w:tcW w:w="1728" w:type="dxa"/>
          </w:tcPr>
          <w:p w14:paraId="1E94E63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1514F9B" w14:textId="77777777" w:rsidR="000A4DB3" w:rsidRDefault="00F32CAA">
            <w:r>
              <w:t>测试结果符合预期后，测试终止</w:t>
            </w:r>
          </w:p>
        </w:tc>
      </w:tr>
      <w:tr w:rsidR="000A4DB3" w14:paraId="74D58749" w14:textId="77777777">
        <w:tc>
          <w:tcPr>
            <w:tcW w:w="1728" w:type="dxa"/>
          </w:tcPr>
          <w:p w14:paraId="2586150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3E0742C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C09E97E" w14:textId="77777777">
        <w:tc>
          <w:tcPr>
            <w:tcW w:w="1728" w:type="dxa"/>
          </w:tcPr>
          <w:p w14:paraId="3EB3EA6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734B7C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C7A3962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7F84F60" w14:textId="77777777" w:rsidR="000A4DB3" w:rsidRDefault="00F32CAA">
            <w:r>
              <w:t>nan</w:t>
            </w:r>
          </w:p>
        </w:tc>
      </w:tr>
    </w:tbl>
    <w:p w14:paraId="534F7BE3" w14:textId="77777777" w:rsidR="000A4DB3" w:rsidRDefault="00F32CAA">
      <w:pPr>
        <w:pStyle w:val="4"/>
      </w:pPr>
      <w:r>
        <w:t>算法加密测试</w:t>
      </w:r>
      <w:r>
        <w:t xml:space="preserve">(ECHO-ZYGL-SFGL-SFJMCE-TC)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889ABAA" w14:textId="77777777">
        <w:tc>
          <w:tcPr>
            <w:tcW w:w="1728" w:type="dxa"/>
          </w:tcPr>
          <w:p w14:paraId="2B5089B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4BBFC137" w14:textId="77777777" w:rsidR="000A4DB3" w:rsidRDefault="00F32CAA">
            <w:r>
              <w:t>算法加密测试</w:t>
            </w:r>
          </w:p>
        </w:tc>
        <w:tc>
          <w:tcPr>
            <w:tcW w:w="1728" w:type="dxa"/>
          </w:tcPr>
          <w:p w14:paraId="16643A5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E1FE465" w14:textId="77777777" w:rsidR="000A4DB3" w:rsidRDefault="00F32CAA">
            <w:r>
              <w:t>ECHO-ZYGL-SFGL-SFJMCE-TC</w:t>
            </w:r>
          </w:p>
        </w:tc>
      </w:tr>
      <w:tr w:rsidR="000A4DB3" w14:paraId="55366A7F" w14:textId="77777777">
        <w:tc>
          <w:tcPr>
            <w:tcW w:w="1728" w:type="dxa"/>
          </w:tcPr>
          <w:p w14:paraId="648B82B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7222D73" w14:textId="77777777" w:rsidR="000A4DB3" w:rsidRDefault="00F32CAA">
            <w:r>
              <w:t>见需求追踪表</w:t>
            </w:r>
          </w:p>
        </w:tc>
      </w:tr>
      <w:tr w:rsidR="000A4DB3" w14:paraId="657D9988" w14:textId="77777777">
        <w:tc>
          <w:tcPr>
            <w:tcW w:w="1728" w:type="dxa"/>
          </w:tcPr>
          <w:p w14:paraId="23A05C2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9FD4CF1" w14:textId="77777777" w:rsidR="000A4DB3" w:rsidRDefault="00F32CAA">
            <w:r>
              <w:t>nan</w:t>
            </w:r>
          </w:p>
        </w:tc>
      </w:tr>
      <w:tr w:rsidR="000A4DB3" w14:paraId="26A4ED2F" w14:textId="77777777">
        <w:tc>
          <w:tcPr>
            <w:tcW w:w="1728" w:type="dxa"/>
          </w:tcPr>
          <w:p w14:paraId="1E77EA6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968056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D9A06A7" w14:textId="77777777">
        <w:tc>
          <w:tcPr>
            <w:tcW w:w="8640" w:type="dxa"/>
            <w:gridSpan w:val="5"/>
          </w:tcPr>
          <w:p w14:paraId="202BDBC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B282079" w14:textId="77777777">
        <w:tc>
          <w:tcPr>
            <w:tcW w:w="1728" w:type="dxa"/>
          </w:tcPr>
          <w:p w14:paraId="28FE0D7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55724B6" w14:textId="77777777" w:rsidR="000A4DB3" w:rsidRDefault="00F32CAA">
            <w:r>
              <w:t>测试数据准备充分</w:t>
            </w:r>
          </w:p>
        </w:tc>
      </w:tr>
      <w:tr w:rsidR="000A4DB3" w14:paraId="16BB01F5" w14:textId="77777777">
        <w:tc>
          <w:tcPr>
            <w:tcW w:w="1728" w:type="dxa"/>
          </w:tcPr>
          <w:p w14:paraId="7D72B14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408ADD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C00F27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B63446E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A451172" w14:textId="77777777" w:rsidR="000A4DB3" w:rsidRDefault="00F32CAA">
            <w:r>
              <w:t>备注</w:t>
            </w:r>
          </w:p>
        </w:tc>
      </w:tr>
      <w:tr w:rsidR="000A4DB3" w14:paraId="11A58E46" w14:textId="77777777">
        <w:tc>
          <w:tcPr>
            <w:tcW w:w="1728" w:type="dxa"/>
          </w:tcPr>
          <w:p w14:paraId="1F46C8AE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98D8948" w14:textId="77777777" w:rsidR="000A4DB3" w:rsidRDefault="00F32CAA">
            <w:r>
              <w:t>点击</w:t>
            </w:r>
            <w:r>
              <w:t>“RSA”</w:t>
            </w:r>
            <w:r>
              <w:t>算法右侧【修改】按钮，弹框右下角有加密测试按钮。类名称（包名</w:t>
            </w:r>
            <w:r>
              <w:t>.</w:t>
            </w:r>
            <w:r>
              <w:t>类名）正确</w:t>
            </w:r>
          </w:p>
        </w:tc>
        <w:tc>
          <w:tcPr>
            <w:tcW w:w="1728" w:type="dxa"/>
          </w:tcPr>
          <w:p w14:paraId="45D899B3" w14:textId="77777777" w:rsidR="000A4DB3" w:rsidRDefault="00F32CAA">
            <w:r>
              <w:t>测试成功</w:t>
            </w:r>
          </w:p>
        </w:tc>
        <w:tc>
          <w:tcPr>
            <w:tcW w:w="1728" w:type="dxa"/>
          </w:tcPr>
          <w:p w14:paraId="218D3C5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24FFCE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4C81400" w14:textId="77777777">
        <w:tc>
          <w:tcPr>
            <w:tcW w:w="1728" w:type="dxa"/>
          </w:tcPr>
          <w:p w14:paraId="174FC5E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A6925A2" w14:textId="77777777" w:rsidR="000A4DB3" w:rsidRDefault="00F32CAA">
            <w:r>
              <w:t>类名称随便输入</w:t>
            </w:r>
          </w:p>
        </w:tc>
        <w:tc>
          <w:tcPr>
            <w:tcW w:w="1728" w:type="dxa"/>
          </w:tcPr>
          <w:p w14:paraId="5ED5A073" w14:textId="77777777" w:rsidR="000A4DB3" w:rsidRDefault="00F32CAA">
            <w:r>
              <w:t>测试失败</w:t>
            </w:r>
          </w:p>
        </w:tc>
        <w:tc>
          <w:tcPr>
            <w:tcW w:w="1728" w:type="dxa"/>
          </w:tcPr>
          <w:p w14:paraId="44794B7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C521A4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7443AB8" w14:textId="77777777">
        <w:tc>
          <w:tcPr>
            <w:tcW w:w="1728" w:type="dxa"/>
          </w:tcPr>
          <w:p w14:paraId="3AB432F8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E142E62" w14:textId="77777777" w:rsidR="000A4DB3" w:rsidRDefault="00F32CAA">
            <w:r>
              <w:t>测试结果符合预期后，测试终止</w:t>
            </w:r>
          </w:p>
        </w:tc>
      </w:tr>
      <w:tr w:rsidR="000A4DB3" w14:paraId="226E042F" w14:textId="77777777">
        <w:tc>
          <w:tcPr>
            <w:tcW w:w="1728" w:type="dxa"/>
          </w:tcPr>
          <w:p w14:paraId="6F8D8BD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43BBA7D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2FD64EF" w14:textId="77777777">
        <w:tc>
          <w:tcPr>
            <w:tcW w:w="1728" w:type="dxa"/>
          </w:tcPr>
          <w:p w14:paraId="71A3507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152094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33B610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8064120" w14:textId="77777777" w:rsidR="000A4DB3" w:rsidRDefault="00F32CAA">
            <w:r>
              <w:t>nan</w:t>
            </w:r>
          </w:p>
        </w:tc>
      </w:tr>
    </w:tbl>
    <w:p w14:paraId="6E15E57C" w14:textId="77777777" w:rsidR="000A4DB3" w:rsidRDefault="00F32CAA">
      <w:pPr>
        <w:pStyle w:val="21"/>
      </w:pPr>
      <w:r>
        <w:t>监控管理（</w:t>
      </w:r>
      <w:r>
        <w:t>ECHO-JKGL</w:t>
      </w:r>
      <w:r>
        <w:t>）</w:t>
      </w:r>
    </w:p>
    <w:p w14:paraId="5911BCE2" w14:textId="77777777" w:rsidR="000A4DB3" w:rsidRDefault="00F32CAA">
      <w:r>
        <w:t>监控管理模块用于管理监控策略、查询告警列表、查询交换与执行节点、查询调度引擎日志等涉及到系统监控部分的功能</w:t>
      </w:r>
    </w:p>
    <w:p w14:paraId="1888073D" w14:textId="77777777" w:rsidR="000A4DB3" w:rsidRDefault="00F32CAA">
      <w:pPr>
        <w:pStyle w:val="31"/>
      </w:pPr>
      <w:r>
        <w:t>监控策略（</w:t>
      </w:r>
      <w:r>
        <w:t>ECHO-JKGL-JKCL</w:t>
      </w:r>
      <w:r>
        <w:t>）</w:t>
      </w:r>
    </w:p>
    <w:p w14:paraId="358A8089" w14:textId="77777777" w:rsidR="000A4DB3" w:rsidRDefault="00F32CAA">
      <w:r>
        <w:t>监控策略模块用于管理系统内置的告警监控策略列表，支持查询、启用、禁用功能。监控策略信息包括</w:t>
      </w:r>
      <w:r>
        <w:t>“</w:t>
      </w:r>
      <w:r>
        <w:t>告警策略描述</w:t>
      </w:r>
      <w:r>
        <w:t>”</w:t>
      </w:r>
      <w:r>
        <w:t>、</w:t>
      </w:r>
      <w:r>
        <w:t>“</w:t>
      </w:r>
      <w:r>
        <w:t>策略类型</w:t>
      </w:r>
      <w:r>
        <w:t>”</w:t>
      </w:r>
      <w:r>
        <w:t>字段。</w:t>
      </w:r>
    </w:p>
    <w:p w14:paraId="1D71C54A" w14:textId="77777777" w:rsidR="000A4DB3" w:rsidRDefault="00F32CAA">
      <w:pPr>
        <w:pStyle w:val="4"/>
      </w:pPr>
      <w:r>
        <w:t>监控策略查询</w:t>
      </w:r>
      <w:r>
        <w:t xml:space="preserve">(ECHO-JKGL-JKCL-JKCLCX-TC)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E8197CB" w14:textId="77777777">
        <w:tc>
          <w:tcPr>
            <w:tcW w:w="1728" w:type="dxa"/>
          </w:tcPr>
          <w:p w14:paraId="30AA603B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33A81B1" w14:textId="77777777" w:rsidR="000A4DB3" w:rsidRDefault="00F32CAA">
            <w:r>
              <w:t>监控策略查询</w:t>
            </w:r>
          </w:p>
        </w:tc>
        <w:tc>
          <w:tcPr>
            <w:tcW w:w="1728" w:type="dxa"/>
          </w:tcPr>
          <w:p w14:paraId="468E170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4154193" w14:textId="77777777" w:rsidR="000A4DB3" w:rsidRDefault="00F32CAA">
            <w:r>
              <w:t>ECHO-JKGL-JKCL-JKCLCX-TC</w:t>
            </w:r>
          </w:p>
        </w:tc>
      </w:tr>
      <w:tr w:rsidR="000A4DB3" w14:paraId="6315F7F4" w14:textId="77777777">
        <w:tc>
          <w:tcPr>
            <w:tcW w:w="1728" w:type="dxa"/>
          </w:tcPr>
          <w:p w14:paraId="5CA9161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DC17E45" w14:textId="77777777" w:rsidR="000A4DB3" w:rsidRDefault="00F32CAA">
            <w:r>
              <w:t>见需求追踪表</w:t>
            </w:r>
          </w:p>
        </w:tc>
      </w:tr>
      <w:tr w:rsidR="000A4DB3" w14:paraId="7DE4B0F7" w14:textId="77777777">
        <w:tc>
          <w:tcPr>
            <w:tcW w:w="1728" w:type="dxa"/>
          </w:tcPr>
          <w:p w14:paraId="5CD6322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04E7B80" w14:textId="77777777" w:rsidR="000A4DB3" w:rsidRDefault="00F32CAA">
            <w:r>
              <w:t>nan</w:t>
            </w:r>
          </w:p>
        </w:tc>
      </w:tr>
      <w:tr w:rsidR="000A4DB3" w14:paraId="134206F0" w14:textId="77777777">
        <w:tc>
          <w:tcPr>
            <w:tcW w:w="1728" w:type="dxa"/>
          </w:tcPr>
          <w:p w14:paraId="4966014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94B928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E37ADB5" w14:textId="77777777">
        <w:tc>
          <w:tcPr>
            <w:tcW w:w="8640" w:type="dxa"/>
            <w:gridSpan w:val="5"/>
          </w:tcPr>
          <w:p w14:paraId="6710E54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00EED7A" w14:textId="77777777">
        <w:tc>
          <w:tcPr>
            <w:tcW w:w="1728" w:type="dxa"/>
          </w:tcPr>
          <w:p w14:paraId="090FA9F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8F8E8FC" w14:textId="77777777" w:rsidR="000A4DB3" w:rsidRDefault="00F32CAA">
            <w:r>
              <w:t>测试数据准备充分</w:t>
            </w:r>
          </w:p>
        </w:tc>
      </w:tr>
      <w:tr w:rsidR="000A4DB3" w14:paraId="04D7EF99" w14:textId="77777777">
        <w:tc>
          <w:tcPr>
            <w:tcW w:w="1728" w:type="dxa"/>
          </w:tcPr>
          <w:p w14:paraId="17B94AA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A726ACC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277E46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C83455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3093F8E" w14:textId="77777777" w:rsidR="000A4DB3" w:rsidRDefault="00F32CAA">
            <w:r>
              <w:t>备注</w:t>
            </w:r>
          </w:p>
        </w:tc>
      </w:tr>
      <w:tr w:rsidR="000A4DB3" w14:paraId="2BE8AC28" w14:textId="77777777">
        <w:tc>
          <w:tcPr>
            <w:tcW w:w="1728" w:type="dxa"/>
          </w:tcPr>
          <w:p w14:paraId="6B0F7F3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C9081DA" w14:textId="77777777" w:rsidR="000A4DB3" w:rsidRDefault="00F32CAA">
            <w:r>
              <w:t>查看监控策略列表</w:t>
            </w:r>
          </w:p>
        </w:tc>
        <w:tc>
          <w:tcPr>
            <w:tcW w:w="1728" w:type="dxa"/>
          </w:tcPr>
          <w:p w14:paraId="5ED2616F" w14:textId="77777777" w:rsidR="000A4DB3" w:rsidRDefault="00F32CAA">
            <w:r>
              <w:t>正确列出监控策略列表</w:t>
            </w:r>
          </w:p>
        </w:tc>
        <w:tc>
          <w:tcPr>
            <w:tcW w:w="1728" w:type="dxa"/>
          </w:tcPr>
          <w:p w14:paraId="47F0C5F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AE7DBD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00CE9E4" w14:textId="77777777">
        <w:tc>
          <w:tcPr>
            <w:tcW w:w="1728" w:type="dxa"/>
          </w:tcPr>
          <w:p w14:paraId="18213C1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E0B3C16" w14:textId="77777777" w:rsidR="000A4DB3" w:rsidRDefault="00F32CAA">
            <w:r>
              <w:t>测试结果符合预期后，测试终止</w:t>
            </w:r>
          </w:p>
        </w:tc>
      </w:tr>
      <w:tr w:rsidR="000A4DB3" w14:paraId="04522745" w14:textId="77777777">
        <w:tc>
          <w:tcPr>
            <w:tcW w:w="1728" w:type="dxa"/>
          </w:tcPr>
          <w:p w14:paraId="2A7597C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C4BD5B3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7121B8C" w14:textId="77777777">
        <w:tc>
          <w:tcPr>
            <w:tcW w:w="1728" w:type="dxa"/>
          </w:tcPr>
          <w:p w14:paraId="5EB943A1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4644ED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731F97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33BC56F" w14:textId="77777777" w:rsidR="000A4DB3" w:rsidRDefault="00F32CAA">
            <w:r>
              <w:t>nan</w:t>
            </w:r>
          </w:p>
        </w:tc>
      </w:tr>
    </w:tbl>
    <w:p w14:paraId="6CB7BD2C" w14:textId="77777777" w:rsidR="000A4DB3" w:rsidRDefault="00F32CAA">
      <w:pPr>
        <w:pStyle w:val="4"/>
      </w:pPr>
      <w:r>
        <w:t>监控策略启用</w:t>
      </w:r>
      <w:r>
        <w:t xml:space="preserve">(ECHO-JKGL-JKCL-JKCLQY-TC)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4A97251" w14:textId="77777777">
        <w:tc>
          <w:tcPr>
            <w:tcW w:w="1728" w:type="dxa"/>
          </w:tcPr>
          <w:p w14:paraId="5FE12FB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CF0DE64" w14:textId="77777777" w:rsidR="000A4DB3" w:rsidRDefault="00F32CAA">
            <w:r>
              <w:t>监控策略启用</w:t>
            </w:r>
          </w:p>
        </w:tc>
        <w:tc>
          <w:tcPr>
            <w:tcW w:w="1728" w:type="dxa"/>
          </w:tcPr>
          <w:p w14:paraId="1F908AC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728D614" w14:textId="77777777" w:rsidR="000A4DB3" w:rsidRDefault="00F32CAA">
            <w:r>
              <w:t>ECHO-JKGL-JKCL-JKCLQY-TC</w:t>
            </w:r>
          </w:p>
        </w:tc>
      </w:tr>
      <w:tr w:rsidR="000A4DB3" w14:paraId="276D7392" w14:textId="77777777">
        <w:tc>
          <w:tcPr>
            <w:tcW w:w="1728" w:type="dxa"/>
          </w:tcPr>
          <w:p w14:paraId="339357F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6A307C2" w14:textId="77777777" w:rsidR="000A4DB3" w:rsidRDefault="00F32CAA">
            <w:r>
              <w:t>见需求追踪表</w:t>
            </w:r>
          </w:p>
        </w:tc>
      </w:tr>
      <w:tr w:rsidR="000A4DB3" w14:paraId="1F632E0C" w14:textId="77777777">
        <w:tc>
          <w:tcPr>
            <w:tcW w:w="1728" w:type="dxa"/>
          </w:tcPr>
          <w:p w14:paraId="2CF7769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C8C59F1" w14:textId="77777777" w:rsidR="000A4DB3" w:rsidRDefault="00F32CAA">
            <w:r>
              <w:t>nan</w:t>
            </w:r>
          </w:p>
        </w:tc>
      </w:tr>
      <w:tr w:rsidR="000A4DB3" w14:paraId="757CF76E" w14:textId="77777777">
        <w:tc>
          <w:tcPr>
            <w:tcW w:w="1728" w:type="dxa"/>
          </w:tcPr>
          <w:p w14:paraId="3AEA3E6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767D5A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E9344A0" w14:textId="77777777">
        <w:tc>
          <w:tcPr>
            <w:tcW w:w="8640" w:type="dxa"/>
            <w:gridSpan w:val="5"/>
          </w:tcPr>
          <w:p w14:paraId="562D2FE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A57439A" w14:textId="77777777">
        <w:tc>
          <w:tcPr>
            <w:tcW w:w="1728" w:type="dxa"/>
          </w:tcPr>
          <w:p w14:paraId="12BC7F3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4688F88" w14:textId="77777777" w:rsidR="000A4DB3" w:rsidRDefault="00F32CAA">
            <w:r>
              <w:t>测试数据准备充分</w:t>
            </w:r>
          </w:p>
        </w:tc>
      </w:tr>
      <w:tr w:rsidR="000A4DB3" w14:paraId="54BEA86B" w14:textId="77777777">
        <w:tc>
          <w:tcPr>
            <w:tcW w:w="1728" w:type="dxa"/>
          </w:tcPr>
          <w:p w14:paraId="20C933B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1D1422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3E4A49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58C2D4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DB285AA" w14:textId="77777777" w:rsidR="000A4DB3" w:rsidRDefault="00F32CAA">
            <w:r>
              <w:t>备注</w:t>
            </w:r>
          </w:p>
        </w:tc>
      </w:tr>
      <w:tr w:rsidR="000A4DB3" w14:paraId="4CD272CE" w14:textId="77777777">
        <w:tc>
          <w:tcPr>
            <w:tcW w:w="1728" w:type="dxa"/>
          </w:tcPr>
          <w:p w14:paraId="314FECA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236D66D" w14:textId="77777777" w:rsidR="000A4DB3" w:rsidRDefault="00F32CAA">
            <w:r>
              <w:t>选择一条禁用状态的策略，点击</w:t>
            </w:r>
            <w:r>
              <w:t>“</w:t>
            </w:r>
            <w:r>
              <w:t>启用</w:t>
            </w:r>
            <w:r>
              <w:t>”</w:t>
            </w:r>
          </w:p>
        </w:tc>
        <w:tc>
          <w:tcPr>
            <w:tcW w:w="1728" w:type="dxa"/>
          </w:tcPr>
          <w:p w14:paraId="6CCCF4ED" w14:textId="77777777" w:rsidR="000A4DB3" w:rsidRDefault="00F32CAA">
            <w:r>
              <w:t>启用成功</w:t>
            </w:r>
          </w:p>
        </w:tc>
        <w:tc>
          <w:tcPr>
            <w:tcW w:w="1728" w:type="dxa"/>
          </w:tcPr>
          <w:p w14:paraId="0DDD266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818070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5DACA25" w14:textId="77777777">
        <w:tc>
          <w:tcPr>
            <w:tcW w:w="1728" w:type="dxa"/>
          </w:tcPr>
          <w:p w14:paraId="408B2BF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622887C" w14:textId="77777777" w:rsidR="000A4DB3" w:rsidRDefault="00F32CAA">
            <w:r>
              <w:t>测试结果符合预期后，测试终止</w:t>
            </w:r>
          </w:p>
        </w:tc>
      </w:tr>
      <w:tr w:rsidR="000A4DB3" w14:paraId="5BC08390" w14:textId="77777777">
        <w:tc>
          <w:tcPr>
            <w:tcW w:w="1728" w:type="dxa"/>
          </w:tcPr>
          <w:p w14:paraId="1589EA2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E78AB1" w14:textId="77777777" w:rsidR="000A4DB3" w:rsidRDefault="00F32CAA">
            <w:r>
              <w:t>□</w:t>
            </w:r>
            <w:r>
              <w:t>通过</w:t>
            </w:r>
            <w:r>
              <w:t xml:space="preserve">  </w:t>
            </w:r>
            <w:r>
              <w:t>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638B76D" w14:textId="77777777">
        <w:tc>
          <w:tcPr>
            <w:tcW w:w="1728" w:type="dxa"/>
          </w:tcPr>
          <w:p w14:paraId="03840E4C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C252B0F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8F1DA2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14B062D" w14:textId="77777777" w:rsidR="000A4DB3" w:rsidRDefault="00F32CAA">
            <w:r>
              <w:t>nan</w:t>
            </w:r>
          </w:p>
        </w:tc>
      </w:tr>
    </w:tbl>
    <w:p w14:paraId="68E1AA96" w14:textId="77777777" w:rsidR="000A4DB3" w:rsidRDefault="00F32CAA">
      <w:pPr>
        <w:pStyle w:val="4"/>
      </w:pPr>
      <w:r>
        <w:t>监控策略禁用</w:t>
      </w:r>
      <w:r>
        <w:t xml:space="preserve">(ECHO-JKGL-JKCL-JKCLJY-TC)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8634453" w14:textId="77777777">
        <w:tc>
          <w:tcPr>
            <w:tcW w:w="1728" w:type="dxa"/>
          </w:tcPr>
          <w:p w14:paraId="345A1C1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FF4E297" w14:textId="77777777" w:rsidR="000A4DB3" w:rsidRDefault="00F32CAA">
            <w:r>
              <w:t>监控策略禁用</w:t>
            </w:r>
          </w:p>
        </w:tc>
        <w:tc>
          <w:tcPr>
            <w:tcW w:w="1728" w:type="dxa"/>
          </w:tcPr>
          <w:p w14:paraId="70A5B03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F653307" w14:textId="77777777" w:rsidR="000A4DB3" w:rsidRDefault="00F32CAA">
            <w:r>
              <w:t>ECHO-JKGL-JKCL-JKCLJY-TC</w:t>
            </w:r>
          </w:p>
        </w:tc>
      </w:tr>
      <w:tr w:rsidR="000A4DB3" w14:paraId="5DFD3F66" w14:textId="77777777">
        <w:tc>
          <w:tcPr>
            <w:tcW w:w="1728" w:type="dxa"/>
          </w:tcPr>
          <w:p w14:paraId="6340E12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B0A1CBC" w14:textId="77777777" w:rsidR="000A4DB3" w:rsidRDefault="00F32CAA">
            <w:r>
              <w:t>见需求追踪表</w:t>
            </w:r>
          </w:p>
        </w:tc>
      </w:tr>
      <w:tr w:rsidR="000A4DB3" w14:paraId="39E7022D" w14:textId="77777777">
        <w:tc>
          <w:tcPr>
            <w:tcW w:w="1728" w:type="dxa"/>
          </w:tcPr>
          <w:p w14:paraId="5776037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570F800" w14:textId="77777777" w:rsidR="000A4DB3" w:rsidRDefault="00F32CAA">
            <w:r>
              <w:t>nan</w:t>
            </w:r>
          </w:p>
        </w:tc>
      </w:tr>
      <w:tr w:rsidR="000A4DB3" w14:paraId="1BD13914" w14:textId="77777777">
        <w:tc>
          <w:tcPr>
            <w:tcW w:w="1728" w:type="dxa"/>
          </w:tcPr>
          <w:p w14:paraId="6E4B3A9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71355D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E41208B" w14:textId="77777777">
        <w:tc>
          <w:tcPr>
            <w:tcW w:w="8640" w:type="dxa"/>
            <w:gridSpan w:val="5"/>
          </w:tcPr>
          <w:p w14:paraId="4487868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8973779" w14:textId="77777777">
        <w:tc>
          <w:tcPr>
            <w:tcW w:w="1728" w:type="dxa"/>
          </w:tcPr>
          <w:p w14:paraId="438A481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AFD75A6" w14:textId="77777777" w:rsidR="000A4DB3" w:rsidRDefault="00F32CAA">
            <w:r>
              <w:t>测试数据准备充分</w:t>
            </w:r>
          </w:p>
        </w:tc>
      </w:tr>
      <w:tr w:rsidR="000A4DB3" w14:paraId="59E6175D" w14:textId="77777777">
        <w:tc>
          <w:tcPr>
            <w:tcW w:w="1728" w:type="dxa"/>
          </w:tcPr>
          <w:p w14:paraId="3C37F27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95D094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139F16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6EE41D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D6013D8" w14:textId="77777777" w:rsidR="000A4DB3" w:rsidRDefault="00F32CAA">
            <w:r>
              <w:t>备注</w:t>
            </w:r>
          </w:p>
        </w:tc>
      </w:tr>
      <w:tr w:rsidR="000A4DB3" w14:paraId="317C06CB" w14:textId="77777777">
        <w:tc>
          <w:tcPr>
            <w:tcW w:w="1728" w:type="dxa"/>
          </w:tcPr>
          <w:p w14:paraId="6B1B391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E699C7F" w14:textId="77777777" w:rsidR="000A4DB3" w:rsidRDefault="00F32CAA">
            <w:r>
              <w:t>选择一条启用状态的策略，点击</w:t>
            </w:r>
            <w:r>
              <w:t>“</w:t>
            </w:r>
            <w:r>
              <w:t>禁用</w:t>
            </w:r>
            <w:r>
              <w:t>”</w:t>
            </w:r>
          </w:p>
        </w:tc>
        <w:tc>
          <w:tcPr>
            <w:tcW w:w="1728" w:type="dxa"/>
          </w:tcPr>
          <w:p w14:paraId="04A55ABB" w14:textId="77777777" w:rsidR="000A4DB3" w:rsidRDefault="00F32CAA">
            <w:r>
              <w:t>禁用成功</w:t>
            </w:r>
          </w:p>
        </w:tc>
        <w:tc>
          <w:tcPr>
            <w:tcW w:w="1728" w:type="dxa"/>
          </w:tcPr>
          <w:p w14:paraId="569659F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05AAF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2C99C29" w14:textId="77777777">
        <w:tc>
          <w:tcPr>
            <w:tcW w:w="1728" w:type="dxa"/>
          </w:tcPr>
          <w:p w14:paraId="7E1D5D6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7953972" w14:textId="77777777" w:rsidR="000A4DB3" w:rsidRDefault="00F32CAA">
            <w:r>
              <w:t>测试结果符合预期后，测试终止</w:t>
            </w:r>
          </w:p>
        </w:tc>
      </w:tr>
      <w:tr w:rsidR="000A4DB3" w14:paraId="35D162F9" w14:textId="77777777">
        <w:tc>
          <w:tcPr>
            <w:tcW w:w="1728" w:type="dxa"/>
          </w:tcPr>
          <w:p w14:paraId="4B78B140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034D4B7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3D9F723" w14:textId="77777777">
        <w:tc>
          <w:tcPr>
            <w:tcW w:w="1728" w:type="dxa"/>
          </w:tcPr>
          <w:p w14:paraId="3CCEB2E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0B2874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BFCD1E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D0DC20A" w14:textId="77777777" w:rsidR="000A4DB3" w:rsidRDefault="00F32CAA">
            <w:r>
              <w:t>nan</w:t>
            </w:r>
          </w:p>
        </w:tc>
      </w:tr>
    </w:tbl>
    <w:p w14:paraId="1BEADD26" w14:textId="77777777" w:rsidR="000A4DB3" w:rsidRDefault="00F32CAA">
      <w:pPr>
        <w:pStyle w:val="31"/>
      </w:pPr>
      <w:r>
        <w:t>告警列表（</w:t>
      </w:r>
      <w:r>
        <w:t>ECHO-JKGL-GJLB</w:t>
      </w:r>
      <w:r>
        <w:t>）</w:t>
      </w:r>
    </w:p>
    <w:p w14:paraId="1C32AFB5" w14:textId="77777777" w:rsidR="000A4DB3" w:rsidRDefault="00F32CAA">
      <w:r>
        <w:t>告警列表模块用于查询、处理、删除告警信息，告警信息包括</w:t>
      </w:r>
      <w:r>
        <w:t>“</w:t>
      </w:r>
      <w:r>
        <w:t>告警时间</w:t>
      </w:r>
      <w:r>
        <w:t>”</w:t>
      </w:r>
      <w:r>
        <w:t>、</w:t>
      </w:r>
      <w:r>
        <w:t>“</w:t>
      </w:r>
      <w:r>
        <w:t>告警消息</w:t>
      </w:r>
      <w:r>
        <w:t>”</w:t>
      </w:r>
      <w:r>
        <w:t>、</w:t>
      </w:r>
      <w:r>
        <w:t>“</w:t>
      </w:r>
      <w:r>
        <w:t>告警类型</w:t>
      </w:r>
      <w:r>
        <w:t>”</w:t>
      </w:r>
      <w:r>
        <w:t>（含</w:t>
      </w:r>
      <w:r>
        <w:t>“</w:t>
      </w:r>
      <w:r>
        <w:t>任务告警</w:t>
      </w:r>
      <w:r>
        <w:t>”</w:t>
      </w:r>
      <w:r>
        <w:t>、</w:t>
      </w:r>
      <w:r>
        <w:t>“</w:t>
      </w:r>
      <w:r>
        <w:t>调度引擎告警</w:t>
      </w:r>
      <w:r>
        <w:t>”</w:t>
      </w:r>
      <w:r>
        <w:t>）、</w:t>
      </w:r>
      <w:r>
        <w:t>“</w:t>
      </w:r>
      <w:r>
        <w:t>告警等级</w:t>
      </w:r>
      <w:r>
        <w:t>”</w:t>
      </w:r>
      <w:r>
        <w:t>（含</w:t>
      </w:r>
      <w:r>
        <w:t>“</w:t>
      </w:r>
      <w:r>
        <w:t>高</w:t>
      </w:r>
      <w:r>
        <w:t>”</w:t>
      </w:r>
      <w:r>
        <w:t>、</w:t>
      </w:r>
      <w:r>
        <w:t>“</w:t>
      </w:r>
      <w:r>
        <w:t>中</w:t>
      </w:r>
      <w:r>
        <w:t>”</w:t>
      </w:r>
      <w:r>
        <w:t>、</w:t>
      </w:r>
      <w:r>
        <w:t>“</w:t>
      </w:r>
      <w:r>
        <w:t>低</w:t>
      </w:r>
      <w:r>
        <w:t>”</w:t>
      </w:r>
      <w:r>
        <w:t>）、</w:t>
      </w:r>
      <w:r>
        <w:t>“</w:t>
      </w:r>
      <w:r>
        <w:t>状态</w:t>
      </w:r>
      <w:r>
        <w:t>”</w:t>
      </w:r>
      <w:r>
        <w:t>（含</w:t>
      </w:r>
      <w:r>
        <w:t>“</w:t>
      </w:r>
      <w:r>
        <w:t>已处理</w:t>
      </w:r>
      <w:r>
        <w:t>”</w:t>
      </w:r>
      <w:r>
        <w:t>、</w:t>
      </w:r>
      <w:r>
        <w:t>“</w:t>
      </w:r>
      <w:r>
        <w:t>未处理</w:t>
      </w:r>
      <w:r>
        <w:t>”</w:t>
      </w:r>
      <w:r>
        <w:t>）、</w:t>
      </w:r>
      <w:r>
        <w:t>“</w:t>
      </w:r>
      <w:r>
        <w:t>处理意见</w:t>
      </w:r>
      <w:r>
        <w:t>”</w:t>
      </w:r>
      <w:r>
        <w:t>字段。</w:t>
      </w:r>
    </w:p>
    <w:p w14:paraId="5F8B6F5F" w14:textId="77777777" w:rsidR="000A4DB3" w:rsidRDefault="00F32CAA">
      <w:pPr>
        <w:pStyle w:val="4"/>
      </w:pPr>
      <w:r>
        <w:t>告警信息查询</w:t>
      </w:r>
      <w:r>
        <w:t xml:space="preserve">(ECHO-JKGL-GJLB-GJXXCX-TC)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BC54883" w14:textId="77777777">
        <w:tc>
          <w:tcPr>
            <w:tcW w:w="1728" w:type="dxa"/>
          </w:tcPr>
          <w:p w14:paraId="033C6755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F54D6DC" w14:textId="77777777" w:rsidR="000A4DB3" w:rsidRDefault="00F32CAA">
            <w:r>
              <w:t>告警信息查询</w:t>
            </w:r>
          </w:p>
        </w:tc>
        <w:tc>
          <w:tcPr>
            <w:tcW w:w="1728" w:type="dxa"/>
          </w:tcPr>
          <w:p w14:paraId="34C38B7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CCB3BE3" w14:textId="77777777" w:rsidR="000A4DB3" w:rsidRDefault="00F32CAA">
            <w:r>
              <w:t>ECHO-JKGL-GJLB-GJXXCX-TC</w:t>
            </w:r>
          </w:p>
        </w:tc>
      </w:tr>
      <w:tr w:rsidR="000A4DB3" w14:paraId="61A2A125" w14:textId="77777777">
        <w:tc>
          <w:tcPr>
            <w:tcW w:w="1728" w:type="dxa"/>
          </w:tcPr>
          <w:p w14:paraId="4A7B834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F685C1C" w14:textId="77777777" w:rsidR="000A4DB3" w:rsidRDefault="00F32CAA">
            <w:r>
              <w:t>见需求追踪表</w:t>
            </w:r>
          </w:p>
        </w:tc>
      </w:tr>
      <w:tr w:rsidR="000A4DB3" w14:paraId="4D3CEAFA" w14:textId="77777777">
        <w:tc>
          <w:tcPr>
            <w:tcW w:w="1728" w:type="dxa"/>
          </w:tcPr>
          <w:p w14:paraId="370CF5C3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73D1435" w14:textId="77777777" w:rsidR="000A4DB3" w:rsidRDefault="00F32CAA">
            <w:r>
              <w:t>nan</w:t>
            </w:r>
          </w:p>
        </w:tc>
      </w:tr>
      <w:tr w:rsidR="000A4DB3" w14:paraId="67424555" w14:textId="77777777">
        <w:tc>
          <w:tcPr>
            <w:tcW w:w="1728" w:type="dxa"/>
          </w:tcPr>
          <w:p w14:paraId="350F5BB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93EBF6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FBE9552" w14:textId="77777777">
        <w:tc>
          <w:tcPr>
            <w:tcW w:w="8640" w:type="dxa"/>
            <w:gridSpan w:val="5"/>
          </w:tcPr>
          <w:p w14:paraId="746AC96F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E9CD7F7" w14:textId="77777777">
        <w:tc>
          <w:tcPr>
            <w:tcW w:w="1728" w:type="dxa"/>
          </w:tcPr>
          <w:p w14:paraId="0D73372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8173D71" w14:textId="77777777" w:rsidR="000A4DB3" w:rsidRDefault="00F32CAA">
            <w:r>
              <w:t>测试数据准备充分</w:t>
            </w:r>
          </w:p>
        </w:tc>
      </w:tr>
      <w:tr w:rsidR="000A4DB3" w14:paraId="62648245" w14:textId="77777777">
        <w:tc>
          <w:tcPr>
            <w:tcW w:w="1728" w:type="dxa"/>
          </w:tcPr>
          <w:p w14:paraId="7215F63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F94AEB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5FFAEF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CE8500A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7535158" w14:textId="77777777" w:rsidR="000A4DB3" w:rsidRDefault="00F32CAA">
            <w:r>
              <w:t>备注</w:t>
            </w:r>
          </w:p>
        </w:tc>
      </w:tr>
      <w:tr w:rsidR="000A4DB3" w14:paraId="251CAA2B" w14:textId="77777777">
        <w:tc>
          <w:tcPr>
            <w:tcW w:w="1728" w:type="dxa"/>
          </w:tcPr>
          <w:p w14:paraId="44E6811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9F2F1AC" w14:textId="77777777" w:rsidR="000A4DB3" w:rsidRDefault="00F32CAA">
            <w:r>
              <w:t>查看列表</w:t>
            </w:r>
          </w:p>
        </w:tc>
        <w:tc>
          <w:tcPr>
            <w:tcW w:w="1728" w:type="dxa"/>
          </w:tcPr>
          <w:p w14:paraId="582E34AA" w14:textId="77777777" w:rsidR="000A4DB3" w:rsidRDefault="00F32CAA">
            <w:r>
              <w:t>列表按创建时间倒序排序</w:t>
            </w:r>
          </w:p>
        </w:tc>
        <w:tc>
          <w:tcPr>
            <w:tcW w:w="1728" w:type="dxa"/>
          </w:tcPr>
          <w:p w14:paraId="7FA74E26" w14:textId="77777777" w:rsidR="000A4DB3" w:rsidRDefault="00F32CAA">
            <w:r>
              <w:t>告警信息默认按告警时间降序显示</w:t>
            </w:r>
          </w:p>
        </w:tc>
        <w:tc>
          <w:tcPr>
            <w:tcW w:w="1728" w:type="dxa"/>
          </w:tcPr>
          <w:p w14:paraId="506DF35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89DC4F3" w14:textId="77777777">
        <w:tc>
          <w:tcPr>
            <w:tcW w:w="1728" w:type="dxa"/>
          </w:tcPr>
          <w:p w14:paraId="57B9067E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03AE590" w14:textId="77777777" w:rsidR="000A4DB3" w:rsidRDefault="00F32CAA">
            <w:r>
              <w:t>根据</w:t>
            </w:r>
            <w:r>
              <w:t>“</w:t>
            </w:r>
            <w:r>
              <w:t>告警时间</w:t>
            </w:r>
            <w:r>
              <w:t>”</w:t>
            </w:r>
            <w:r>
              <w:t>、</w:t>
            </w:r>
            <w:r>
              <w:t>“</w:t>
            </w:r>
            <w:r>
              <w:t>告警消息</w:t>
            </w:r>
            <w:r>
              <w:t>”</w:t>
            </w:r>
            <w:r>
              <w:t>、</w:t>
            </w:r>
            <w:r>
              <w:t>“</w:t>
            </w:r>
            <w:r>
              <w:t>告警类型</w:t>
            </w:r>
            <w:r>
              <w:t>”</w:t>
            </w:r>
            <w:r>
              <w:t>、</w:t>
            </w:r>
            <w:r>
              <w:t>“</w:t>
            </w:r>
            <w:r>
              <w:t>告警等级</w:t>
            </w:r>
            <w:r>
              <w:t>”</w:t>
            </w:r>
            <w:r>
              <w:t>、</w:t>
            </w:r>
            <w:r>
              <w:t>“</w:t>
            </w:r>
            <w:r>
              <w:t>状态</w:t>
            </w:r>
            <w:r>
              <w:t>”</w:t>
            </w:r>
            <w:r>
              <w:t>字段进行筛选查询</w:t>
            </w:r>
          </w:p>
        </w:tc>
        <w:tc>
          <w:tcPr>
            <w:tcW w:w="1728" w:type="dxa"/>
          </w:tcPr>
          <w:p w14:paraId="1E85C4B1" w14:textId="77777777" w:rsidR="000A4DB3" w:rsidRDefault="00F32CAA">
            <w:r>
              <w:t>能够按照条件正常查询信息</w:t>
            </w:r>
          </w:p>
        </w:tc>
        <w:tc>
          <w:tcPr>
            <w:tcW w:w="1728" w:type="dxa"/>
          </w:tcPr>
          <w:p w14:paraId="0CD78C0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42488B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BF05CE5" w14:textId="77777777">
        <w:tc>
          <w:tcPr>
            <w:tcW w:w="1728" w:type="dxa"/>
          </w:tcPr>
          <w:p w14:paraId="67996A67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0393E03E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人为制作运行错误工作流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将工作流中的数据库改为无法正常连接的地址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试运行工作流</w:t>
            </w:r>
            <w:r>
              <w:br/>
              <w:t>4</w:t>
            </w:r>
            <w:r>
              <w:t>）</w:t>
            </w:r>
            <w:r>
              <w:t xml:space="preserve"> </w:t>
            </w:r>
            <w:r>
              <w:t>等待</w:t>
            </w:r>
            <w:r>
              <w:t>2</w:t>
            </w:r>
            <w:r>
              <w:t>分钟后查看告警信息</w:t>
            </w:r>
            <w:r>
              <w:br/>
            </w:r>
          </w:p>
        </w:tc>
        <w:tc>
          <w:tcPr>
            <w:tcW w:w="1728" w:type="dxa"/>
          </w:tcPr>
          <w:p w14:paraId="5B0E5070" w14:textId="77777777" w:rsidR="000A4DB3" w:rsidRDefault="00F32CAA">
            <w:r>
              <w:t>告警信息中会增加工作流运行错误日志信息</w:t>
            </w:r>
          </w:p>
        </w:tc>
        <w:tc>
          <w:tcPr>
            <w:tcW w:w="1728" w:type="dxa"/>
          </w:tcPr>
          <w:p w14:paraId="4F30AF1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9B97CA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CF41A09" w14:textId="77777777">
        <w:tc>
          <w:tcPr>
            <w:tcW w:w="1728" w:type="dxa"/>
          </w:tcPr>
          <w:p w14:paraId="4F28C6E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A63AD16" w14:textId="77777777" w:rsidR="000A4DB3" w:rsidRDefault="00F32CAA">
            <w:r>
              <w:t>测试结果符合预期后，测试终止</w:t>
            </w:r>
          </w:p>
        </w:tc>
      </w:tr>
      <w:tr w:rsidR="000A4DB3" w14:paraId="68CC575D" w14:textId="77777777">
        <w:tc>
          <w:tcPr>
            <w:tcW w:w="1728" w:type="dxa"/>
          </w:tcPr>
          <w:p w14:paraId="0B97741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4C4E096C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4BDF129" w14:textId="77777777">
        <w:tc>
          <w:tcPr>
            <w:tcW w:w="1728" w:type="dxa"/>
          </w:tcPr>
          <w:p w14:paraId="0240708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D2A2B3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5C9731E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C521A0B" w14:textId="77777777" w:rsidR="000A4DB3" w:rsidRDefault="00F32CAA">
            <w:r>
              <w:t>nan</w:t>
            </w:r>
          </w:p>
        </w:tc>
      </w:tr>
    </w:tbl>
    <w:p w14:paraId="65D99193" w14:textId="77777777" w:rsidR="000A4DB3" w:rsidRDefault="00F32CAA">
      <w:pPr>
        <w:pStyle w:val="4"/>
      </w:pPr>
      <w:r>
        <w:t>告警信息处理</w:t>
      </w:r>
      <w:r>
        <w:t xml:space="preserve">(ECHO-JKGL-GJLB-GJXXCL-TC)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F56847F" w14:textId="77777777">
        <w:tc>
          <w:tcPr>
            <w:tcW w:w="1728" w:type="dxa"/>
          </w:tcPr>
          <w:p w14:paraId="66B2B2E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08552F4" w14:textId="77777777" w:rsidR="000A4DB3" w:rsidRDefault="00F32CAA">
            <w:r>
              <w:t>告警信息处理</w:t>
            </w:r>
          </w:p>
        </w:tc>
        <w:tc>
          <w:tcPr>
            <w:tcW w:w="1728" w:type="dxa"/>
          </w:tcPr>
          <w:p w14:paraId="45CC4616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8A9A61D" w14:textId="77777777" w:rsidR="000A4DB3" w:rsidRDefault="00F32CAA">
            <w:r>
              <w:t>ECHO-JKGL-GJLB-GJXXCL-TC</w:t>
            </w:r>
          </w:p>
        </w:tc>
      </w:tr>
      <w:tr w:rsidR="000A4DB3" w14:paraId="5BADF8A0" w14:textId="77777777">
        <w:tc>
          <w:tcPr>
            <w:tcW w:w="1728" w:type="dxa"/>
          </w:tcPr>
          <w:p w14:paraId="2525CD7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646F83C" w14:textId="77777777" w:rsidR="000A4DB3" w:rsidRDefault="00F32CAA">
            <w:r>
              <w:t>见需求追踪表</w:t>
            </w:r>
          </w:p>
        </w:tc>
      </w:tr>
      <w:tr w:rsidR="000A4DB3" w14:paraId="36E8DA1E" w14:textId="77777777">
        <w:tc>
          <w:tcPr>
            <w:tcW w:w="1728" w:type="dxa"/>
          </w:tcPr>
          <w:p w14:paraId="3C28025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5EFADBB" w14:textId="77777777" w:rsidR="000A4DB3" w:rsidRDefault="00F32CAA">
            <w:r>
              <w:t>nan</w:t>
            </w:r>
          </w:p>
        </w:tc>
      </w:tr>
      <w:tr w:rsidR="000A4DB3" w14:paraId="07ECF1B4" w14:textId="77777777">
        <w:tc>
          <w:tcPr>
            <w:tcW w:w="1728" w:type="dxa"/>
          </w:tcPr>
          <w:p w14:paraId="1E047C0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D17DFA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0D6B9AD" w14:textId="77777777">
        <w:tc>
          <w:tcPr>
            <w:tcW w:w="8640" w:type="dxa"/>
            <w:gridSpan w:val="5"/>
          </w:tcPr>
          <w:p w14:paraId="2801318D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29F7CFB" w14:textId="77777777">
        <w:tc>
          <w:tcPr>
            <w:tcW w:w="1728" w:type="dxa"/>
          </w:tcPr>
          <w:p w14:paraId="589DF85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F4C066E" w14:textId="77777777" w:rsidR="000A4DB3" w:rsidRDefault="00F32CAA">
            <w:r>
              <w:t>测试数据准备充分</w:t>
            </w:r>
          </w:p>
        </w:tc>
      </w:tr>
      <w:tr w:rsidR="000A4DB3" w14:paraId="7D9E2935" w14:textId="77777777">
        <w:tc>
          <w:tcPr>
            <w:tcW w:w="1728" w:type="dxa"/>
          </w:tcPr>
          <w:p w14:paraId="1B8A8CE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D4CBDC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419742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F89D57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5CFBD4E" w14:textId="77777777" w:rsidR="000A4DB3" w:rsidRDefault="00F32CAA">
            <w:r>
              <w:t>备注</w:t>
            </w:r>
          </w:p>
        </w:tc>
      </w:tr>
      <w:tr w:rsidR="000A4DB3" w14:paraId="01177A57" w14:textId="77777777">
        <w:tc>
          <w:tcPr>
            <w:tcW w:w="1728" w:type="dxa"/>
          </w:tcPr>
          <w:p w14:paraId="379FC83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7D0F0D4" w14:textId="77777777" w:rsidR="000A4DB3" w:rsidRDefault="00F32CAA">
            <w:r>
              <w:t>选择列表中某条告警信息，点击【处理】图标</w:t>
            </w:r>
          </w:p>
        </w:tc>
        <w:tc>
          <w:tcPr>
            <w:tcW w:w="1728" w:type="dxa"/>
          </w:tcPr>
          <w:p w14:paraId="75B39861" w14:textId="77777777" w:rsidR="000A4DB3" w:rsidRDefault="00F32CAA">
            <w:r>
              <w:t>弹框弹出，填写完毕备注、处理状态进行保存，告警处理成功，告警信息状态变为</w:t>
            </w:r>
            <w:r>
              <w:t>“</w:t>
            </w:r>
            <w:r>
              <w:t>已处理</w:t>
            </w:r>
            <w:r>
              <w:t>”</w:t>
            </w:r>
          </w:p>
        </w:tc>
        <w:tc>
          <w:tcPr>
            <w:tcW w:w="1728" w:type="dxa"/>
          </w:tcPr>
          <w:p w14:paraId="05E9B74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227EF6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53E8BD7" w14:textId="77777777">
        <w:tc>
          <w:tcPr>
            <w:tcW w:w="1728" w:type="dxa"/>
          </w:tcPr>
          <w:p w14:paraId="7CBD194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D7F58B6" w14:textId="77777777" w:rsidR="000A4DB3" w:rsidRDefault="00F32CAA">
            <w:r>
              <w:t>查询告警消息，选择状态为</w:t>
            </w:r>
            <w:r>
              <w:t>“</w:t>
            </w:r>
            <w:r>
              <w:t>已处理</w:t>
            </w:r>
            <w:r>
              <w:t>”</w:t>
            </w:r>
          </w:p>
        </w:tc>
        <w:tc>
          <w:tcPr>
            <w:tcW w:w="1728" w:type="dxa"/>
          </w:tcPr>
          <w:p w14:paraId="197B3209" w14:textId="77777777" w:rsidR="000A4DB3" w:rsidRDefault="00F32CAA">
            <w:r>
              <w:t>可以查询到步骤</w:t>
            </w:r>
            <w:r>
              <w:t>1</w:t>
            </w:r>
            <w:r>
              <w:t>处理完毕的告警信息</w:t>
            </w:r>
          </w:p>
        </w:tc>
        <w:tc>
          <w:tcPr>
            <w:tcW w:w="1728" w:type="dxa"/>
          </w:tcPr>
          <w:p w14:paraId="263B36B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8B00F0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333E7E7" w14:textId="77777777">
        <w:tc>
          <w:tcPr>
            <w:tcW w:w="1728" w:type="dxa"/>
          </w:tcPr>
          <w:p w14:paraId="6B87855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912D9A2" w14:textId="77777777" w:rsidR="000A4DB3" w:rsidRDefault="00F32CAA">
            <w:r>
              <w:t>测试结果符合预期后，测试终止</w:t>
            </w:r>
          </w:p>
        </w:tc>
      </w:tr>
      <w:tr w:rsidR="000A4DB3" w14:paraId="1C326A7E" w14:textId="77777777">
        <w:tc>
          <w:tcPr>
            <w:tcW w:w="1728" w:type="dxa"/>
          </w:tcPr>
          <w:p w14:paraId="295470C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777061E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5F2F667" w14:textId="77777777">
        <w:tc>
          <w:tcPr>
            <w:tcW w:w="1728" w:type="dxa"/>
          </w:tcPr>
          <w:p w14:paraId="552C2316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94AEF7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AD268D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50D2FE4" w14:textId="77777777" w:rsidR="000A4DB3" w:rsidRDefault="00F32CAA">
            <w:r>
              <w:t>nan</w:t>
            </w:r>
          </w:p>
        </w:tc>
      </w:tr>
    </w:tbl>
    <w:p w14:paraId="54E38636" w14:textId="77777777" w:rsidR="000A4DB3" w:rsidRDefault="00F32CAA">
      <w:pPr>
        <w:pStyle w:val="4"/>
      </w:pPr>
      <w:r>
        <w:t>告警信息删除</w:t>
      </w:r>
      <w:r>
        <w:t xml:space="preserve">(ECHO-JKGL-GJLB-GJXXSC-TC)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BA5035D" w14:textId="77777777">
        <w:tc>
          <w:tcPr>
            <w:tcW w:w="1728" w:type="dxa"/>
          </w:tcPr>
          <w:p w14:paraId="37A0B9AF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C002FEA" w14:textId="77777777" w:rsidR="000A4DB3" w:rsidRDefault="00F32CAA">
            <w:r>
              <w:t>告警信息删除</w:t>
            </w:r>
          </w:p>
        </w:tc>
        <w:tc>
          <w:tcPr>
            <w:tcW w:w="1728" w:type="dxa"/>
          </w:tcPr>
          <w:p w14:paraId="1E3AE67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4A867DA" w14:textId="77777777" w:rsidR="000A4DB3" w:rsidRDefault="00F32CAA">
            <w:r>
              <w:t>ECHO-JKGL-GJLB-GJXXSC-TC</w:t>
            </w:r>
          </w:p>
        </w:tc>
      </w:tr>
      <w:tr w:rsidR="000A4DB3" w14:paraId="1240C818" w14:textId="77777777">
        <w:tc>
          <w:tcPr>
            <w:tcW w:w="1728" w:type="dxa"/>
          </w:tcPr>
          <w:p w14:paraId="647EF993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63960BA" w14:textId="77777777" w:rsidR="000A4DB3" w:rsidRDefault="00F32CAA">
            <w:r>
              <w:t>见需求追踪表</w:t>
            </w:r>
          </w:p>
        </w:tc>
      </w:tr>
      <w:tr w:rsidR="000A4DB3" w14:paraId="6A1944C1" w14:textId="77777777">
        <w:tc>
          <w:tcPr>
            <w:tcW w:w="1728" w:type="dxa"/>
          </w:tcPr>
          <w:p w14:paraId="5A48F26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B87F6F1" w14:textId="77777777" w:rsidR="000A4DB3" w:rsidRDefault="00F32CAA">
            <w:r>
              <w:t>nan</w:t>
            </w:r>
          </w:p>
        </w:tc>
      </w:tr>
      <w:tr w:rsidR="000A4DB3" w14:paraId="68A07989" w14:textId="77777777">
        <w:tc>
          <w:tcPr>
            <w:tcW w:w="1728" w:type="dxa"/>
          </w:tcPr>
          <w:p w14:paraId="666F8BB5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04F98A9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6CF6D5A" w14:textId="77777777">
        <w:tc>
          <w:tcPr>
            <w:tcW w:w="8640" w:type="dxa"/>
            <w:gridSpan w:val="5"/>
          </w:tcPr>
          <w:p w14:paraId="6F637D6B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33A9159" w14:textId="77777777">
        <w:tc>
          <w:tcPr>
            <w:tcW w:w="1728" w:type="dxa"/>
          </w:tcPr>
          <w:p w14:paraId="6EA2FCB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DC615AD" w14:textId="77777777" w:rsidR="000A4DB3" w:rsidRDefault="00F32CAA">
            <w:r>
              <w:t>测试数据准备充分</w:t>
            </w:r>
          </w:p>
        </w:tc>
      </w:tr>
      <w:tr w:rsidR="000A4DB3" w14:paraId="46F42B1C" w14:textId="77777777">
        <w:tc>
          <w:tcPr>
            <w:tcW w:w="1728" w:type="dxa"/>
          </w:tcPr>
          <w:p w14:paraId="68E6D4C7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A7DC123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5675CA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95AD6D4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1CF03A2A" w14:textId="77777777" w:rsidR="000A4DB3" w:rsidRDefault="00F32CAA">
            <w:r>
              <w:t>备注</w:t>
            </w:r>
          </w:p>
        </w:tc>
      </w:tr>
      <w:tr w:rsidR="000A4DB3" w14:paraId="2575A120" w14:textId="77777777">
        <w:tc>
          <w:tcPr>
            <w:tcW w:w="1728" w:type="dxa"/>
          </w:tcPr>
          <w:p w14:paraId="2026A073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4E61600" w14:textId="77777777" w:rsidR="000A4DB3" w:rsidRDefault="00F32CAA">
            <w:r>
              <w:t>选择列表中某条告警信息，点击【删除】图标</w:t>
            </w:r>
          </w:p>
        </w:tc>
        <w:tc>
          <w:tcPr>
            <w:tcW w:w="1728" w:type="dxa"/>
          </w:tcPr>
          <w:p w14:paraId="09E6B6A6" w14:textId="77777777" w:rsidR="000A4DB3" w:rsidRDefault="00F32CAA">
            <w:r>
              <w:t>告警信息删除成功，列表中无法查询出此信息</w:t>
            </w:r>
          </w:p>
        </w:tc>
        <w:tc>
          <w:tcPr>
            <w:tcW w:w="1728" w:type="dxa"/>
          </w:tcPr>
          <w:p w14:paraId="72F9BE1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1FD821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166521E" w14:textId="77777777">
        <w:tc>
          <w:tcPr>
            <w:tcW w:w="1728" w:type="dxa"/>
          </w:tcPr>
          <w:p w14:paraId="2CB3159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D4F9725" w14:textId="77777777" w:rsidR="000A4DB3" w:rsidRDefault="00F32CAA">
            <w:r>
              <w:t>测试结果符合预期后，测试终止</w:t>
            </w:r>
          </w:p>
        </w:tc>
      </w:tr>
      <w:tr w:rsidR="000A4DB3" w14:paraId="39F5B728" w14:textId="77777777">
        <w:tc>
          <w:tcPr>
            <w:tcW w:w="1728" w:type="dxa"/>
          </w:tcPr>
          <w:p w14:paraId="6D68FD1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FC37F4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EAC19E2" w14:textId="77777777">
        <w:tc>
          <w:tcPr>
            <w:tcW w:w="1728" w:type="dxa"/>
          </w:tcPr>
          <w:p w14:paraId="22804B9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EE042A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C6920D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81D7F5F" w14:textId="77777777" w:rsidR="000A4DB3" w:rsidRDefault="00F32CAA">
            <w:r>
              <w:t>nan</w:t>
            </w:r>
          </w:p>
        </w:tc>
      </w:tr>
    </w:tbl>
    <w:p w14:paraId="6B69B9AF" w14:textId="77777777" w:rsidR="000A4DB3" w:rsidRDefault="00F32CAA">
      <w:pPr>
        <w:pStyle w:val="31"/>
      </w:pPr>
      <w:r>
        <w:t>节点管理（</w:t>
      </w:r>
      <w:r>
        <w:t>ECHO-JKGL-JDGL</w:t>
      </w:r>
      <w:r>
        <w:t>）</w:t>
      </w:r>
    </w:p>
    <w:p w14:paraId="52054C75" w14:textId="77777777" w:rsidR="000A4DB3" w:rsidRDefault="00F32CAA">
      <w:r>
        <w:t>节点管理模块用于查询调度节点与交换节点信息：</w:t>
      </w:r>
      <w:r>
        <w:br/>
      </w:r>
      <w:r>
        <w:t>调度节点：指调度子系统中，负责工作流运行调度的主机节点信息，调度节点在系统启动以后会自动周期上报主机信息，调度节点区分为</w:t>
      </w:r>
      <w:r>
        <w:t>“master”</w:t>
      </w:r>
      <w:r>
        <w:t>节点和</w:t>
      </w:r>
      <w:r>
        <w:t>“slave”</w:t>
      </w:r>
      <w:r>
        <w:t>节点，同一时刻只能有一台主机为</w:t>
      </w:r>
      <w:r>
        <w:t>“master”</w:t>
      </w:r>
      <w:r>
        <w:t>节点。调度节点信息包括</w:t>
      </w:r>
      <w:r>
        <w:t>“</w:t>
      </w:r>
      <w:r>
        <w:t>主机名</w:t>
      </w:r>
      <w:r>
        <w:t>”</w:t>
      </w:r>
      <w:r>
        <w:t>、</w:t>
      </w:r>
      <w:r>
        <w:t>“IP”</w:t>
      </w:r>
      <w:r>
        <w:t>、</w:t>
      </w:r>
      <w:r>
        <w:t>“</w:t>
      </w:r>
      <w:r>
        <w:t>是否</w:t>
      </w:r>
      <w:r>
        <w:t>master”</w:t>
      </w:r>
      <w:r>
        <w:t>、</w:t>
      </w:r>
      <w:r>
        <w:t>“</w:t>
      </w:r>
      <w:r>
        <w:t>数据更新时间</w:t>
      </w:r>
      <w:r>
        <w:t>”</w:t>
      </w:r>
      <w:r>
        <w:t>字段。</w:t>
      </w:r>
      <w:r>
        <w:br/>
      </w:r>
      <w:r>
        <w:t>交换节点：指调度子系统中，负责执行工作流任务的主机节点信息，交换节点在系统启动以后会自动周期上报主机信息。交换节点信息包括</w:t>
      </w:r>
      <w:r>
        <w:t>“</w:t>
      </w:r>
      <w:r>
        <w:t>主机名</w:t>
      </w:r>
      <w:r>
        <w:t>”</w:t>
      </w:r>
      <w:r>
        <w:t>、</w:t>
      </w:r>
      <w:r>
        <w:t>“ID”</w:t>
      </w:r>
      <w:r>
        <w:t>（同一个主机上允许多个交换节点实例，所以使用</w:t>
      </w:r>
      <w:r>
        <w:t>ID</w:t>
      </w:r>
      <w:r>
        <w:t>为交换节点的唯一标识），</w:t>
      </w:r>
      <w:r>
        <w:t>“IP</w:t>
      </w:r>
      <w:r>
        <w:t>”</w:t>
      </w:r>
      <w:r>
        <w:t>、</w:t>
      </w:r>
      <w:r>
        <w:t>“</w:t>
      </w:r>
      <w:r>
        <w:t>状态</w:t>
      </w:r>
      <w:r>
        <w:t>”</w:t>
      </w:r>
      <w:r>
        <w:t>、</w:t>
      </w:r>
      <w:r>
        <w:t>“</w:t>
      </w:r>
      <w:r>
        <w:t>数据更新时间</w:t>
      </w:r>
      <w:r>
        <w:t>”</w:t>
      </w:r>
      <w:r>
        <w:t>、</w:t>
      </w:r>
      <w:r>
        <w:t>“</w:t>
      </w:r>
      <w:r>
        <w:t>交换节点系统时间</w:t>
      </w:r>
      <w:r>
        <w:t>”</w:t>
      </w:r>
      <w:r>
        <w:t>、</w:t>
      </w:r>
      <w:r>
        <w:t>“</w:t>
      </w:r>
      <w:r>
        <w:t>最大并行数</w:t>
      </w:r>
      <w:r>
        <w:t>”</w:t>
      </w:r>
      <w:r>
        <w:t>（交换节点允许执行任务的最大值，当负载满时，交换节点将不再接收任务）、</w:t>
      </w:r>
      <w:r>
        <w:t>“</w:t>
      </w:r>
      <w:r>
        <w:t>当前并行数</w:t>
      </w:r>
      <w:r>
        <w:t>”</w:t>
      </w:r>
      <w:r>
        <w:t>（当前正在运行的作业所占的线程数）、</w:t>
      </w:r>
      <w:r>
        <w:t>“</w:t>
      </w:r>
      <w:r>
        <w:t>负载</w:t>
      </w:r>
      <w:r>
        <w:t>”</w:t>
      </w:r>
      <w:r>
        <w:t>（当前并行数</w:t>
      </w:r>
      <w:r>
        <w:t>/</w:t>
      </w:r>
      <w:r>
        <w:t>最大并行数）、</w:t>
      </w:r>
      <w:r>
        <w:t>“</w:t>
      </w:r>
      <w:r>
        <w:t>标签</w:t>
      </w:r>
      <w:r>
        <w:t>”</w:t>
      </w:r>
      <w:r>
        <w:t>字段。</w:t>
      </w:r>
      <w:r>
        <w:br/>
      </w:r>
    </w:p>
    <w:p w14:paraId="30531546" w14:textId="77777777" w:rsidR="000A4DB3" w:rsidRDefault="00F32CAA">
      <w:pPr>
        <w:pStyle w:val="4"/>
      </w:pPr>
      <w:r>
        <w:t>调度节点查询</w:t>
      </w:r>
      <w:r>
        <w:t xml:space="preserve">(ECHO-JKGL-JDGL-DDJDCX-TC)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D4C6FBC" w14:textId="77777777">
        <w:tc>
          <w:tcPr>
            <w:tcW w:w="1728" w:type="dxa"/>
          </w:tcPr>
          <w:p w14:paraId="7E63E01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897CA82" w14:textId="77777777" w:rsidR="000A4DB3" w:rsidRDefault="00F32CAA">
            <w:r>
              <w:t>调度节点查询</w:t>
            </w:r>
          </w:p>
        </w:tc>
        <w:tc>
          <w:tcPr>
            <w:tcW w:w="1728" w:type="dxa"/>
          </w:tcPr>
          <w:p w14:paraId="5240D17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BAFAB54" w14:textId="77777777" w:rsidR="000A4DB3" w:rsidRDefault="00F32CAA">
            <w:r>
              <w:t>ECHO-JKGL-JDGL-DDJDCX-TC</w:t>
            </w:r>
          </w:p>
        </w:tc>
      </w:tr>
      <w:tr w:rsidR="000A4DB3" w14:paraId="54DFEACF" w14:textId="77777777">
        <w:tc>
          <w:tcPr>
            <w:tcW w:w="1728" w:type="dxa"/>
          </w:tcPr>
          <w:p w14:paraId="38675E4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099BC76" w14:textId="77777777" w:rsidR="000A4DB3" w:rsidRDefault="00F32CAA">
            <w:r>
              <w:t>见需求追踪表</w:t>
            </w:r>
          </w:p>
        </w:tc>
      </w:tr>
      <w:tr w:rsidR="000A4DB3" w14:paraId="53660ABB" w14:textId="77777777">
        <w:tc>
          <w:tcPr>
            <w:tcW w:w="1728" w:type="dxa"/>
          </w:tcPr>
          <w:p w14:paraId="2D3FEF6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08D0F57A" w14:textId="77777777" w:rsidR="000A4DB3" w:rsidRDefault="00F32CAA">
            <w:r>
              <w:t>nan</w:t>
            </w:r>
          </w:p>
        </w:tc>
      </w:tr>
      <w:tr w:rsidR="000A4DB3" w14:paraId="7640D14C" w14:textId="77777777">
        <w:tc>
          <w:tcPr>
            <w:tcW w:w="1728" w:type="dxa"/>
          </w:tcPr>
          <w:p w14:paraId="0CB697B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3E794B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1616A8A" w14:textId="77777777">
        <w:tc>
          <w:tcPr>
            <w:tcW w:w="8640" w:type="dxa"/>
            <w:gridSpan w:val="5"/>
          </w:tcPr>
          <w:p w14:paraId="2FAA3FE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C322752" w14:textId="77777777">
        <w:tc>
          <w:tcPr>
            <w:tcW w:w="1728" w:type="dxa"/>
          </w:tcPr>
          <w:p w14:paraId="0140F4C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3FAEBBB" w14:textId="77777777" w:rsidR="000A4DB3" w:rsidRDefault="00F32CAA">
            <w:r>
              <w:t>测试数据准备充分</w:t>
            </w:r>
          </w:p>
        </w:tc>
      </w:tr>
      <w:tr w:rsidR="000A4DB3" w14:paraId="34DCA310" w14:textId="77777777">
        <w:tc>
          <w:tcPr>
            <w:tcW w:w="1728" w:type="dxa"/>
          </w:tcPr>
          <w:p w14:paraId="6B1B579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2FBC8B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051042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F1931E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49CF7D6" w14:textId="77777777" w:rsidR="000A4DB3" w:rsidRDefault="00F32CAA">
            <w:r>
              <w:t>备注</w:t>
            </w:r>
          </w:p>
        </w:tc>
      </w:tr>
      <w:tr w:rsidR="000A4DB3" w14:paraId="4B52159D" w14:textId="77777777">
        <w:tc>
          <w:tcPr>
            <w:tcW w:w="1728" w:type="dxa"/>
          </w:tcPr>
          <w:p w14:paraId="0F6859E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14CE801" w14:textId="77777777" w:rsidR="000A4DB3" w:rsidRDefault="00F32CAA">
            <w:r>
              <w:t>进入节点管理页面，查看节点信息</w:t>
            </w:r>
          </w:p>
        </w:tc>
        <w:tc>
          <w:tcPr>
            <w:tcW w:w="1728" w:type="dxa"/>
          </w:tcPr>
          <w:p w14:paraId="6E6D2AFA" w14:textId="77777777" w:rsidR="000A4DB3" w:rsidRDefault="00F32CAA">
            <w:r>
              <w:t>系统列出已接入的节点信息列表</w:t>
            </w:r>
          </w:p>
        </w:tc>
        <w:tc>
          <w:tcPr>
            <w:tcW w:w="1728" w:type="dxa"/>
          </w:tcPr>
          <w:p w14:paraId="6D16B6F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B77505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3DCE94A" w14:textId="77777777">
        <w:tc>
          <w:tcPr>
            <w:tcW w:w="1728" w:type="dxa"/>
          </w:tcPr>
          <w:p w14:paraId="2713F31D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3627986" w14:textId="77777777" w:rsidR="000A4DB3" w:rsidRDefault="00F32CAA">
            <w:r>
              <w:t>测试结果符合预期后，测试终止</w:t>
            </w:r>
          </w:p>
        </w:tc>
      </w:tr>
      <w:tr w:rsidR="000A4DB3" w14:paraId="2BD0B4D0" w14:textId="77777777">
        <w:tc>
          <w:tcPr>
            <w:tcW w:w="1728" w:type="dxa"/>
          </w:tcPr>
          <w:p w14:paraId="3CEE8D0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6A53AE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5D3FDB6" w14:textId="77777777">
        <w:tc>
          <w:tcPr>
            <w:tcW w:w="1728" w:type="dxa"/>
          </w:tcPr>
          <w:p w14:paraId="00B558B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81862E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A981C2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87BF0DB" w14:textId="77777777" w:rsidR="000A4DB3" w:rsidRDefault="00F32CAA">
            <w:r>
              <w:t>nan</w:t>
            </w:r>
          </w:p>
        </w:tc>
      </w:tr>
    </w:tbl>
    <w:p w14:paraId="60B92E7E" w14:textId="77777777" w:rsidR="000A4DB3" w:rsidRDefault="00F32CAA">
      <w:pPr>
        <w:pStyle w:val="4"/>
      </w:pPr>
      <w:r>
        <w:t>交换节点查询</w:t>
      </w:r>
      <w:r>
        <w:t xml:space="preserve">(ECHO-JKGL-JDGL-JHJDCX-TC)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6E41BF3" w14:textId="77777777">
        <w:tc>
          <w:tcPr>
            <w:tcW w:w="1728" w:type="dxa"/>
          </w:tcPr>
          <w:p w14:paraId="3B398FE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2A51B176" w14:textId="77777777" w:rsidR="000A4DB3" w:rsidRDefault="00F32CAA">
            <w:r>
              <w:t>交换节点查询</w:t>
            </w:r>
          </w:p>
        </w:tc>
        <w:tc>
          <w:tcPr>
            <w:tcW w:w="1728" w:type="dxa"/>
          </w:tcPr>
          <w:p w14:paraId="1B11C5F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3E4AD96" w14:textId="77777777" w:rsidR="000A4DB3" w:rsidRDefault="00F32CAA">
            <w:r>
              <w:t>ECHO-JKGL-JDGL-JHJDCX-TC</w:t>
            </w:r>
          </w:p>
        </w:tc>
      </w:tr>
      <w:tr w:rsidR="000A4DB3" w14:paraId="57F2D738" w14:textId="77777777">
        <w:tc>
          <w:tcPr>
            <w:tcW w:w="1728" w:type="dxa"/>
          </w:tcPr>
          <w:p w14:paraId="3811058E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00EEEFC" w14:textId="77777777" w:rsidR="000A4DB3" w:rsidRDefault="00F32CAA">
            <w:r>
              <w:t>见需求追踪表</w:t>
            </w:r>
          </w:p>
        </w:tc>
      </w:tr>
      <w:tr w:rsidR="000A4DB3" w14:paraId="3D568A2D" w14:textId="77777777">
        <w:tc>
          <w:tcPr>
            <w:tcW w:w="1728" w:type="dxa"/>
          </w:tcPr>
          <w:p w14:paraId="1A37567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7FDC40A" w14:textId="77777777" w:rsidR="000A4DB3" w:rsidRDefault="00F32CAA">
            <w:r>
              <w:t>nan</w:t>
            </w:r>
          </w:p>
        </w:tc>
      </w:tr>
      <w:tr w:rsidR="000A4DB3" w14:paraId="5D01BE0A" w14:textId="77777777">
        <w:tc>
          <w:tcPr>
            <w:tcW w:w="1728" w:type="dxa"/>
          </w:tcPr>
          <w:p w14:paraId="3BFFB252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B68C2B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60C4A25" w14:textId="77777777">
        <w:tc>
          <w:tcPr>
            <w:tcW w:w="8640" w:type="dxa"/>
            <w:gridSpan w:val="5"/>
          </w:tcPr>
          <w:p w14:paraId="26E4794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EF1566B" w14:textId="77777777">
        <w:tc>
          <w:tcPr>
            <w:tcW w:w="1728" w:type="dxa"/>
          </w:tcPr>
          <w:p w14:paraId="4085224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E8066B7" w14:textId="77777777" w:rsidR="000A4DB3" w:rsidRDefault="00F32CAA">
            <w:r>
              <w:t>测试数据准备充分</w:t>
            </w:r>
          </w:p>
        </w:tc>
      </w:tr>
      <w:tr w:rsidR="000A4DB3" w14:paraId="645B828A" w14:textId="77777777">
        <w:tc>
          <w:tcPr>
            <w:tcW w:w="1728" w:type="dxa"/>
          </w:tcPr>
          <w:p w14:paraId="7B8D1BD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F71E03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EB2B6F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92191E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7E7D824" w14:textId="77777777" w:rsidR="000A4DB3" w:rsidRDefault="00F32CAA">
            <w:r>
              <w:t>备注</w:t>
            </w:r>
          </w:p>
        </w:tc>
      </w:tr>
      <w:tr w:rsidR="000A4DB3" w14:paraId="37D5293B" w14:textId="77777777">
        <w:tc>
          <w:tcPr>
            <w:tcW w:w="1728" w:type="dxa"/>
          </w:tcPr>
          <w:p w14:paraId="25ABE17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DF488D0" w14:textId="77777777" w:rsidR="000A4DB3" w:rsidRDefault="00F32CAA">
            <w:r>
              <w:t>进入节点管理页面，点击</w:t>
            </w:r>
            <w:r>
              <w:t>“</w:t>
            </w:r>
            <w:r>
              <w:t>交换节点管理</w:t>
            </w:r>
            <w:r>
              <w:t>”</w:t>
            </w:r>
            <w:r>
              <w:t>选项卡</w:t>
            </w:r>
          </w:p>
        </w:tc>
        <w:tc>
          <w:tcPr>
            <w:tcW w:w="1728" w:type="dxa"/>
          </w:tcPr>
          <w:p w14:paraId="39316875" w14:textId="77777777" w:rsidR="000A4DB3" w:rsidRDefault="00F32CAA">
            <w:r>
              <w:t>系统列出已接入的的交换节点信息列表</w:t>
            </w:r>
          </w:p>
        </w:tc>
        <w:tc>
          <w:tcPr>
            <w:tcW w:w="1728" w:type="dxa"/>
          </w:tcPr>
          <w:p w14:paraId="378122A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01A30F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640B0E3" w14:textId="77777777">
        <w:tc>
          <w:tcPr>
            <w:tcW w:w="1728" w:type="dxa"/>
          </w:tcPr>
          <w:p w14:paraId="079B8A96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5206146" w14:textId="77777777" w:rsidR="000A4DB3" w:rsidRDefault="00F32CAA">
            <w:r>
              <w:t>测试结果符合预期后，测试终止</w:t>
            </w:r>
          </w:p>
        </w:tc>
      </w:tr>
      <w:tr w:rsidR="000A4DB3" w14:paraId="644E002A" w14:textId="77777777">
        <w:tc>
          <w:tcPr>
            <w:tcW w:w="1728" w:type="dxa"/>
          </w:tcPr>
          <w:p w14:paraId="2ACEFB6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18FCA3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1828FAB" w14:textId="77777777">
        <w:tc>
          <w:tcPr>
            <w:tcW w:w="1728" w:type="dxa"/>
          </w:tcPr>
          <w:p w14:paraId="1F693715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272E2B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C70684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F5CADC0" w14:textId="77777777" w:rsidR="000A4DB3" w:rsidRDefault="00F32CAA">
            <w:r>
              <w:t>nan</w:t>
            </w:r>
          </w:p>
        </w:tc>
      </w:tr>
    </w:tbl>
    <w:p w14:paraId="18CE62C6" w14:textId="77777777" w:rsidR="000A4DB3" w:rsidRDefault="00F32CAA">
      <w:pPr>
        <w:pStyle w:val="4"/>
      </w:pPr>
      <w:r>
        <w:t>交换节点标签管理</w:t>
      </w:r>
      <w:r>
        <w:t xml:space="preserve">(ECHO-JKGL-JDGL-JHJDBQGL-TC)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B5BF178" w14:textId="77777777">
        <w:tc>
          <w:tcPr>
            <w:tcW w:w="1728" w:type="dxa"/>
          </w:tcPr>
          <w:p w14:paraId="40AFFCA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A7B76E5" w14:textId="77777777" w:rsidR="000A4DB3" w:rsidRDefault="00F32CAA">
            <w:r>
              <w:t>交换节点标签管理</w:t>
            </w:r>
          </w:p>
        </w:tc>
        <w:tc>
          <w:tcPr>
            <w:tcW w:w="1728" w:type="dxa"/>
          </w:tcPr>
          <w:p w14:paraId="2D8CF0D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2FFD35A" w14:textId="77777777" w:rsidR="000A4DB3" w:rsidRDefault="00F32CAA">
            <w:r>
              <w:t>ECHO-JKGL-JDGL-JHJDBQGL-TC</w:t>
            </w:r>
          </w:p>
        </w:tc>
      </w:tr>
      <w:tr w:rsidR="000A4DB3" w14:paraId="6DFBA680" w14:textId="77777777">
        <w:tc>
          <w:tcPr>
            <w:tcW w:w="1728" w:type="dxa"/>
          </w:tcPr>
          <w:p w14:paraId="114B774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72B2A1F" w14:textId="77777777" w:rsidR="000A4DB3" w:rsidRDefault="00F32CAA">
            <w:r>
              <w:t>见需求追踪表</w:t>
            </w:r>
          </w:p>
        </w:tc>
      </w:tr>
      <w:tr w:rsidR="000A4DB3" w14:paraId="7891F8FE" w14:textId="77777777">
        <w:tc>
          <w:tcPr>
            <w:tcW w:w="1728" w:type="dxa"/>
          </w:tcPr>
          <w:p w14:paraId="6A2F620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6D0852E" w14:textId="77777777" w:rsidR="000A4DB3" w:rsidRDefault="00F32CAA">
            <w:r>
              <w:t>nan</w:t>
            </w:r>
          </w:p>
        </w:tc>
      </w:tr>
      <w:tr w:rsidR="000A4DB3" w14:paraId="59AD4431" w14:textId="77777777">
        <w:tc>
          <w:tcPr>
            <w:tcW w:w="1728" w:type="dxa"/>
          </w:tcPr>
          <w:p w14:paraId="130A2CD3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08665A9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1E58BE8" w14:textId="77777777">
        <w:tc>
          <w:tcPr>
            <w:tcW w:w="8640" w:type="dxa"/>
            <w:gridSpan w:val="5"/>
          </w:tcPr>
          <w:p w14:paraId="671DEBA2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FE52A1C" w14:textId="77777777">
        <w:tc>
          <w:tcPr>
            <w:tcW w:w="1728" w:type="dxa"/>
          </w:tcPr>
          <w:p w14:paraId="5E3505E4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32FE807" w14:textId="77777777" w:rsidR="000A4DB3" w:rsidRDefault="00F32CAA">
            <w:r>
              <w:t>测试数据准备充分</w:t>
            </w:r>
          </w:p>
        </w:tc>
      </w:tr>
      <w:tr w:rsidR="000A4DB3" w14:paraId="782F6702" w14:textId="77777777">
        <w:tc>
          <w:tcPr>
            <w:tcW w:w="1728" w:type="dxa"/>
          </w:tcPr>
          <w:p w14:paraId="258D5EA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B74BE0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08ABD7F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388A6A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C6EF810" w14:textId="77777777" w:rsidR="000A4DB3" w:rsidRDefault="00F32CAA">
            <w:r>
              <w:t>备注</w:t>
            </w:r>
          </w:p>
        </w:tc>
      </w:tr>
      <w:tr w:rsidR="000A4DB3" w14:paraId="13ABFE97" w14:textId="77777777">
        <w:tc>
          <w:tcPr>
            <w:tcW w:w="1728" w:type="dxa"/>
          </w:tcPr>
          <w:p w14:paraId="4D8FB8D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DB275A9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进入节点管理页面，点击</w:t>
            </w:r>
            <w:r>
              <w:t>“</w:t>
            </w:r>
            <w:r>
              <w:t>交换节点管理</w:t>
            </w:r>
            <w:r>
              <w:t>”</w:t>
            </w:r>
            <w:r>
              <w:t>选项卡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点击</w:t>
            </w:r>
            <w:r>
              <w:t>“</w:t>
            </w:r>
            <w:r>
              <w:t>添加标签</w:t>
            </w:r>
            <w:r>
              <w:t>”</w:t>
            </w:r>
            <w:r>
              <w:t>，填写标签名称</w:t>
            </w:r>
            <w:r>
              <w:t>“</w:t>
            </w:r>
            <w:r>
              <w:t>标签</w:t>
            </w:r>
            <w:r>
              <w:t>1”</w:t>
            </w:r>
            <w:r>
              <w:br/>
            </w:r>
          </w:p>
        </w:tc>
        <w:tc>
          <w:tcPr>
            <w:tcW w:w="1728" w:type="dxa"/>
          </w:tcPr>
          <w:p w14:paraId="6258834C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成功添加标签</w:t>
            </w:r>
            <w:r>
              <w:t>“</w:t>
            </w:r>
            <w:r>
              <w:t>标签</w:t>
            </w:r>
            <w:r>
              <w:t>1”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进入</w:t>
            </w:r>
            <w:r>
              <w:t>“</w:t>
            </w:r>
            <w:r>
              <w:t>交换节点管理</w:t>
            </w:r>
            <w:r>
              <w:t>”</w:t>
            </w:r>
            <w:r>
              <w:t>选项卡列表可以查看到节点已添加信息</w:t>
            </w:r>
            <w:r>
              <w:br/>
            </w:r>
          </w:p>
        </w:tc>
        <w:tc>
          <w:tcPr>
            <w:tcW w:w="1728" w:type="dxa"/>
          </w:tcPr>
          <w:p w14:paraId="78B1EF9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D40A2A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BC6B39A" w14:textId="77777777">
        <w:tc>
          <w:tcPr>
            <w:tcW w:w="1728" w:type="dxa"/>
          </w:tcPr>
          <w:p w14:paraId="4852A33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54D912A" w14:textId="77777777" w:rsidR="000A4DB3" w:rsidRDefault="00F32CAA">
            <w:r>
              <w:t>测试结果符合预期后，测试终止</w:t>
            </w:r>
          </w:p>
        </w:tc>
      </w:tr>
      <w:tr w:rsidR="000A4DB3" w14:paraId="1D7A5B91" w14:textId="77777777">
        <w:tc>
          <w:tcPr>
            <w:tcW w:w="1728" w:type="dxa"/>
          </w:tcPr>
          <w:p w14:paraId="00E4EF6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9C09E0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37D3DC3" w14:textId="77777777">
        <w:tc>
          <w:tcPr>
            <w:tcW w:w="1728" w:type="dxa"/>
          </w:tcPr>
          <w:p w14:paraId="7A17886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3D83F7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A06A71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C4523D9" w14:textId="77777777" w:rsidR="000A4DB3" w:rsidRDefault="00F32CAA">
            <w:r>
              <w:t>nan</w:t>
            </w:r>
          </w:p>
        </w:tc>
      </w:tr>
    </w:tbl>
    <w:p w14:paraId="76B7141D" w14:textId="77777777" w:rsidR="000A4DB3" w:rsidRDefault="00F32CAA">
      <w:pPr>
        <w:pStyle w:val="31"/>
      </w:pPr>
      <w:r>
        <w:t>日志引擎（</w:t>
      </w:r>
      <w:r>
        <w:t>ECHO-JKGL-RZYQ</w:t>
      </w:r>
      <w:r>
        <w:t>）</w:t>
      </w:r>
    </w:p>
    <w:p w14:paraId="688B982A" w14:textId="77777777" w:rsidR="000A4DB3" w:rsidRDefault="00F32CAA">
      <w:r>
        <w:t>日志引擎由于查询调度引擎系统产生的调度、脚本、文件传输、映射日志。日志包括</w:t>
      </w:r>
      <w:r>
        <w:t>“</w:t>
      </w:r>
      <w:r>
        <w:t>日志类型</w:t>
      </w:r>
      <w:r>
        <w:t>”</w:t>
      </w:r>
      <w:r>
        <w:t>（含</w:t>
      </w:r>
      <w:r>
        <w:t>“</w:t>
      </w:r>
      <w:r>
        <w:t>调度</w:t>
      </w:r>
      <w:r>
        <w:t>”</w:t>
      </w:r>
      <w:r>
        <w:t>、</w:t>
      </w:r>
      <w:r>
        <w:t>“</w:t>
      </w:r>
      <w:r>
        <w:t>脚本</w:t>
      </w:r>
      <w:r>
        <w:t>”</w:t>
      </w:r>
      <w:r>
        <w:t>、</w:t>
      </w:r>
      <w:r>
        <w:t>“</w:t>
      </w:r>
      <w:r>
        <w:t>文件传输</w:t>
      </w:r>
      <w:r>
        <w:t>”</w:t>
      </w:r>
      <w:r>
        <w:t>、</w:t>
      </w:r>
      <w:r>
        <w:t>“</w:t>
      </w:r>
      <w:r>
        <w:t>映射</w:t>
      </w:r>
      <w:r>
        <w:t>”</w:t>
      </w:r>
      <w:r>
        <w:t>），</w:t>
      </w:r>
      <w:r>
        <w:t>“</w:t>
      </w:r>
      <w:r>
        <w:t>日志时间</w:t>
      </w:r>
      <w:r>
        <w:t>”</w:t>
      </w:r>
      <w:r>
        <w:t>、</w:t>
      </w:r>
      <w:r>
        <w:t>“</w:t>
      </w:r>
      <w:r>
        <w:t>日志级别</w:t>
      </w:r>
      <w:r>
        <w:t>”</w:t>
      </w:r>
      <w:r>
        <w:t>、</w:t>
      </w:r>
      <w:r>
        <w:t>“</w:t>
      </w:r>
      <w:r>
        <w:t>详细信息</w:t>
      </w:r>
      <w:r>
        <w:t>”</w:t>
      </w:r>
      <w:r>
        <w:t>字段。</w:t>
      </w:r>
    </w:p>
    <w:p w14:paraId="4E59785F" w14:textId="77777777" w:rsidR="000A4DB3" w:rsidRDefault="00F32CAA">
      <w:pPr>
        <w:pStyle w:val="4"/>
      </w:pPr>
      <w:r>
        <w:t>日志引擎查询</w:t>
      </w:r>
      <w:r>
        <w:t xml:space="preserve">(ECHO-JKGL-RZYQ-RZYQCX-TC)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7DAA319" w14:textId="77777777">
        <w:tc>
          <w:tcPr>
            <w:tcW w:w="1728" w:type="dxa"/>
          </w:tcPr>
          <w:p w14:paraId="596BAAA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27FAAB5" w14:textId="77777777" w:rsidR="000A4DB3" w:rsidRDefault="00F32CAA">
            <w:r>
              <w:t>日志引擎查询</w:t>
            </w:r>
          </w:p>
        </w:tc>
        <w:tc>
          <w:tcPr>
            <w:tcW w:w="1728" w:type="dxa"/>
          </w:tcPr>
          <w:p w14:paraId="46C49EE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010996D" w14:textId="77777777" w:rsidR="000A4DB3" w:rsidRDefault="00F32CAA">
            <w:r>
              <w:t>ECHO-JKGL-RZYQ-RZYQCX-TC</w:t>
            </w:r>
          </w:p>
        </w:tc>
      </w:tr>
      <w:tr w:rsidR="000A4DB3" w14:paraId="259F07F8" w14:textId="77777777">
        <w:tc>
          <w:tcPr>
            <w:tcW w:w="1728" w:type="dxa"/>
          </w:tcPr>
          <w:p w14:paraId="39AFA7E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2C97520" w14:textId="77777777" w:rsidR="000A4DB3" w:rsidRDefault="00F32CAA">
            <w:r>
              <w:t>见需求追踪表</w:t>
            </w:r>
          </w:p>
        </w:tc>
      </w:tr>
      <w:tr w:rsidR="000A4DB3" w14:paraId="72177165" w14:textId="77777777">
        <w:tc>
          <w:tcPr>
            <w:tcW w:w="1728" w:type="dxa"/>
          </w:tcPr>
          <w:p w14:paraId="6101898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30641D0" w14:textId="77777777" w:rsidR="000A4DB3" w:rsidRDefault="00F32CAA">
            <w:r>
              <w:t>nan</w:t>
            </w:r>
          </w:p>
        </w:tc>
      </w:tr>
      <w:tr w:rsidR="000A4DB3" w14:paraId="4973FB01" w14:textId="77777777">
        <w:tc>
          <w:tcPr>
            <w:tcW w:w="1728" w:type="dxa"/>
          </w:tcPr>
          <w:p w14:paraId="08662FAC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33F964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6C44058C" w14:textId="77777777">
        <w:tc>
          <w:tcPr>
            <w:tcW w:w="8640" w:type="dxa"/>
            <w:gridSpan w:val="5"/>
          </w:tcPr>
          <w:p w14:paraId="0171227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3284B60" w14:textId="77777777">
        <w:tc>
          <w:tcPr>
            <w:tcW w:w="1728" w:type="dxa"/>
          </w:tcPr>
          <w:p w14:paraId="0895AF4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17290C2" w14:textId="77777777" w:rsidR="000A4DB3" w:rsidRDefault="00F32CAA">
            <w:r>
              <w:t>测试数据准备充分</w:t>
            </w:r>
          </w:p>
        </w:tc>
      </w:tr>
      <w:tr w:rsidR="000A4DB3" w14:paraId="6F6BE4F6" w14:textId="77777777">
        <w:tc>
          <w:tcPr>
            <w:tcW w:w="1728" w:type="dxa"/>
          </w:tcPr>
          <w:p w14:paraId="4BE0871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FABD97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EC3A9E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35B3D1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E42B022" w14:textId="77777777" w:rsidR="000A4DB3" w:rsidRDefault="00F32CAA">
            <w:r>
              <w:t>备注</w:t>
            </w:r>
          </w:p>
        </w:tc>
      </w:tr>
      <w:tr w:rsidR="000A4DB3" w14:paraId="15399795" w14:textId="77777777">
        <w:tc>
          <w:tcPr>
            <w:tcW w:w="1728" w:type="dxa"/>
          </w:tcPr>
          <w:p w14:paraId="193B9EB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F43A061" w14:textId="77777777" w:rsidR="000A4DB3" w:rsidRDefault="00F32CAA">
            <w:r>
              <w:t>进入日志引擎页面，查看日志</w:t>
            </w:r>
          </w:p>
        </w:tc>
        <w:tc>
          <w:tcPr>
            <w:tcW w:w="1728" w:type="dxa"/>
          </w:tcPr>
          <w:p w14:paraId="006C65EF" w14:textId="77777777" w:rsidR="000A4DB3" w:rsidRDefault="00F32CAA">
            <w:r>
              <w:t>默认显示类型为</w:t>
            </w:r>
            <w:r>
              <w:t>“</w:t>
            </w:r>
            <w:r>
              <w:t>调度</w:t>
            </w:r>
            <w:r>
              <w:t>”</w:t>
            </w:r>
            <w:r>
              <w:t>的日志信息</w:t>
            </w:r>
          </w:p>
        </w:tc>
        <w:tc>
          <w:tcPr>
            <w:tcW w:w="1728" w:type="dxa"/>
          </w:tcPr>
          <w:p w14:paraId="598F3A3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6BA541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BA5D06F" w14:textId="77777777">
        <w:tc>
          <w:tcPr>
            <w:tcW w:w="1728" w:type="dxa"/>
          </w:tcPr>
          <w:p w14:paraId="5D78E7B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25D9D31" w14:textId="77777777" w:rsidR="000A4DB3" w:rsidRDefault="00F32CAA">
            <w:r>
              <w:t>填写搜索条件</w:t>
            </w:r>
            <w:r>
              <w:t>“</w:t>
            </w:r>
            <w:r>
              <w:t>类型</w:t>
            </w:r>
            <w:r>
              <w:t>”</w:t>
            </w:r>
            <w:r>
              <w:t>、</w:t>
            </w:r>
            <w:r>
              <w:t>“</w:t>
            </w:r>
            <w:r>
              <w:t>关键字</w:t>
            </w:r>
            <w:r>
              <w:t>”</w:t>
            </w:r>
            <w:r>
              <w:t>、</w:t>
            </w:r>
            <w:r>
              <w:t>“</w:t>
            </w:r>
            <w:r>
              <w:t>时间</w:t>
            </w:r>
            <w:r>
              <w:t>”</w:t>
            </w:r>
            <w:r>
              <w:t>点击查询</w:t>
            </w:r>
            <w:r>
              <w:t xml:space="preserve"> </w:t>
            </w:r>
          </w:p>
        </w:tc>
        <w:tc>
          <w:tcPr>
            <w:tcW w:w="1728" w:type="dxa"/>
          </w:tcPr>
          <w:p w14:paraId="5C640823" w14:textId="77777777" w:rsidR="000A4DB3" w:rsidRDefault="00F32CAA">
            <w:r>
              <w:t>可以按照搜索条件显示日志信息</w:t>
            </w:r>
          </w:p>
        </w:tc>
        <w:tc>
          <w:tcPr>
            <w:tcW w:w="1728" w:type="dxa"/>
          </w:tcPr>
          <w:p w14:paraId="04990E6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ECAF85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56EA0A1" w14:textId="77777777">
        <w:tc>
          <w:tcPr>
            <w:tcW w:w="1728" w:type="dxa"/>
          </w:tcPr>
          <w:p w14:paraId="333A2065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57F99603" w14:textId="77777777" w:rsidR="000A4DB3" w:rsidRDefault="00F32CAA">
            <w:r>
              <w:t>1</w:t>
            </w:r>
            <w:r>
              <w:t>）</w:t>
            </w:r>
            <w:r>
              <w:t xml:space="preserve"> </w:t>
            </w:r>
            <w:r>
              <w:t>创建工作流，并引入脚本类型组件、文件传输类型类型组件、数据库交换类型组件</w:t>
            </w:r>
            <w:r>
              <w:br/>
              <w:t>2</w:t>
            </w:r>
            <w:r>
              <w:t>）</w:t>
            </w:r>
            <w:r>
              <w:t xml:space="preserve"> </w:t>
            </w:r>
            <w:r>
              <w:t>试运行工作流</w:t>
            </w:r>
            <w:r>
              <w:br/>
              <w:t>3</w:t>
            </w:r>
            <w:r>
              <w:t>）</w:t>
            </w:r>
            <w:r>
              <w:t xml:space="preserve"> </w:t>
            </w:r>
            <w:r>
              <w:t>等待</w:t>
            </w:r>
            <w:r>
              <w:t>2</w:t>
            </w:r>
            <w:r>
              <w:t>分钟查看日志引擎</w:t>
            </w:r>
            <w:r>
              <w:br/>
            </w:r>
          </w:p>
        </w:tc>
        <w:tc>
          <w:tcPr>
            <w:tcW w:w="1728" w:type="dxa"/>
          </w:tcPr>
          <w:p w14:paraId="1CFCCA55" w14:textId="77777777" w:rsidR="000A4DB3" w:rsidRDefault="00F32CAA">
            <w:r>
              <w:t>日志引擎正常显示调度日志、脚本日志、文件传输日志、映射日志</w:t>
            </w:r>
          </w:p>
        </w:tc>
        <w:tc>
          <w:tcPr>
            <w:tcW w:w="1728" w:type="dxa"/>
          </w:tcPr>
          <w:p w14:paraId="28EADF2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80489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2643867" w14:textId="77777777">
        <w:tc>
          <w:tcPr>
            <w:tcW w:w="1728" w:type="dxa"/>
          </w:tcPr>
          <w:p w14:paraId="7015020C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0FC8416" w14:textId="77777777" w:rsidR="000A4DB3" w:rsidRDefault="00F32CAA">
            <w:r>
              <w:t>测试结果符合预期后，测试终止</w:t>
            </w:r>
          </w:p>
        </w:tc>
      </w:tr>
      <w:tr w:rsidR="000A4DB3" w14:paraId="2CC56188" w14:textId="77777777">
        <w:tc>
          <w:tcPr>
            <w:tcW w:w="1728" w:type="dxa"/>
          </w:tcPr>
          <w:p w14:paraId="79D49D5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CA5B95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1630301" w14:textId="77777777">
        <w:tc>
          <w:tcPr>
            <w:tcW w:w="1728" w:type="dxa"/>
          </w:tcPr>
          <w:p w14:paraId="2B3B672A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0F1780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A972A4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43D5E9A" w14:textId="77777777" w:rsidR="000A4DB3" w:rsidRDefault="00F32CAA">
            <w:r>
              <w:t>nan</w:t>
            </w:r>
          </w:p>
        </w:tc>
      </w:tr>
    </w:tbl>
    <w:p w14:paraId="4E76F4A9" w14:textId="77777777" w:rsidR="000A4DB3" w:rsidRDefault="00F32CAA">
      <w:pPr>
        <w:pStyle w:val="21"/>
      </w:pPr>
      <w:r>
        <w:t>统计分析（</w:t>
      </w:r>
      <w:r>
        <w:t>ECHO-TJFX)</w:t>
      </w:r>
    </w:p>
    <w:p w14:paraId="4494D32F" w14:textId="77777777" w:rsidR="000A4DB3" w:rsidRDefault="00F32CAA">
      <w:r>
        <w:t>统计分析模块是对交换系统作业、任务、工作流、元数据的分类统计，包含工作流状态统计、任务运行统计、交换数据统计、元数据图等功能。管理员及操作员均可查看、查询各类资源的统计结果。</w:t>
      </w:r>
    </w:p>
    <w:p w14:paraId="1C768493" w14:textId="77777777" w:rsidR="000A4DB3" w:rsidRDefault="00F32CAA">
      <w:pPr>
        <w:pStyle w:val="31"/>
      </w:pPr>
      <w:r>
        <w:t>工作流状态统计（</w:t>
      </w:r>
      <w:r>
        <w:t>ECHO-TJFX-GZLZTTJ</w:t>
      </w:r>
      <w:r>
        <w:t>）</w:t>
      </w:r>
    </w:p>
    <w:p w14:paraId="09C8AE5B" w14:textId="77777777" w:rsidR="000A4DB3" w:rsidRDefault="00F32CAA">
      <w:pPr>
        <w:pStyle w:val="4"/>
      </w:pPr>
      <w:r>
        <w:t>工作流状态统计查询</w:t>
      </w:r>
      <w:r>
        <w:t xml:space="preserve">(ECHO-TJFX-GZLZTTJ-GZLZTTJCX)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C4216BE" w14:textId="77777777">
        <w:tc>
          <w:tcPr>
            <w:tcW w:w="1728" w:type="dxa"/>
          </w:tcPr>
          <w:p w14:paraId="72D5A05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874134E" w14:textId="77777777" w:rsidR="000A4DB3" w:rsidRDefault="00F32CAA">
            <w:r>
              <w:t>工作流状态统计查询</w:t>
            </w:r>
          </w:p>
        </w:tc>
        <w:tc>
          <w:tcPr>
            <w:tcW w:w="1728" w:type="dxa"/>
          </w:tcPr>
          <w:p w14:paraId="68153CB9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11C7778D" w14:textId="77777777" w:rsidR="000A4DB3" w:rsidRDefault="00F32CAA">
            <w:r>
              <w:t>ECHO-TJFX-GZLZTTJ-GZLZTTJCX</w:t>
            </w:r>
          </w:p>
        </w:tc>
      </w:tr>
      <w:tr w:rsidR="000A4DB3" w14:paraId="5A49D53B" w14:textId="77777777">
        <w:tc>
          <w:tcPr>
            <w:tcW w:w="1728" w:type="dxa"/>
          </w:tcPr>
          <w:p w14:paraId="7E6F4B8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EB1E924" w14:textId="77777777" w:rsidR="000A4DB3" w:rsidRDefault="00F32CAA">
            <w:r>
              <w:t>见需求追踪表</w:t>
            </w:r>
          </w:p>
        </w:tc>
      </w:tr>
      <w:tr w:rsidR="000A4DB3" w14:paraId="2BF1DF73" w14:textId="77777777">
        <w:tc>
          <w:tcPr>
            <w:tcW w:w="1728" w:type="dxa"/>
          </w:tcPr>
          <w:p w14:paraId="5D861964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C88ECD0" w14:textId="77777777" w:rsidR="000A4DB3" w:rsidRDefault="00F32CAA">
            <w:r>
              <w:t>nan</w:t>
            </w:r>
          </w:p>
        </w:tc>
      </w:tr>
      <w:tr w:rsidR="000A4DB3" w14:paraId="776D1C11" w14:textId="77777777">
        <w:tc>
          <w:tcPr>
            <w:tcW w:w="1728" w:type="dxa"/>
          </w:tcPr>
          <w:p w14:paraId="79160A3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D934FE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5F146C5" w14:textId="77777777">
        <w:tc>
          <w:tcPr>
            <w:tcW w:w="8640" w:type="dxa"/>
            <w:gridSpan w:val="5"/>
          </w:tcPr>
          <w:p w14:paraId="2FDABF7F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3022918" w14:textId="77777777">
        <w:tc>
          <w:tcPr>
            <w:tcW w:w="1728" w:type="dxa"/>
          </w:tcPr>
          <w:p w14:paraId="4434F96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F5034B0" w14:textId="77777777" w:rsidR="000A4DB3" w:rsidRDefault="00F32CAA">
            <w:r>
              <w:t>测试数据准备充分</w:t>
            </w:r>
          </w:p>
        </w:tc>
      </w:tr>
      <w:tr w:rsidR="000A4DB3" w14:paraId="4F9A3484" w14:textId="77777777">
        <w:tc>
          <w:tcPr>
            <w:tcW w:w="1728" w:type="dxa"/>
          </w:tcPr>
          <w:p w14:paraId="04EF3971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87B4E9C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D83AE1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FBAD42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D6A3C5A" w14:textId="77777777" w:rsidR="000A4DB3" w:rsidRDefault="00F32CAA">
            <w:r>
              <w:t>备注</w:t>
            </w:r>
          </w:p>
        </w:tc>
      </w:tr>
      <w:tr w:rsidR="000A4DB3" w14:paraId="2E90DCB2" w14:textId="77777777">
        <w:tc>
          <w:tcPr>
            <w:tcW w:w="1728" w:type="dxa"/>
          </w:tcPr>
          <w:p w14:paraId="69DD9467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4931532" w14:textId="77777777" w:rsidR="000A4DB3" w:rsidRDefault="00F32CAA">
            <w:r>
              <w:t>1) “test”</w:t>
            </w:r>
            <w:r>
              <w:t>用户和</w:t>
            </w:r>
            <w:r>
              <w:t>“admin”</w:t>
            </w:r>
            <w:r>
              <w:t>用户分别制作、运行各种状态的工作流：运行中，停止中，成功，失败，已停止和已取消，供后续查询使用</w:t>
            </w:r>
            <w:r>
              <w:br/>
              <w:t>2) “test”</w:t>
            </w:r>
            <w:r>
              <w:t>用户查看工作流统计页面数据</w:t>
            </w:r>
            <w:r>
              <w:br/>
              <w:t>3) “admin”</w:t>
            </w:r>
            <w:r>
              <w:t>用户查看工作流状态统计页面数据</w:t>
            </w:r>
            <w:r>
              <w:br/>
            </w:r>
          </w:p>
        </w:tc>
        <w:tc>
          <w:tcPr>
            <w:tcW w:w="1728" w:type="dxa"/>
          </w:tcPr>
          <w:p w14:paraId="49A120F1" w14:textId="77777777" w:rsidR="000A4DB3" w:rsidRDefault="00F32CAA">
            <w:r>
              <w:t>1) “test”</w:t>
            </w:r>
            <w:r>
              <w:t>用户查看工作流状态均为用户所创建维护的数据，并以饼图、列表状态展示</w:t>
            </w:r>
            <w:r>
              <w:br/>
              <w:t xml:space="preserve">2) </w:t>
            </w:r>
            <w:r>
              <w:t>“admin”</w:t>
            </w:r>
            <w:r>
              <w:t>用户查看状态统计为所有用户创建维护的数据，并以饼图、列表状态展示</w:t>
            </w:r>
            <w:r>
              <w:br/>
            </w:r>
          </w:p>
        </w:tc>
        <w:tc>
          <w:tcPr>
            <w:tcW w:w="1728" w:type="dxa"/>
          </w:tcPr>
          <w:p w14:paraId="4579881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267436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7890F57" w14:textId="77777777">
        <w:tc>
          <w:tcPr>
            <w:tcW w:w="1728" w:type="dxa"/>
          </w:tcPr>
          <w:p w14:paraId="066F6731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AD6840F" w14:textId="77777777" w:rsidR="000A4DB3" w:rsidRDefault="00F32CAA">
            <w:r>
              <w:t>按照搜索条件</w:t>
            </w:r>
            <w:r>
              <w:t>“</w:t>
            </w:r>
            <w:r>
              <w:t>工作目录</w:t>
            </w:r>
            <w:r>
              <w:t>”</w:t>
            </w:r>
            <w:r>
              <w:t>、</w:t>
            </w:r>
            <w:r>
              <w:t>“</w:t>
            </w:r>
            <w:r>
              <w:t>创建时间</w:t>
            </w:r>
            <w:r>
              <w:t>”</w:t>
            </w:r>
            <w:r>
              <w:t>搜索数据</w:t>
            </w:r>
          </w:p>
        </w:tc>
        <w:tc>
          <w:tcPr>
            <w:tcW w:w="1728" w:type="dxa"/>
          </w:tcPr>
          <w:p w14:paraId="12953BAC" w14:textId="77777777" w:rsidR="000A4DB3" w:rsidRDefault="00F32CAA">
            <w:r>
              <w:t>可以按照搜索条件搜索相应数据</w:t>
            </w:r>
          </w:p>
        </w:tc>
        <w:tc>
          <w:tcPr>
            <w:tcW w:w="1728" w:type="dxa"/>
          </w:tcPr>
          <w:p w14:paraId="021EF1A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829680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1099653" w14:textId="77777777">
        <w:tc>
          <w:tcPr>
            <w:tcW w:w="1728" w:type="dxa"/>
          </w:tcPr>
          <w:p w14:paraId="101E66E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95F88A2" w14:textId="77777777" w:rsidR="000A4DB3" w:rsidRDefault="00F32CAA">
            <w:r>
              <w:t>测试结果符合预期后，测试终止</w:t>
            </w:r>
          </w:p>
        </w:tc>
      </w:tr>
      <w:tr w:rsidR="000A4DB3" w14:paraId="6A919DD9" w14:textId="77777777">
        <w:tc>
          <w:tcPr>
            <w:tcW w:w="1728" w:type="dxa"/>
          </w:tcPr>
          <w:p w14:paraId="47D8E883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75CB4D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04989C3" w14:textId="77777777">
        <w:tc>
          <w:tcPr>
            <w:tcW w:w="1728" w:type="dxa"/>
          </w:tcPr>
          <w:p w14:paraId="6F618B8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C33E536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DED10A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AA392F4" w14:textId="77777777" w:rsidR="000A4DB3" w:rsidRDefault="00F32CAA">
            <w:r>
              <w:t>nan</w:t>
            </w:r>
          </w:p>
        </w:tc>
      </w:tr>
    </w:tbl>
    <w:p w14:paraId="2036BFA1" w14:textId="77777777" w:rsidR="000A4DB3" w:rsidRDefault="00F32CAA">
      <w:pPr>
        <w:pStyle w:val="31"/>
      </w:pPr>
      <w:r>
        <w:t>任务运行统计（</w:t>
      </w:r>
      <w:r>
        <w:t>ECHO-TJFX-RWYXTJ</w:t>
      </w:r>
      <w:r>
        <w:t>）</w:t>
      </w:r>
    </w:p>
    <w:p w14:paraId="6F624965" w14:textId="77777777" w:rsidR="000A4DB3" w:rsidRDefault="00F32CAA">
      <w:pPr>
        <w:pStyle w:val="4"/>
      </w:pPr>
      <w:r>
        <w:t>任务运行统计查询</w:t>
      </w:r>
      <w:r>
        <w:t xml:space="preserve">(ECHO-TJFX-RWYXTJ-RWYXTJCXCX)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96E0D94" w14:textId="77777777">
        <w:tc>
          <w:tcPr>
            <w:tcW w:w="1728" w:type="dxa"/>
          </w:tcPr>
          <w:p w14:paraId="28A6A1F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BA0B815" w14:textId="77777777" w:rsidR="000A4DB3" w:rsidRDefault="00F32CAA">
            <w:r>
              <w:t>任务运行统计查询</w:t>
            </w:r>
          </w:p>
        </w:tc>
        <w:tc>
          <w:tcPr>
            <w:tcW w:w="1728" w:type="dxa"/>
          </w:tcPr>
          <w:p w14:paraId="7FC2C34F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DCBAB0D" w14:textId="77777777" w:rsidR="000A4DB3" w:rsidRDefault="00F32CAA">
            <w:r>
              <w:t>ECHO-TJFX-RWYXTJ-RWYXTJCXCX</w:t>
            </w:r>
          </w:p>
        </w:tc>
      </w:tr>
      <w:tr w:rsidR="000A4DB3" w14:paraId="04A7FB5D" w14:textId="77777777">
        <w:tc>
          <w:tcPr>
            <w:tcW w:w="1728" w:type="dxa"/>
          </w:tcPr>
          <w:p w14:paraId="4E0BCA58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55E7B2B" w14:textId="77777777" w:rsidR="000A4DB3" w:rsidRDefault="00F32CAA">
            <w:r>
              <w:t>见需求追踪表</w:t>
            </w:r>
          </w:p>
        </w:tc>
      </w:tr>
      <w:tr w:rsidR="000A4DB3" w14:paraId="47F71256" w14:textId="77777777">
        <w:tc>
          <w:tcPr>
            <w:tcW w:w="1728" w:type="dxa"/>
          </w:tcPr>
          <w:p w14:paraId="3B62D0FD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8F84836" w14:textId="77777777" w:rsidR="000A4DB3" w:rsidRDefault="00F32CAA">
            <w:r>
              <w:t>nan</w:t>
            </w:r>
          </w:p>
        </w:tc>
      </w:tr>
      <w:tr w:rsidR="000A4DB3" w14:paraId="08015FC7" w14:textId="77777777">
        <w:tc>
          <w:tcPr>
            <w:tcW w:w="1728" w:type="dxa"/>
          </w:tcPr>
          <w:p w14:paraId="6C875B7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FCC9F2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4F071FD" w14:textId="77777777">
        <w:tc>
          <w:tcPr>
            <w:tcW w:w="8640" w:type="dxa"/>
            <w:gridSpan w:val="5"/>
          </w:tcPr>
          <w:p w14:paraId="37C3FDE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8ECBE07" w14:textId="77777777">
        <w:tc>
          <w:tcPr>
            <w:tcW w:w="1728" w:type="dxa"/>
          </w:tcPr>
          <w:p w14:paraId="4751E66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C00E20C" w14:textId="77777777" w:rsidR="000A4DB3" w:rsidRDefault="00F32CAA">
            <w:r>
              <w:t>测试数据准备充分</w:t>
            </w:r>
          </w:p>
        </w:tc>
      </w:tr>
      <w:tr w:rsidR="000A4DB3" w14:paraId="244078C0" w14:textId="77777777">
        <w:tc>
          <w:tcPr>
            <w:tcW w:w="1728" w:type="dxa"/>
          </w:tcPr>
          <w:p w14:paraId="6D42D9F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8B01D1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758BEB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29957A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FC3C3EF" w14:textId="77777777" w:rsidR="000A4DB3" w:rsidRDefault="00F32CAA">
            <w:r>
              <w:t>备注</w:t>
            </w:r>
          </w:p>
        </w:tc>
      </w:tr>
      <w:tr w:rsidR="000A4DB3" w14:paraId="10CB9B9E" w14:textId="77777777">
        <w:tc>
          <w:tcPr>
            <w:tcW w:w="1728" w:type="dxa"/>
          </w:tcPr>
          <w:p w14:paraId="58652ED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CC21CA9" w14:textId="77777777" w:rsidR="000A4DB3" w:rsidRDefault="00F32CAA">
            <w:r>
              <w:t xml:space="preserve">1) </w:t>
            </w:r>
            <w:r>
              <w:t>“test”</w:t>
            </w:r>
            <w:r>
              <w:t>用户和</w:t>
            </w:r>
            <w:r>
              <w:t>“admin”</w:t>
            </w:r>
            <w:r>
              <w:t>用户分别制作、运行包含各种任务的工作流（工作流包含导入</w:t>
            </w:r>
            <w:r>
              <w:t>KTR</w:t>
            </w:r>
            <w:r>
              <w:t>、导入</w:t>
            </w:r>
            <w:r>
              <w:t>KJB</w:t>
            </w:r>
            <w:r>
              <w:t>、文件传输、映射、数据导入</w:t>
            </w:r>
            <w:r>
              <w:t>/</w:t>
            </w:r>
            <w:r>
              <w:t>导出），供后续查询使用</w:t>
            </w:r>
            <w:r>
              <w:br/>
              <w:t>2) “test”</w:t>
            </w:r>
            <w:r>
              <w:t>用户查看任务运行统计结果</w:t>
            </w:r>
            <w:r>
              <w:br/>
              <w:t>3) “admin”</w:t>
            </w:r>
            <w:r>
              <w:t>用户查看任务运行统计结果</w:t>
            </w:r>
            <w:r>
              <w:br/>
            </w:r>
          </w:p>
        </w:tc>
        <w:tc>
          <w:tcPr>
            <w:tcW w:w="1728" w:type="dxa"/>
          </w:tcPr>
          <w:p w14:paraId="7DD24839" w14:textId="77777777" w:rsidR="000A4DB3" w:rsidRDefault="00F32CAA">
            <w:r>
              <w:t>3) “test”</w:t>
            </w:r>
            <w:r>
              <w:t>用户查看任务运行结果均为用户所创建维护的数据，并以饼图、列表状态展示</w:t>
            </w:r>
            <w:r>
              <w:br/>
              <w:t>4) “admin”</w:t>
            </w:r>
            <w:r>
              <w:t>用户查看任务运行结果为所有用户创建维护的数据，并以饼图、列表状态展示</w:t>
            </w:r>
            <w:r>
              <w:br/>
            </w:r>
          </w:p>
        </w:tc>
        <w:tc>
          <w:tcPr>
            <w:tcW w:w="1728" w:type="dxa"/>
          </w:tcPr>
          <w:p w14:paraId="0729A1D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33203E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092A3B9" w14:textId="77777777">
        <w:tc>
          <w:tcPr>
            <w:tcW w:w="1728" w:type="dxa"/>
          </w:tcPr>
          <w:p w14:paraId="6E1DBDC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6079DFF" w14:textId="77777777" w:rsidR="000A4DB3" w:rsidRDefault="00F32CAA">
            <w:r>
              <w:t>按照搜索条件</w:t>
            </w:r>
            <w:r>
              <w:t>“</w:t>
            </w:r>
            <w:r>
              <w:t>工作目录</w:t>
            </w:r>
            <w:r>
              <w:t>”</w:t>
            </w:r>
            <w:r>
              <w:t>、</w:t>
            </w:r>
            <w:r>
              <w:t>“</w:t>
            </w:r>
            <w:r>
              <w:t>创建时间</w:t>
            </w:r>
            <w:r>
              <w:t>”</w:t>
            </w:r>
            <w:r>
              <w:t>搜索数据</w:t>
            </w:r>
          </w:p>
        </w:tc>
        <w:tc>
          <w:tcPr>
            <w:tcW w:w="1728" w:type="dxa"/>
          </w:tcPr>
          <w:p w14:paraId="6D44F369" w14:textId="77777777" w:rsidR="000A4DB3" w:rsidRDefault="00F32CAA">
            <w:r>
              <w:t>可以按照搜索条件搜索相应数据</w:t>
            </w:r>
          </w:p>
        </w:tc>
        <w:tc>
          <w:tcPr>
            <w:tcW w:w="1728" w:type="dxa"/>
          </w:tcPr>
          <w:p w14:paraId="093AF0B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5307F5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0BC056F" w14:textId="77777777">
        <w:tc>
          <w:tcPr>
            <w:tcW w:w="1728" w:type="dxa"/>
          </w:tcPr>
          <w:p w14:paraId="349FA5A2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BA1FEE2" w14:textId="77777777" w:rsidR="000A4DB3" w:rsidRDefault="00F32CAA">
            <w:r>
              <w:t>测试结果符合预期后，测试终止</w:t>
            </w:r>
          </w:p>
        </w:tc>
      </w:tr>
      <w:tr w:rsidR="000A4DB3" w14:paraId="49F63779" w14:textId="77777777">
        <w:tc>
          <w:tcPr>
            <w:tcW w:w="1728" w:type="dxa"/>
          </w:tcPr>
          <w:p w14:paraId="08294B5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33D1909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9B10171" w14:textId="77777777">
        <w:tc>
          <w:tcPr>
            <w:tcW w:w="1728" w:type="dxa"/>
          </w:tcPr>
          <w:p w14:paraId="05BB088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344032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338F723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B6DADCB" w14:textId="77777777" w:rsidR="000A4DB3" w:rsidRDefault="00F32CAA">
            <w:r>
              <w:t>nan</w:t>
            </w:r>
          </w:p>
        </w:tc>
      </w:tr>
    </w:tbl>
    <w:p w14:paraId="66910478" w14:textId="77777777" w:rsidR="000A4DB3" w:rsidRDefault="00F32CAA">
      <w:pPr>
        <w:pStyle w:val="31"/>
      </w:pPr>
      <w:r>
        <w:t>交换数据统计（</w:t>
      </w:r>
      <w:r>
        <w:t>ECHO-TJFX-JHSJTJ</w:t>
      </w:r>
      <w:r>
        <w:t>）</w:t>
      </w:r>
    </w:p>
    <w:p w14:paraId="6465672D" w14:textId="77777777" w:rsidR="000A4DB3" w:rsidRDefault="00F32CAA">
      <w:pPr>
        <w:pStyle w:val="4"/>
      </w:pPr>
      <w:r>
        <w:t>交换数据统计查询</w:t>
      </w:r>
      <w:r>
        <w:t xml:space="preserve">(ECHO-TJFX-JHSJTJ-JHSJTJCX)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01636A0" w14:textId="77777777">
        <w:tc>
          <w:tcPr>
            <w:tcW w:w="1728" w:type="dxa"/>
          </w:tcPr>
          <w:p w14:paraId="213425A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8955E9E" w14:textId="77777777" w:rsidR="000A4DB3" w:rsidRDefault="00F32CAA">
            <w:r>
              <w:t>交换数据统计查询</w:t>
            </w:r>
          </w:p>
        </w:tc>
        <w:tc>
          <w:tcPr>
            <w:tcW w:w="1728" w:type="dxa"/>
          </w:tcPr>
          <w:p w14:paraId="455BC34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C5EE8CF" w14:textId="77777777" w:rsidR="000A4DB3" w:rsidRDefault="00F32CAA">
            <w:r>
              <w:t>ECHO-TJFX-JHSJTJ-JHSJTJCX</w:t>
            </w:r>
          </w:p>
        </w:tc>
      </w:tr>
      <w:tr w:rsidR="000A4DB3" w14:paraId="36A162DD" w14:textId="77777777">
        <w:tc>
          <w:tcPr>
            <w:tcW w:w="1728" w:type="dxa"/>
          </w:tcPr>
          <w:p w14:paraId="3F3A617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DBA7EDB" w14:textId="77777777" w:rsidR="000A4DB3" w:rsidRDefault="00F32CAA">
            <w:r>
              <w:t>见需求追踪表</w:t>
            </w:r>
          </w:p>
        </w:tc>
      </w:tr>
      <w:tr w:rsidR="000A4DB3" w14:paraId="47295B41" w14:textId="77777777">
        <w:tc>
          <w:tcPr>
            <w:tcW w:w="1728" w:type="dxa"/>
          </w:tcPr>
          <w:p w14:paraId="685A80D0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30CA52B" w14:textId="77777777" w:rsidR="000A4DB3" w:rsidRDefault="00F32CAA">
            <w:r>
              <w:t>nan</w:t>
            </w:r>
          </w:p>
        </w:tc>
      </w:tr>
      <w:tr w:rsidR="000A4DB3" w14:paraId="768B3105" w14:textId="77777777">
        <w:tc>
          <w:tcPr>
            <w:tcW w:w="1728" w:type="dxa"/>
          </w:tcPr>
          <w:p w14:paraId="189EB78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BF3E45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E92AF88" w14:textId="77777777">
        <w:tc>
          <w:tcPr>
            <w:tcW w:w="8640" w:type="dxa"/>
            <w:gridSpan w:val="5"/>
          </w:tcPr>
          <w:p w14:paraId="54E48A1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7C47A363" w14:textId="77777777">
        <w:tc>
          <w:tcPr>
            <w:tcW w:w="1728" w:type="dxa"/>
          </w:tcPr>
          <w:p w14:paraId="3C64D510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34EACCB" w14:textId="77777777" w:rsidR="000A4DB3" w:rsidRDefault="00F32CAA">
            <w:r>
              <w:t>测试数据准备充分</w:t>
            </w:r>
          </w:p>
        </w:tc>
      </w:tr>
      <w:tr w:rsidR="000A4DB3" w14:paraId="684497ED" w14:textId="77777777">
        <w:tc>
          <w:tcPr>
            <w:tcW w:w="1728" w:type="dxa"/>
          </w:tcPr>
          <w:p w14:paraId="6353FD4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828AEB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BC36A1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2CAA6E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3712FD3" w14:textId="77777777" w:rsidR="000A4DB3" w:rsidRDefault="00F32CAA">
            <w:r>
              <w:t>备注</w:t>
            </w:r>
          </w:p>
        </w:tc>
      </w:tr>
      <w:tr w:rsidR="000A4DB3" w14:paraId="3BC88110" w14:textId="77777777">
        <w:tc>
          <w:tcPr>
            <w:tcW w:w="1728" w:type="dxa"/>
          </w:tcPr>
          <w:p w14:paraId="2A855CF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594CC2A7" w14:textId="77777777" w:rsidR="000A4DB3" w:rsidRDefault="00F32CAA">
            <w:r>
              <w:t xml:space="preserve">1) </w:t>
            </w:r>
            <w:r>
              <w:t>“test”</w:t>
            </w:r>
            <w:r>
              <w:t>用户和</w:t>
            </w:r>
            <w:r>
              <w:t>“admin”</w:t>
            </w:r>
            <w:r>
              <w:t>用户分别制作、运行包含各种任务的工作流（工作流包含导入</w:t>
            </w:r>
            <w:r>
              <w:t>KTR</w:t>
            </w:r>
            <w:r>
              <w:t>、导入</w:t>
            </w:r>
            <w:r>
              <w:t>KJB</w:t>
            </w:r>
            <w:r>
              <w:t>、文件传输、映射、数据导入</w:t>
            </w:r>
            <w:r>
              <w:t>/</w:t>
            </w:r>
            <w:r>
              <w:t>导出），供后续查询使用</w:t>
            </w:r>
            <w:r>
              <w:br/>
              <w:t>2) “test”</w:t>
            </w:r>
            <w:r>
              <w:t>用户查看任务运行统计结果</w:t>
            </w:r>
            <w:r>
              <w:br/>
              <w:t>3) “admin”</w:t>
            </w:r>
            <w:r>
              <w:t>用户查看任务运行统计结果</w:t>
            </w:r>
            <w:r>
              <w:br/>
            </w:r>
          </w:p>
        </w:tc>
        <w:tc>
          <w:tcPr>
            <w:tcW w:w="1728" w:type="dxa"/>
          </w:tcPr>
          <w:p w14:paraId="70D466B8" w14:textId="77777777" w:rsidR="000A4DB3" w:rsidRDefault="00F32CAA">
            <w:r>
              <w:t>1) “test”</w:t>
            </w:r>
            <w:r>
              <w:t>用户查看交换数据统计均为用户所创建维护的数据，并以饼图、列表状态展示</w:t>
            </w:r>
            <w:r>
              <w:br/>
              <w:t>2) “admin”</w:t>
            </w:r>
            <w:r>
              <w:t>用户查看交换数据统计为所有用户创建维护的数据，并以饼图、列表状态展示</w:t>
            </w:r>
            <w:r>
              <w:br/>
              <w:t xml:space="preserve">3) </w:t>
            </w:r>
            <w:r>
              <w:t>结果包含交换类型、数量、百分比</w:t>
            </w:r>
            <w:r>
              <w:br/>
            </w:r>
          </w:p>
        </w:tc>
        <w:tc>
          <w:tcPr>
            <w:tcW w:w="1728" w:type="dxa"/>
          </w:tcPr>
          <w:p w14:paraId="1F7589D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B35033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2A49492" w14:textId="77777777">
        <w:tc>
          <w:tcPr>
            <w:tcW w:w="1728" w:type="dxa"/>
          </w:tcPr>
          <w:p w14:paraId="160C0BD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730214F" w14:textId="77777777" w:rsidR="000A4DB3" w:rsidRDefault="00F32CAA">
            <w:r>
              <w:t>按照搜索条件</w:t>
            </w:r>
            <w:r>
              <w:t>“</w:t>
            </w:r>
            <w:r>
              <w:t>工作目录</w:t>
            </w:r>
            <w:r>
              <w:t>”</w:t>
            </w:r>
            <w:r>
              <w:t>、</w:t>
            </w:r>
            <w:r>
              <w:t>“</w:t>
            </w:r>
            <w:r>
              <w:t>创建时间</w:t>
            </w:r>
            <w:r>
              <w:t>”</w:t>
            </w:r>
            <w:r>
              <w:t>搜索数据</w:t>
            </w:r>
          </w:p>
        </w:tc>
        <w:tc>
          <w:tcPr>
            <w:tcW w:w="1728" w:type="dxa"/>
          </w:tcPr>
          <w:p w14:paraId="3C7AAF7D" w14:textId="77777777" w:rsidR="000A4DB3" w:rsidRDefault="00F32CAA">
            <w:r>
              <w:t>可以按照搜索条件搜索相应数据，如没有满足查询条件的数据，则提示用户</w:t>
            </w:r>
          </w:p>
        </w:tc>
        <w:tc>
          <w:tcPr>
            <w:tcW w:w="1728" w:type="dxa"/>
          </w:tcPr>
          <w:p w14:paraId="49AB1571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362716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19B9EBC" w14:textId="77777777">
        <w:tc>
          <w:tcPr>
            <w:tcW w:w="1728" w:type="dxa"/>
          </w:tcPr>
          <w:p w14:paraId="6EE461F4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A8EC154" w14:textId="77777777" w:rsidR="000A4DB3" w:rsidRDefault="00F32CAA">
            <w:r>
              <w:t>测试结果符合预期后，测试终止</w:t>
            </w:r>
          </w:p>
        </w:tc>
      </w:tr>
      <w:tr w:rsidR="000A4DB3" w14:paraId="07CFC56C" w14:textId="77777777">
        <w:tc>
          <w:tcPr>
            <w:tcW w:w="1728" w:type="dxa"/>
          </w:tcPr>
          <w:p w14:paraId="2A258FB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E07AEF4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DF6B3C0" w14:textId="77777777">
        <w:tc>
          <w:tcPr>
            <w:tcW w:w="1728" w:type="dxa"/>
          </w:tcPr>
          <w:p w14:paraId="48D58099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1B3488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5F2E9F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3069108" w14:textId="77777777" w:rsidR="000A4DB3" w:rsidRDefault="00F32CAA">
            <w:r>
              <w:t>nan</w:t>
            </w:r>
          </w:p>
        </w:tc>
      </w:tr>
    </w:tbl>
    <w:p w14:paraId="0C5AB068" w14:textId="77777777" w:rsidR="000A4DB3" w:rsidRDefault="00F32CAA">
      <w:pPr>
        <w:pStyle w:val="31"/>
      </w:pPr>
      <w:r>
        <w:t>元数据图（</w:t>
      </w:r>
      <w:r>
        <w:t>ECHO-TJFX-YSJT</w:t>
      </w:r>
      <w:r>
        <w:t>）</w:t>
      </w:r>
    </w:p>
    <w:p w14:paraId="0E2E4F97" w14:textId="77777777" w:rsidR="000A4DB3" w:rsidRDefault="00F32CAA">
      <w:pPr>
        <w:pStyle w:val="4"/>
      </w:pPr>
      <w:r>
        <w:t>表节点视图查询</w:t>
      </w:r>
      <w:r>
        <w:t xml:space="preserve">(ECHO-TJFX-SJJHT-CKBJDST)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41F10F7" w14:textId="77777777">
        <w:tc>
          <w:tcPr>
            <w:tcW w:w="1728" w:type="dxa"/>
          </w:tcPr>
          <w:p w14:paraId="21B0041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89A7F1C" w14:textId="77777777" w:rsidR="000A4DB3" w:rsidRDefault="00F32CAA">
            <w:r>
              <w:t>表节点视图查询</w:t>
            </w:r>
          </w:p>
        </w:tc>
        <w:tc>
          <w:tcPr>
            <w:tcW w:w="1728" w:type="dxa"/>
          </w:tcPr>
          <w:p w14:paraId="5A0B465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D954FB0" w14:textId="77777777" w:rsidR="000A4DB3" w:rsidRDefault="00F32CAA">
            <w:r>
              <w:t>ECHO-TJFX-SJJHT-CKBJDST</w:t>
            </w:r>
          </w:p>
        </w:tc>
      </w:tr>
      <w:tr w:rsidR="000A4DB3" w14:paraId="05507935" w14:textId="77777777">
        <w:tc>
          <w:tcPr>
            <w:tcW w:w="1728" w:type="dxa"/>
          </w:tcPr>
          <w:p w14:paraId="16DAC1A7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143E90D" w14:textId="77777777" w:rsidR="000A4DB3" w:rsidRDefault="00F32CAA">
            <w:r>
              <w:t>见需求追踪表</w:t>
            </w:r>
          </w:p>
        </w:tc>
      </w:tr>
      <w:tr w:rsidR="000A4DB3" w14:paraId="738FE82B" w14:textId="77777777">
        <w:tc>
          <w:tcPr>
            <w:tcW w:w="1728" w:type="dxa"/>
          </w:tcPr>
          <w:p w14:paraId="7B46A5C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05337C8" w14:textId="77777777" w:rsidR="000A4DB3" w:rsidRDefault="00F32CAA">
            <w:r>
              <w:t>nan</w:t>
            </w:r>
          </w:p>
        </w:tc>
      </w:tr>
      <w:tr w:rsidR="000A4DB3" w14:paraId="5A59BF15" w14:textId="77777777">
        <w:tc>
          <w:tcPr>
            <w:tcW w:w="1728" w:type="dxa"/>
          </w:tcPr>
          <w:p w14:paraId="72CAA4C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31FE9D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2CC8C92" w14:textId="77777777">
        <w:tc>
          <w:tcPr>
            <w:tcW w:w="8640" w:type="dxa"/>
            <w:gridSpan w:val="5"/>
          </w:tcPr>
          <w:p w14:paraId="40045F6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2C4938A" w14:textId="77777777">
        <w:tc>
          <w:tcPr>
            <w:tcW w:w="1728" w:type="dxa"/>
          </w:tcPr>
          <w:p w14:paraId="7C397F9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4E00FA2" w14:textId="77777777" w:rsidR="000A4DB3" w:rsidRDefault="00F32CAA">
            <w:r>
              <w:t>测试数据准备充分</w:t>
            </w:r>
          </w:p>
        </w:tc>
      </w:tr>
      <w:tr w:rsidR="000A4DB3" w14:paraId="59D0C438" w14:textId="77777777">
        <w:tc>
          <w:tcPr>
            <w:tcW w:w="1728" w:type="dxa"/>
          </w:tcPr>
          <w:p w14:paraId="2A5CFF3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CB85C1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7B0C5A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39B6A77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C50260D" w14:textId="77777777" w:rsidR="000A4DB3" w:rsidRDefault="00F32CAA">
            <w:r>
              <w:t>备注</w:t>
            </w:r>
          </w:p>
        </w:tc>
      </w:tr>
      <w:tr w:rsidR="000A4DB3" w14:paraId="035522FD" w14:textId="77777777">
        <w:tc>
          <w:tcPr>
            <w:tcW w:w="1728" w:type="dxa"/>
          </w:tcPr>
          <w:p w14:paraId="3904902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7F1B1303" w14:textId="77777777" w:rsidR="000A4DB3" w:rsidRDefault="00F32CAA">
            <w:r>
              <w:t>1) “test”</w:t>
            </w:r>
            <w:r>
              <w:t>用户和</w:t>
            </w:r>
            <w:r>
              <w:t>“admin”</w:t>
            </w:r>
            <w:r>
              <w:t>用户分别制作、运行包含至少两个库表映射，并被工作流使用，并运行，供后续查询使用</w:t>
            </w:r>
            <w:r>
              <w:br/>
              <w:t>2) “test”</w:t>
            </w:r>
            <w:r>
              <w:t>用户查看表节点视图</w:t>
            </w:r>
            <w:r>
              <w:br/>
              <w:t>3) “admin”</w:t>
            </w:r>
            <w:r>
              <w:t>用户查看表节点视图</w:t>
            </w:r>
            <w:r>
              <w:br/>
              <w:t xml:space="preserve">4) </w:t>
            </w:r>
            <w:r>
              <w:t>点击【放大】【缩小】图标</w:t>
            </w:r>
            <w:r>
              <w:br/>
            </w:r>
          </w:p>
        </w:tc>
        <w:tc>
          <w:tcPr>
            <w:tcW w:w="1728" w:type="dxa"/>
          </w:tcPr>
          <w:p w14:paraId="4CB55B0A" w14:textId="77777777" w:rsidR="000A4DB3" w:rsidRDefault="00F32CAA">
            <w:r>
              <w:t xml:space="preserve">1) </w:t>
            </w:r>
            <w:r>
              <w:t>“test”</w:t>
            </w:r>
            <w:r>
              <w:t>用户查看表节点视图均为用户所创建维护的数据</w:t>
            </w:r>
            <w:r>
              <w:br/>
              <w:t>2) “admin”</w:t>
            </w:r>
            <w:r>
              <w:t>用户查看表节点视图为所有用户创建维护的数据</w:t>
            </w:r>
            <w:r>
              <w:br/>
              <w:t xml:space="preserve">3) </w:t>
            </w:r>
            <w:r>
              <w:t>点击【放大】【缩小】表节点视图会有响应变化</w:t>
            </w:r>
            <w:r>
              <w:br/>
            </w:r>
          </w:p>
        </w:tc>
        <w:tc>
          <w:tcPr>
            <w:tcW w:w="1728" w:type="dxa"/>
          </w:tcPr>
          <w:p w14:paraId="64727FB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799D38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712A506" w14:textId="77777777">
        <w:tc>
          <w:tcPr>
            <w:tcW w:w="1728" w:type="dxa"/>
          </w:tcPr>
          <w:p w14:paraId="742BECD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42914E0" w14:textId="77777777" w:rsidR="000A4DB3" w:rsidRDefault="00F32CAA">
            <w:r>
              <w:t>测试结果符合预期后，测试终止</w:t>
            </w:r>
          </w:p>
        </w:tc>
      </w:tr>
      <w:tr w:rsidR="000A4DB3" w14:paraId="1038041A" w14:textId="77777777">
        <w:tc>
          <w:tcPr>
            <w:tcW w:w="1728" w:type="dxa"/>
          </w:tcPr>
          <w:p w14:paraId="3151B43E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67C78EE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6692962" w14:textId="77777777">
        <w:tc>
          <w:tcPr>
            <w:tcW w:w="1728" w:type="dxa"/>
          </w:tcPr>
          <w:p w14:paraId="5002116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7A6303A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38FBF9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CB6A872" w14:textId="77777777" w:rsidR="000A4DB3" w:rsidRDefault="00F32CAA">
            <w:r>
              <w:t>nan</w:t>
            </w:r>
          </w:p>
        </w:tc>
      </w:tr>
    </w:tbl>
    <w:p w14:paraId="0B6553C5" w14:textId="77777777" w:rsidR="000A4DB3" w:rsidRDefault="00F32CAA">
      <w:pPr>
        <w:pStyle w:val="4"/>
      </w:pPr>
      <w:r>
        <w:t>库节点视图查询</w:t>
      </w:r>
      <w:r>
        <w:t xml:space="preserve">(ECHO-TJFX-SJJHT-CKKJDST)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AF724EC" w14:textId="77777777">
        <w:tc>
          <w:tcPr>
            <w:tcW w:w="1728" w:type="dxa"/>
          </w:tcPr>
          <w:p w14:paraId="494B64C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C656F85" w14:textId="77777777" w:rsidR="000A4DB3" w:rsidRDefault="00F32CAA">
            <w:r>
              <w:t>库节点视图查询</w:t>
            </w:r>
          </w:p>
        </w:tc>
        <w:tc>
          <w:tcPr>
            <w:tcW w:w="1728" w:type="dxa"/>
          </w:tcPr>
          <w:p w14:paraId="0A7423A0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4877097" w14:textId="77777777" w:rsidR="000A4DB3" w:rsidRDefault="00F32CAA">
            <w:r>
              <w:t>ECHO-TJFX-SJJHT-CKKJDST</w:t>
            </w:r>
          </w:p>
        </w:tc>
      </w:tr>
      <w:tr w:rsidR="000A4DB3" w14:paraId="6120E168" w14:textId="77777777">
        <w:tc>
          <w:tcPr>
            <w:tcW w:w="1728" w:type="dxa"/>
          </w:tcPr>
          <w:p w14:paraId="76506A4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60AA321" w14:textId="77777777" w:rsidR="000A4DB3" w:rsidRDefault="00F32CAA">
            <w:r>
              <w:t>见需求追踪表</w:t>
            </w:r>
          </w:p>
        </w:tc>
      </w:tr>
      <w:tr w:rsidR="000A4DB3" w14:paraId="0BD02F4F" w14:textId="77777777">
        <w:tc>
          <w:tcPr>
            <w:tcW w:w="1728" w:type="dxa"/>
          </w:tcPr>
          <w:p w14:paraId="45744A5E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955CE18" w14:textId="77777777" w:rsidR="000A4DB3" w:rsidRDefault="00F32CAA">
            <w:r>
              <w:t>nan</w:t>
            </w:r>
          </w:p>
        </w:tc>
      </w:tr>
      <w:tr w:rsidR="000A4DB3" w14:paraId="7455CA0F" w14:textId="77777777">
        <w:tc>
          <w:tcPr>
            <w:tcW w:w="1728" w:type="dxa"/>
          </w:tcPr>
          <w:p w14:paraId="4CB3B33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4EEB30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40C1213" w14:textId="77777777">
        <w:tc>
          <w:tcPr>
            <w:tcW w:w="8640" w:type="dxa"/>
            <w:gridSpan w:val="5"/>
          </w:tcPr>
          <w:p w14:paraId="1A35911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8462CE6" w14:textId="77777777">
        <w:tc>
          <w:tcPr>
            <w:tcW w:w="1728" w:type="dxa"/>
          </w:tcPr>
          <w:p w14:paraId="2E1E19E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3D472D5" w14:textId="77777777" w:rsidR="000A4DB3" w:rsidRDefault="00F32CAA">
            <w:r>
              <w:t>测试数据准备充分</w:t>
            </w:r>
          </w:p>
        </w:tc>
      </w:tr>
      <w:tr w:rsidR="000A4DB3" w14:paraId="519FDFED" w14:textId="77777777">
        <w:tc>
          <w:tcPr>
            <w:tcW w:w="1728" w:type="dxa"/>
          </w:tcPr>
          <w:p w14:paraId="57352D0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E0D253C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95A316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4264EF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CB0B1BF" w14:textId="77777777" w:rsidR="000A4DB3" w:rsidRDefault="00F32CAA">
            <w:r>
              <w:t>备注</w:t>
            </w:r>
          </w:p>
        </w:tc>
      </w:tr>
      <w:tr w:rsidR="000A4DB3" w14:paraId="29D11F1C" w14:textId="77777777">
        <w:tc>
          <w:tcPr>
            <w:tcW w:w="1728" w:type="dxa"/>
          </w:tcPr>
          <w:p w14:paraId="7D5E6488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943A2A7" w14:textId="77777777" w:rsidR="000A4DB3" w:rsidRDefault="00F32CAA">
            <w:r>
              <w:t>1) “test”</w:t>
            </w:r>
            <w:r>
              <w:t>用户和</w:t>
            </w:r>
            <w:r>
              <w:t>“admin”</w:t>
            </w:r>
            <w:r>
              <w:t>用户分别制作、运行包含至少两个库表映射，并被工作流使用，并运行，供后续查询使用</w:t>
            </w:r>
            <w:r>
              <w:br/>
              <w:t>2) “test”</w:t>
            </w:r>
            <w:r>
              <w:t>用户查看库节点视图</w:t>
            </w:r>
            <w:r>
              <w:br/>
              <w:t>3) “admin”</w:t>
            </w:r>
            <w:r>
              <w:t>用户查看库节点视图</w:t>
            </w:r>
            <w:r>
              <w:br/>
              <w:t xml:space="preserve">4) </w:t>
            </w:r>
            <w:r>
              <w:t>点击【放大】【缩小】图标</w:t>
            </w:r>
            <w:r>
              <w:br/>
            </w:r>
          </w:p>
        </w:tc>
        <w:tc>
          <w:tcPr>
            <w:tcW w:w="1728" w:type="dxa"/>
          </w:tcPr>
          <w:p w14:paraId="22C3B437" w14:textId="77777777" w:rsidR="000A4DB3" w:rsidRDefault="00F32CAA">
            <w:r>
              <w:t xml:space="preserve">1) </w:t>
            </w:r>
            <w:r>
              <w:t>“test”</w:t>
            </w:r>
            <w:r>
              <w:t>用户查看库节点视图均为用户所创建维护的数据</w:t>
            </w:r>
            <w:r>
              <w:br/>
              <w:t>2) “admin”</w:t>
            </w:r>
            <w:r>
              <w:t>用户查看库节点视图为所有用户创建维护的数据</w:t>
            </w:r>
            <w:r>
              <w:br/>
            </w:r>
          </w:p>
        </w:tc>
        <w:tc>
          <w:tcPr>
            <w:tcW w:w="1728" w:type="dxa"/>
          </w:tcPr>
          <w:p w14:paraId="48E569C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417382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334D1F8" w14:textId="77777777">
        <w:tc>
          <w:tcPr>
            <w:tcW w:w="1728" w:type="dxa"/>
          </w:tcPr>
          <w:p w14:paraId="56A335D5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E552337" w14:textId="77777777" w:rsidR="000A4DB3" w:rsidRDefault="00F32CAA">
            <w:r>
              <w:t>测试结果符合预期后，测试终止</w:t>
            </w:r>
          </w:p>
        </w:tc>
      </w:tr>
      <w:tr w:rsidR="000A4DB3" w14:paraId="71647E37" w14:textId="77777777">
        <w:tc>
          <w:tcPr>
            <w:tcW w:w="1728" w:type="dxa"/>
          </w:tcPr>
          <w:p w14:paraId="0C67DA88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737592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84E0A36" w14:textId="77777777">
        <w:tc>
          <w:tcPr>
            <w:tcW w:w="1728" w:type="dxa"/>
          </w:tcPr>
          <w:p w14:paraId="374AFBA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2A49F90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108A411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2F0BB4C" w14:textId="77777777" w:rsidR="000A4DB3" w:rsidRDefault="00F32CAA">
            <w:r>
              <w:t>nan</w:t>
            </w:r>
          </w:p>
        </w:tc>
      </w:tr>
    </w:tbl>
    <w:p w14:paraId="34EA648D" w14:textId="77777777" w:rsidR="000A4DB3" w:rsidRDefault="00F32CAA">
      <w:pPr>
        <w:pStyle w:val="4"/>
      </w:pPr>
      <w:r>
        <w:t>应用节点视图查询</w:t>
      </w:r>
      <w:r>
        <w:t xml:space="preserve">(ECHO-TJFX-YSJT-YYJDSTCX)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0346C8E5" w14:textId="77777777">
        <w:tc>
          <w:tcPr>
            <w:tcW w:w="1728" w:type="dxa"/>
          </w:tcPr>
          <w:p w14:paraId="1F20522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5FBC52F" w14:textId="77777777" w:rsidR="000A4DB3" w:rsidRDefault="00F32CAA">
            <w:r>
              <w:t>应用节点视图查询</w:t>
            </w:r>
          </w:p>
        </w:tc>
        <w:tc>
          <w:tcPr>
            <w:tcW w:w="1728" w:type="dxa"/>
          </w:tcPr>
          <w:p w14:paraId="16C865F5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0FC1F3A" w14:textId="77777777" w:rsidR="000A4DB3" w:rsidRDefault="00F32CAA">
            <w:r>
              <w:t>ECHO-TJFX-YSJT-YYJDSTCX</w:t>
            </w:r>
          </w:p>
        </w:tc>
      </w:tr>
      <w:tr w:rsidR="000A4DB3" w14:paraId="7D7F6291" w14:textId="77777777">
        <w:tc>
          <w:tcPr>
            <w:tcW w:w="1728" w:type="dxa"/>
          </w:tcPr>
          <w:p w14:paraId="4D959DF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FDA8724" w14:textId="77777777" w:rsidR="000A4DB3" w:rsidRDefault="00F32CAA">
            <w:r>
              <w:t>见需求追踪表</w:t>
            </w:r>
          </w:p>
        </w:tc>
      </w:tr>
      <w:tr w:rsidR="000A4DB3" w14:paraId="693037C5" w14:textId="77777777">
        <w:tc>
          <w:tcPr>
            <w:tcW w:w="1728" w:type="dxa"/>
          </w:tcPr>
          <w:p w14:paraId="1AF5437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E2B2B7D" w14:textId="77777777" w:rsidR="000A4DB3" w:rsidRDefault="00F32CAA">
            <w:r>
              <w:t>nan</w:t>
            </w:r>
          </w:p>
        </w:tc>
      </w:tr>
      <w:tr w:rsidR="000A4DB3" w14:paraId="38B2FA62" w14:textId="77777777">
        <w:tc>
          <w:tcPr>
            <w:tcW w:w="1728" w:type="dxa"/>
          </w:tcPr>
          <w:p w14:paraId="79D866D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DEE43F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3A47CBB" w14:textId="77777777">
        <w:tc>
          <w:tcPr>
            <w:tcW w:w="8640" w:type="dxa"/>
            <w:gridSpan w:val="5"/>
          </w:tcPr>
          <w:p w14:paraId="453C415E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B60A88B" w14:textId="77777777">
        <w:tc>
          <w:tcPr>
            <w:tcW w:w="1728" w:type="dxa"/>
          </w:tcPr>
          <w:p w14:paraId="4851D3A5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6314640" w14:textId="77777777" w:rsidR="000A4DB3" w:rsidRDefault="00F32CAA">
            <w:r>
              <w:t>测试数据准备充分</w:t>
            </w:r>
          </w:p>
        </w:tc>
      </w:tr>
      <w:tr w:rsidR="000A4DB3" w14:paraId="557EF0EB" w14:textId="77777777">
        <w:tc>
          <w:tcPr>
            <w:tcW w:w="1728" w:type="dxa"/>
          </w:tcPr>
          <w:p w14:paraId="362EA52D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683908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04C7B6F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1283CD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FB31D7C" w14:textId="77777777" w:rsidR="000A4DB3" w:rsidRDefault="00F32CAA">
            <w:r>
              <w:t>备注</w:t>
            </w:r>
          </w:p>
        </w:tc>
      </w:tr>
      <w:tr w:rsidR="000A4DB3" w14:paraId="55B0DA2A" w14:textId="77777777">
        <w:tc>
          <w:tcPr>
            <w:tcW w:w="1728" w:type="dxa"/>
          </w:tcPr>
          <w:p w14:paraId="01ED3D2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5504D47" w14:textId="77777777" w:rsidR="000A4DB3" w:rsidRDefault="00F32CAA">
            <w:r>
              <w:t>1) “test”</w:t>
            </w:r>
            <w:r>
              <w:t>用户和</w:t>
            </w:r>
            <w:r>
              <w:t>“admin”</w:t>
            </w:r>
            <w:r>
              <w:t>用户分别制作、运行属于多个应用节点的工作流，供后续查询使用</w:t>
            </w:r>
            <w:r>
              <w:br/>
              <w:t>2) “test”</w:t>
            </w:r>
            <w:r>
              <w:t>用户查看应用节点结果</w:t>
            </w:r>
            <w:r>
              <w:br/>
              <w:t>3) “admin”</w:t>
            </w:r>
            <w:r>
              <w:t>用户查看应用节点结果</w:t>
            </w:r>
            <w:r>
              <w:br/>
            </w:r>
          </w:p>
        </w:tc>
        <w:tc>
          <w:tcPr>
            <w:tcW w:w="1728" w:type="dxa"/>
          </w:tcPr>
          <w:p w14:paraId="74B1482D" w14:textId="77777777" w:rsidR="000A4DB3" w:rsidRDefault="00F32CAA">
            <w:r>
              <w:t xml:space="preserve">1) </w:t>
            </w:r>
            <w:r>
              <w:t>“test”</w:t>
            </w:r>
            <w:r>
              <w:t>用户查看数据均为用户所创建维护的数据</w:t>
            </w:r>
            <w:r>
              <w:br/>
              <w:t>2) “admin”</w:t>
            </w:r>
            <w:r>
              <w:t>用户查看数据为所有用户创建维护的数据</w:t>
            </w:r>
            <w:r>
              <w:br/>
            </w:r>
          </w:p>
        </w:tc>
        <w:tc>
          <w:tcPr>
            <w:tcW w:w="1728" w:type="dxa"/>
          </w:tcPr>
          <w:p w14:paraId="502ADDB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787F43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732DD8F8" w14:textId="77777777">
        <w:tc>
          <w:tcPr>
            <w:tcW w:w="1728" w:type="dxa"/>
          </w:tcPr>
          <w:p w14:paraId="7CAE6495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955947A" w14:textId="77777777" w:rsidR="000A4DB3" w:rsidRDefault="00F32CAA">
            <w:r>
              <w:t>测试结果符合预期后，测试终止</w:t>
            </w:r>
          </w:p>
        </w:tc>
      </w:tr>
      <w:tr w:rsidR="000A4DB3" w14:paraId="4D3C5E74" w14:textId="77777777">
        <w:tc>
          <w:tcPr>
            <w:tcW w:w="1728" w:type="dxa"/>
          </w:tcPr>
          <w:p w14:paraId="40E99B5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CF8BB75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9A7A01A" w14:textId="77777777">
        <w:tc>
          <w:tcPr>
            <w:tcW w:w="1728" w:type="dxa"/>
          </w:tcPr>
          <w:p w14:paraId="2000780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D08C5D5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49A65C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1240591E" w14:textId="77777777" w:rsidR="000A4DB3" w:rsidRDefault="00F32CAA">
            <w:r>
              <w:t>nan</w:t>
            </w:r>
          </w:p>
        </w:tc>
      </w:tr>
    </w:tbl>
    <w:p w14:paraId="3EB5D4DF" w14:textId="77777777" w:rsidR="000A4DB3" w:rsidRDefault="00F32CAA">
      <w:pPr>
        <w:pStyle w:val="4"/>
      </w:pPr>
      <w:r>
        <w:t>节点查询</w:t>
      </w:r>
      <w:r>
        <w:t xml:space="preserve">(ECHO-TJFX-SJJHT-JDCX)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8CFD375" w14:textId="77777777">
        <w:tc>
          <w:tcPr>
            <w:tcW w:w="1728" w:type="dxa"/>
          </w:tcPr>
          <w:p w14:paraId="60B4372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CB54362" w14:textId="77777777" w:rsidR="000A4DB3" w:rsidRDefault="00F32CAA">
            <w:r>
              <w:t>节点查询</w:t>
            </w:r>
          </w:p>
        </w:tc>
        <w:tc>
          <w:tcPr>
            <w:tcW w:w="1728" w:type="dxa"/>
          </w:tcPr>
          <w:p w14:paraId="50E713D7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BF10814" w14:textId="77777777" w:rsidR="000A4DB3" w:rsidRDefault="00F32CAA">
            <w:r>
              <w:t>ECHO-TJFX-SJJHT-JDCX</w:t>
            </w:r>
          </w:p>
        </w:tc>
      </w:tr>
      <w:tr w:rsidR="000A4DB3" w14:paraId="1665BAAE" w14:textId="77777777">
        <w:tc>
          <w:tcPr>
            <w:tcW w:w="1728" w:type="dxa"/>
          </w:tcPr>
          <w:p w14:paraId="57F03ACB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60C715D" w14:textId="77777777" w:rsidR="000A4DB3" w:rsidRDefault="00F32CAA">
            <w:r>
              <w:t>见需求追踪表</w:t>
            </w:r>
          </w:p>
        </w:tc>
      </w:tr>
      <w:tr w:rsidR="000A4DB3" w14:paraId="6D869117" w14:textId="77777777">
        <w:tc>
          <w:tcPr>
            <w:tcW w:w="1728" w:type="dxa"/>
          </w:tcPr>
          <w:p w14:paraId="57B75A09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3005E748" w14:textId="77777777" w:rsidR="000A4DB3" w:rsidRDefault="00F32CAA">
            <w:r>
              <w:t>nan</w:t>
            </w:r>
          </w:p>
        </w:tc>
      </w:tr>
      <w:tr w:rsidR="000A4DB3" w14:paraId="4610C400" w14:textId="77777777">
        <w:tc>
          <w:tcPr>
            <w:tcW w:w="1728" w:type="dxa"/>
          </w:tcPr>
          <w:p w14:paraId="5E791AB0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701AB2D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760B8CDD" w14:textId="77777777">
        <w:tc>
          <w:tcPr>
            <w:tcW w:w="8640" w:type="dxa"/>
            <w:gridSpan w:val="5"/>
          </w:tcPr>
          <w:p w14:paraId="0C3C080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04E5D51" w14:textId="77777777">
        <w:tc>
          <w:tcPr>
            <w:tcW w:w="1728" w:type="dxa"/>
          </w:tcPr>
          <w:p w14:paraId="3427E236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91E090E" w14:textId="77777777" w:rsidR="000A4DB3" w:rsidRDefault="00F32CAA">
            <w:r>
              <w:t>测试数据准备充分</w:t>
            </w:r>
          </w:p>
        </w:tc>
      </w:tr>
      <w:tr w:rsidR="000A4DB3" w14:paraId="35472147" w14:textId="77777777">
        <w:tc>
          <w:tcPr>
            <w:tcW w:w="1728" w:type="dxa"/>
          </w:tcPr>
          <w:p w14:paraId="295EB063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0A1962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209A431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06ECBFB9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383E078" w14:textId="77777777" w:rsidR="000A4DB3" w:rsidRDefault="00F32CAA">
            <w:r>
              <w:t>备注</w:t>
            </w:r>
          </w:p>
        </w:tc>
      </w:tr>
      <w:tr w:rsidR="000A4DB3" w14:paraId="1D0E868A" w14:textId="77777777">
        <w:tc>
          <w:tcPr>
            <w:tcW w:w="1728" w:type="dxa"/>
          </w:tcPr>
          <w:p w14:paraId="04D477CA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6042F70" w14:textId="77777777" w:rsidR="000A4DB3" w:rsidRDefault="00F32CAA">
            <w:r>
              <w:t>1)  “test”</w:t>
            </w:r>
            <w:r>
              <w:t>用户点击【搜索】图标，并按条件表节点、库节点、应用节点依次查询结果</w:t>
            </w:r>
            <w:r>
              <w:br/>
              <w:t>2) “admin”</w:t>
            </w:r>
            <w:r>
              <w:t>用户点击【搜索】图标，并按条件表节点、库节点、应用节点依次查询结果</w:t>
            </w:r>
            <w:r>
              <w:br/>
            </w:r>
          </w:p>
        </w:tc>
        <w:tc>
          <w:tcPr>
            <w:tcW w:w="1728" w:type="dxa"/>
          </w:tcPr>
          <w:p w14:paraId="499CB839" w14:textId="77777777" w:rsidR="000A4DB3" w:rsidRDefault="00F32CAA">
            <w:r>
              <w:t xml:space="preserve">1) </w:t>
            </w:r>
            <w:r>
              <w:t>根据输入的节点信息，筛选出满足条件的节点，进行高亮显示，如没有满足查询条件的节点，则提示用户没有匹配到节点</w:t>
            </w:r>
            <w:r>
              <w:br/>
              <w:t>2) “test”</w:t>
            </w:r>
            <w:r>
              <w:t>用户筛选时，</w:t>
            </w:r>
            <w:r>
              <w:t xml:space="preserve"> </w:t>
            </w:r>
            <w:r>
              <w:t>数据均为</w:t>
            </w:r>
            <w:r>
              <w:t>“test”</w:t>
            </w:r>
            <w:r>
              <w:t>用户所添加、维护的数据</w:t>
            </w:r>
            <w:r>
              <w:br/>
              <w:t>3) “admin”</w:t>
            </w:r>
            <w:r>
              <w:t>用户筛选时，数据为所有用户添加、维护的数据内容</w:t>
            </w:r>
            <w:r>
              <w:br/>
            </w:r>
          </w:p>
        </w:tc>
        <w:tc>
          <w:tcPr>
            <w:tcW w:w="1728" w:type="dxa"/>
          </w:tcPr>
          <w:p w14:paraId="1C54491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883A2E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1AC77FD" w14:textId="77777777">
        <w:tc>
          <w:tcPr>
            <w:tcW w:w="1728" w:type="dxa"/>
          </w:tcPr>
          <w:p w14:paraId="514C1C32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FE28F9D" w14:textId="77777777" w:rsidR="000A4DB3" w:rsidRDefault="00F32CAA">
            <w:r>
              <w:t>测试结果符合预期后，测试终止</w:t>
            </w:r>
          </w:p>
        </w:tc>
      </w:tr>
      <w:tr w:rsidR="000A4DB3" w14:paraId="25A74A9A" w14:textId="77777777">
        <w:tc>
          <w:tcPr>
            <w:tcW w:w="1728" w:type="dxa"/>
          </w:tcPr>
          <w:p w14:paraId="30840BC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4C506E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508DBC7" w14:textId="77777777">
        <w:tc>
          <w:tcPr>
            <w:tcW w:w="1728" w:type="dxa"/>
          </w:tcPr>
          <w:p w14:paraId="1DE5B8A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10E8EBA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2A5467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98D83DF" w14:textId="77777777" w:rsidR="000A4DB3" w:rsidRDefault="00F32CAA">
            <w:r>
              <w:t>nan</w:t>
            </w:r>
          </w:p>
        </w:tc>
      </w:tr>
    </w:tbl>
    <w:p w14:paraId="2FE42BFF" w14:textId="77777777" w:rsidR="000A4DB3" w:rsidRDefault="00F32CAA">
      <w:pPr>
        <w:pStyle w:val="21"/>
      </w:pPr>
      <w:r>
        <w:t>日志审计（</w:t>
      </w:r>
      <w:r>
        <w:t>ECHO-RZSJ</w:t>
      </w:r>
      <w:r>
        <w:t>）</w:t>
      </w:r>
    </w:p>
    <w:p w14:paraId="5F78B325" w14:textId="77777777" w:rsidR="000A4DB3" w:rsidRDefault="00F32CAA">
      <w:r>
        <w:t>日志审计功能是对交换管理系统的操作日志进行审计，日志包含用户的所有与管理界面的交互操作信息，包含</w:t>
      </w:r>
      <w:r>
        <w:t xml:space="preserve"> “</w:t>
      </w:r>
      <w:r>
        <w:t>操作时间</w:t>
      </w:r>
      <w:r>
        <w:t>”</w:t>
      </w:r>
      <w:r>
        <w:t>、</w:t>
      </w:r>
      <w:r>
        <w:t>“</w:t>
      </w:r>
      <w:r>
        <w:t>日志级别</w:t>
      </w:r>
      <w:r>
        <w:t>”</w:t>
      </w:r>
      <w:r>
        <w:t>、</w:t>
      </w:r>
      <w:r>
        <w:t>“</w:t>
      </w:r>
      <w:r>
        <w:t>用户名</w:t>
      </w:r>
      <w:r>
        <w:t>”</w:t>
      </w:r>
      <w:r>
        <w:t>、</w:t>
      </w:r>
      <w:r>
        <w:t>“</w:t>
      </w:r>
      <w:r>
        <w:t>客户端</w:t>
      </w:r>
      <w:r>
        <w:t>IP”</w:t>
      </w:r>
      <w:r>
        <w:t>、</w:t>
      </w:r>
      <w:r>
        <w:t>“</w:t>
      </w:r>
      <w:r>
        <w:t>访问地址</w:t>
      </w:r>
      <w:r>
        <w:t>”</w:t>
      </w:r>
      <w:r>
        <w:t>、</w:t>
      </w:r>
      <w:r>
        <w:t>“</w:t>
      </w:r>
      <w:r>
        <w:t>请求参数</w:t>
      </w:r>
      <w:r>
        <w:t>”</w:t>
      </w:r>
      <w:r>
        <w:t>、</w:t>
      </w:r>
      <w:r>
        <w:t>“</w:t>
      </w:r>
      <w:r>
        <w:t>类名</w:t>
      </w:r>
      <w:r>
        <w:t>”</w:t>
      </w:r>
      <w:r>
        <w:t>、</w:t>
      </w:r>
      <w:r>
        <w:t>“</w:t>
      </w:r>
      <w:r>
        <w:t>请求结果</w:t>
      </w:r>
      <w:r>
        <w:t>”</w:t>
      </w:r>
      <w:r>
        <w:t>等信息。</w:t>
      </w:r>
    </w:p>
    <w:p w14:paraId="347D86A8" w14:textId="77777777" w:rsidR="000A4DB3" w:rsidRDefault="00F32CAA">
      <w:pPr>
        <w:pStyle w:val="31"/>
      </w:pPr>
      <w:r>
        <w:t>日志查询</w:t>
      </w:r>
      <w:r>
        <w:t xml:space="preserve">(ECHO-RZSJ-RZCX)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E8A12BA" w14:textId="77777777">
        <w:tc>
          <w:tcPr>
            <w:tcW w:w="1728" w:type="dxa"/>
          </w:tcPr>
          <w:p w14:paraId="4EA3AA4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7C952EA" w14:textId="77777777" w:rsidR="000A4DB3" w:rsidRDefault="00F32CAA">
            <w:r>
              <w:t>日志查询</w:t>
            </w:r>
          </w:p>
        </w:tc>
        <w:tc>
          <w:tcPr>
            <w:tcW w:w="1728" w:type="dxa"/>
          </w:tcPr>
          <w:p w14:paraId="017EE06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B72CF5D" w14:textId="77777777" w:rsidR="000A4DB3" w:rsidRDefault="00F32CAA">
            <w:r>
              <w:t>ECHO-RZSJ-RZCX</w:t>
            </w:r>
          </w:p>
        </w:tc>
      </w:tr>
      <w:tr w:rsidR="000A4DB3" w14:paraId="776B2992" w14:textId="77777777">
        <w:tc>
          <w:tcPr>
            <w:tcW w:w="1728" w:type="dxa"/>
          </w:tcPr>
          <w:p w14:paraId="11FD5D3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FECB867" w14:textId="77777777" w:rsidR="000A4DB3" w:rsidRDefault="00F32CAA">
            <w:r>
              <w:t>见需求追踪表</w:t>
            </w:r>
          </w:p>
        </w:tc>
      </w:tr>
      <w:tr w:rsidR="000A4DB3" w14:paraId="4CC01844" w14:textId="77777777">
        <w:tc>
          <w:tcPr>
            <w:tcW w:w="1728" w:type="dxa"/>
          </w:tcPr>
          <w:p w14:paraId="6526C44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B454DA3" w14:textId="77777777" w:rsidR="000A4DB3" w:rsidRDefault="00F32CAA">
            <w:r>
              <w:t>nan</w:t>
            </w:r>
          </w:p>
        </w:tc>
      </w:tr>
      <w:tr w:rsidR="000A4DB3" w14:paraId="24391035" w14:textId="77777777">
        <w:tc>
          <w:tcPr>
            <w:tcW w:w="1728" w:type="dxa"/>
          </w:tcPr>
          <w:p w14:paraId="006FCF6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C7589E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7808EDD" w14:textId="77777777">
        <w:tc>
          <w:tcPr>
            <w:tcW w:w="8640" w:type="dxa"/>
            <w:gridSpan w:val="5"/>
          </w:tcPr>
          <w:p w14:paraId="3C2F8EA8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D4CEE0A" w14:textId="77777777">
        <w:tc>
          <w:tcPr>
            <w:tcW w:w="1728" w:type="dxa"/>
          </w:tcPr>
          <w:p w14:paraId="69F560D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592016A" w14:textId="77777777" w:rsidR="000A4DB3" w:rsidRDefault="00F32CAA">
            <w:r>
              <w:t>测试数据准备充分</w:t>
            </w:r>
          </w:p>
        </w:tc>
      </w:tr>
      <w:tr w:rsidR="000A4DB3" w14:paraId="0F55F8AA" w14:textId="77777777">
        <w:tc>
          <w:tcPr>
            <w:tcW w:w="1728" w:type="dxa"/>
          </w:tcPr>
          <w:p w14:paraId="1B54C7C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E8013F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28A2D2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9F28C1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8F4B879" w14:textId="77777777" w:rsidR="000A4DB3" w:rsidRDefault="00F32CAA">
            <w:r>
              <w:t>备注</w:t>
            </w:r>
          </w:p>
        </w:tc>
      </w:tr>
      <w:tr w:rsidR="000A4DB3" w14:paraId="0F74135E" w14:textId="77777777">
        <w:tc>
          <w:tcPr>
            <w:tcW w:w="1728" w:type="dxa"/>
          </w:tcPr>
          <w:p w14:paraId="70314B2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E1CF641" w14:textId="77777777" w:rsidR="000A4DB3" w:rsidRDefault="00F32CAA">
            <w:r>
              <w:t>查看日志排序顺序</w:t>
            </w:r>
            <w:r>
              <w:br/>
              <w:t>1) “test”</w:t>
            </w:r>
            <w:r>
              <w:t>用户查看日志内容是否均为自己操作日志</w:t>
            </w:r>
            <w:r>
              <w:br/>
              <w:t xml:space="preserve">2) </w:t>
            </w:r>
            <w:r>
              <w:t>切换页面，浏览工作目录页面，并修改工作目录中数据内容</w:t>
            </w:r>
            <w:r>
              <w:br/>
              <w:t xml:space="preserve">3) </w:t>
            </w:r>
            <w:r>
              <w:t>进入</w:t>
            </w:r>
            <w:r>
              <w:t>“</w:t>
            </w:r>
            <w:r>
              <w:t>日志审计</w:t>
            </w:r>
            <w:r>
              <w:t>”</w:t>
            </w:r>
            <w:r>
              <w:t>页面，查看是否生成操作日志</w:t>
            </w:r>
            <w:r>
              <w:br/>
            </w:r>
          </w:p>
        </w:tc>
        <w:tc>
          <w:tcPr>
            <w:tcW w:w="1728" w:type="dxa"/>
          </w:tcPr>
          <w:p w14:paraId="281FE26C" w14:textId="77777777" w:rsidR="000A4DB3" w:rsidRDefault="00F32CAA">
            <w:r>
              <w:t>按照操作时间降序显示</w:t>
            </w:r>
            <w:r>
              <w:br/>
            </w:r>
          </w:p>
        </w:tc>
        <w:tc>
          <w:tcPr>
            <w:tcW w:w="1728" w:type="dxa"/>
          </w:tcPr>
          <w:p w14:paraId="6A3E15A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AD1D8B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808BDAC" w14:textId="77777777">
        <w:tc>
          <w:tcPr>
            <w:tcW w:w="1728" w:type="dxa"/>
          </w:tcPr>
          <w:p w14:paraId="7317AED3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E9ABEE6" w14:textId="77777777" w:rsidR="000A4DB3" w:rsidRDefault="00F32CAA">
            <w:r>
              <w:t>1) “test”</w:t>
            </w:r>
            <w:r>
              <w:t>用户查看日志内容是否均为自己操作日志</w:t>
            </w:r>
            <w:r>
              <w:br/>
              <w:t xml:space="preserve">2) </w:t>
            </w:r>
            <w:r>
              <w:t>切换页面，浏览工作目录页面，并修改工作目录中数据内容</w:t>
            </w:r>
            <w:r>
              <w:br/>
              <w:t xml:space="preserve">3) </w:t>
            </w:r>
            <w:r>
              <w:t>进入</w:t>
            </w:r>
            <w:r>
              <w:t>“</w:t>
            </w:r>
            <w:r>
              <w:t>日志审计</w:t>
            </w:r>
            <w:r>
              <w:t>”</w:t>
            </w:r>
            <w:r>
              <w:t>页面，查看是否生成操作日志</w:t>
            </w:r>
            <w:r>
              <w:br/>
            </w:r>
          </w:p>
        </w:tc>
        <w:tc>
          <w:tcPr>
            <w:tcW w:w="1728" w:type="dxa"/>
          </w:tcPr>
          <w:p w14:paraId="419A6D46" w14:textId="77777777" w:rsidR="000A4DB3" w:rsidRDefault="00F32CAA">
            <w:r>
              <w:t>“test”</w:t>
            </w:r>
            <w:r>
              <w:t>用户可以查看到自己操作日志</w:t>
            </w:r>
          </w:p>
        </w:tc>
        <w:tc>
          <w:tcPr>
            <w:tcW w:w="1728" w:type="dxa"/>
          </w:tcPr>
          <w:p w14:paraId="5C5EE9A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037641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6D469D1" w14:textId="77777777">
        <w:tc>
          <w:tcPr>
            <w:tcW w:w="1728" w:type="dxa"/>
          </w:tcPr>
          <w:p w14:paraId="7261431A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18583190" w14:textId="77777777" w:rsidR="000A4DB3" w:rsidRDefault="00F32CAA">
            <w:r>
              <w:t>1) “admin”</w:t>
            </w:r>
            <w:r>
              <w:t>用户登录系统，查看日志审计，是否能查看到其他用户的日志信息</w:t>
            </w:r>
            <w:r>
              <w:br/>
              <w:t>2) “admin”</w:t>
            </w:r>
            <w:r>
              <w:t>用户切换页面，添加工作目录，修改工作目录，查看是否有操作日志</w:t>
            </w:r>
            <w:r>
              <w:br/>
            </w:r>
          </w:p>
        </w:tc>
        <w:tc>
          <w:tcPr>
            <w:tcW w:w="1728" w:type="dxa"/>
          </w:tcPr>
          <w:p w14:paraId="0A721132" w14:textId="77777777" w:rsidR="000A4DB3" w:rsidRDefault="00F32CAA">
            <w:r>
              <w:t>1) “admin”</w:t>
            </w:r>
            <w:r>
              <w:t>用户可以查看到其他用户的操作日志</w:t>
            </w:r>
            <w:r>
              <w:br/>
              <w:t>2) “admin”</w:t>
            </w:r>
            <w:r>
              <w:t>用户的操作日志包括添加、修改均能正常查询到</w:t>
            </w:r>
            <w:r>
              <w:br/>
            </w:r>
          </w:p>
        </w:tc>
        <w:tc>
          <w:tcPr>
            <w:tcW w:w="1728" w:type="dxa"/>
          </w:tcPr>
          <w:p w14:paraId="550A614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A4226B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2E92890" w14:textId="77777777">
        <w:tc>
          <w:tcPr>
            <w:tcW w:w="1728" w:type="dxa"/>
          </w:tcPr>
          <w:p w14:paraId="3DEC2BE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85D0081" w14:textId="77777777" w:rsidR="000A4DB3" w:rsidRDefault="00F32CAA">
            <w:r>
              <w:t>测试结果符合预期后，测试终止</w:t>
            </w:r>
          </w:p>
        </w:tc>
      </w:tr>
      <w:tr w:rsidR="000A4DB3" w14:paraId="4122147D" w14:textId="77777777">
        <w:tc>
          <w:tcPr>
            <w:tcW w:w="1728" w:type="dxa"/>
          </w:tcPr>
          <w:p w14:paraId="15C5CBA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023312A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CEB6834" w14:textId="77777777">
        <w:tc>
          <w:tcPr>
            <w:tcW w:w="1728" w:type="dxa"/>
          </w:tcPr>
          <w:p w14:paraId="5378DF6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F1EF351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1694B2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F752A79" w14:textId="77777777" w:rsidR="000A4DB3" w:rsidRDefault="00F32CAA">
            <w:r>
              <w:t>nan</w:t>
            </w:r>
          </w:p>
        </w:tc>
      </w:tr>
    </w:tbl>
    <w:p w14:paraId="7E0983A7" w14:textId="77777777" w:rsidR="000A4DB3" w:rsidRDefault="00F32CAA">
      <w:pPr>
        <w:pStyle w:val="31"/>
      </w:pPr>
      <w:r>
        <w:t>日志详情</w:t>
      </w:r>
      <w:r>
        <w:t xml:space="preserve">(ECHO-RZSJ-RZXQ)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444EB92" w14:textId="77777777">
        <w:tc>
          <w:tcPr>
            <w:tcW w:w="1728" w:type="dxa"/>
          </w:tcPr>
          <w:p w14:paraId="4E0CAC0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7308D3D" w14:textId="77777777" w:rsidR="000A4DB3" w:rsidRDefault="00F32CAA">
            <w:r>
              <w:t>日志详情</w:t>
            </w:r>
          </w:p>
        </w:tc>
        <w:tc>
          <w:tcPr>
            <w:tcW w:w="1728" w:type="dxa"/>
          </w:tcPr>
          <w:p w14:paraId="7CA7514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9E6BF47" w14:textId="77777777" w:rsidR="000A4DB3" w:rsidRDefault="00F32CAA">
            <w:r>
              <w:t>ECHO-RZSJ-RZXQ</w:t>
            </w:r>
          </w:p>
        </w:tc>
      </w:tr>
      <w:tr w:rsidR="000A4DB3" w14:paraId="3A0FEC5E" w14:textId="77777777">
        <w:tc>
          <w:tcPr>
            <w:tcW w:w="1728" w:type="dxa"/>
          </w:tcPr>
          <w:p w14:paraId="430E25A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0C6EA1C" w14:textId="77777777" w:rsidR="000A4DB3" w:rsidRDefault="00F32CAA">
            <w:r>
              <w:t>见需求追踪表</w:t>
            </w:r>
          </w:p>
        </w:tc>
      </w:tr>
      <w:tr w:rsidR="000A4DB3" w14:paraId="6B102E9D" w14:textId="77777777">
        <w:tc>
          <w:tcPr>
            <w:tcW w:w="1728" w:type="dxa"/>
          </w:tcPr>
          <w:p w14:paraId="0FEBB4D5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0850B52" w14:textId="77777777" w:rsidR="000A4DB3" w:rsidRDefault="00F32CAA">
            <w:r>
              <w:t>nan</w:t>
            </w:r>
          </w:p>
        </w:tc>
      </w:tr>
      <w:tr w:rsidR="000A4DB3" w14:paraId="2EF690EE" w14:textId="77777777">
        <w:tc>
          <w:tcPr>
            <w:tcW w:w="1728" w:type="dxa"/>
          </w:tcPr>
          <w:p w14:paraId="66D9377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631C8F1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5AAB17F" w14:textId="77777777">
        <w:tc>
          <w:tcPr>
            <w:tcW w:w="8640" w:type="dxa"/>
            <w:gridSpan w:val="5"/>
          </w:tcPr>
          <w:p w14:paraId="4422C9F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99A83A5" w14:textId="77777777">
        <w:tc>
          <w:tcPr>
            <w:tcW w:w="1728" w:type="dxa"/>
          </w:tcPr>
          <w:p w14:paraId="0068016C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10B4D20" w14:textId="77777777" w:rsidR="000A4DB3" w:rsidRDefault="00F32CAA">
            <w:r>
              <w:t>测试数据准备充分</w:t>
            </w:r>
          </w:p>
        </w:tc>
      </w:tr>
      <w:tr w:rsidR="000A4DB3" w14:paraId="7EBA7C63" w14:textId="77777777">
        <w:tc>
          <w:tcPr>
            <w:tcW w:w="1728" w:type="dxa"/>
          </w:tcPr>
          <w:p w14:paraId="57B90996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70B1A59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6A2B8E57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40087D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367C341" w14:textId="77777777" w:rsidR="000A4DB3" w:rsidRDefault="00F32CAA">
            <w:r>
              <w:t>备注</w:t>
            </w:r>
          </w:p>
        </w:tc>
      </w:tr>
      <w:tr w:rsidR="000A4DB3" w14:paraId="451DAE4D" w14:textId="77777777">
        <w:tc>
          <w:tcPr>
            <w:tcW w:w="1728" w:type="dxa"/>
          </w:tcPr>
          <w:p w14:paraId="5342D1C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575D99E" w14:textId="77777777" w:rsidR="000A4DB3" w:rsidRDefault="00F32CAA">
            <w:r>
              <w:t>点击日志右侧【日志详情】图标</w:t>
            </w:r>
          </w:p>
        </w:tc>
        <w:tc>
          <w:tcPr>
            <w:tcW w:w="1728" w:type="dxa"/>
          </w:tcPr>
          <w:p w14:paraId="552A4994" w14:textId="77777777" w:rsidR="000A4DB3" w:rsidRDefault="00F32CAA">
            <w:r>
              <w:t>正确显示出日志详情信息，包括</w:t>
            </w:r>
            <w:r>
              <w:t>“</w:t>
            </w:r>
            <w:r>
              <w:t>时间</w:t>
            </w:r>
            <w:r>
              <w:t>”</w:t>
            </w:r>
            <w:r>
              <w:t>、</w:t>
            </w:r>
            <w:r>
              <w:t>“</w:t>
            </w:r>
            <w:r>
              <w:t>日志级别</w:t>
            </w:r>
            <w:r>
              <w:t>”</w:t>
            </w:r>
            <w:r>
              <w:t>、</w:t>
            </w:r>
            <w:r>
              <w:t>“</w:t>
            </w:r>
            <w:r>
              <w:t>用户名</w:t>
            </w:r>
            <w:r>
              <w:t>”</w:t>
            </w:r>
            <w:r>
              <w:t>、</w:t>
            </w:r>
            <w:r>
              <w:t>“</w:t>
            </w:r>
            <w:r>
              <w:t>客户端</w:t>
            </w:r>
            <w:r>
              <w:t>IP”</w:t>
            </w:r>
            <w:r>
              <w:t>、</w:t>
            </w:r>
            <w:r>
              <w:t>“</w:t>
            </w:r>
            <w:r>
              <w:t>访问地址</w:t>
            </w:r>
            <w:r>
              <w:t>”</w:t>
            </w:r>
            <w:r>
              <w:t>、</w:t>
            </w:r>
            <w:r>
              <w:t>“</w:t>
            </w:r>
            <w:r>
              <w:t>请求参数</w:t>
            </w:r>
            <w:r>
              <w:t>”</w:t>
            </w:r>
            <w:r>
              <w:t>、</w:t>
            </w:r>
            <w:r>
              <w:t>“</w:t>
            </w:r>
            <w:r>
              <w:t>类名</w:t>
            </w:r>
            <w:r>
              <w:t>”</w:t>
            </w:r>
            <w:r>
              <w:t>、</w:t>
            </w:r>
            <w:r>
              <w:t>“</w:t>
            </w:r>
            <w:r>
              <w:t>方法名</w:t>
            </w:r>
            <w:r>
              <w:t>”</w:t>
            </w:r>
            <w:r>
              <w:t>，</w:t>
            </w:r>
            <w:r>
              <w:t>“</w:t>
            </w:r>
            <w:r>
              <w:t>请求结果</w:t>
            </w:r>
            <w:r>
              <w:t>”</w:t>
            </w:r>
            <w:r>
              <w:t>等详细信息</w:t>
            </w:r>
          </w:p>
        </w:tc>
        <w:tc>
          <w:tcPr>
            <w:tcW w:w="1728" w:type="dxa"/>
          </w:tcPr>
          <w:p w14:paraId="5255A20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A3602FE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326B415" w14:textId="77777777">
        <w:tc>
          <w:tcPr>
            <w:tcW w:w="1728" w:type="dxa"/>
          </w:tcPr>
          <w:p w14:paraId="1EB4AC9F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44F11C7" w14:textId="77777777" w:rsidR="000A4DB3" w:rsidRDefault="00F32CAA">
            <w:r>
              <w:t>点击【关闭】图标</w:t>
            </w:r>
          </w:p>
        </w:tc>
        <w:tc>
          <w:tcPr>
            <w:tcW w:w="1728" w:type="dxa"/>
          </w:tcPr>
          <w:p w14:paraId="3869B3BE" w14:textId="77777777" w:rsidR="000A4DB3" w:rsidRDefault="00F32CAA">
            <w:r>
              <w:t>日志详情页面关闭</w:t>
            </w:r>
          </w:p>
        </w:tc>
        <w:tc>
          <w:tcPr>
            <w:tcW w:w="1728" w:type="dxa"/>
          </w:tcPr>
          <w:p w14:paraId="4A215F8F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D5BBB2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A12B963" w14:textId="77777777">
        <w:tc>
          <w:tcPr>
            <w:tcW w:w="1728" w:type="dxa"/>
          </w:tcPr>
          <w:p w14:paraId="3ED7746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A996709" w14:textId="77777777" w:rsidR="000A4DB3" w:rsidRDefault="00F32CAA">
            <w:r>
              <w:t>测试结果符合预期后，测试终止</w:t>
            </w:r>
          </w:p>
        </w:tc>
      </w:tr>
      <w:tr w:rsidR="000A4DB3" w14:paraId="35A63BF4" w14:textId="77777777">
        <w:tc>
          <w:tcPr>
            <w:tcW w:w="1728" w:type="dxa"/>
          </w:tcPr>
          <w:p w14:paraId="5B5EBAC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C2FED0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8FA9272" w14:textId="77777777">
        <w:tc>
          <w:tcPr>
            <w:tcW w:w="1728" w:type="dxa"/>
          </w:tcPr>
          <w:p w14:paraId="4556E1D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12406DF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E287134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08BA9B7" w14:textId="77777777" w:rsidR="000A4DB3" w:rsidRDefault="00F32CAA">
            <w:r>
              <w:t>nan</w:t>
            </w:r>
          </w:p>
        </w:tc>
      </w:tr>
    </w:tbl>
    <w:p w14:paraId="0FD0E567" w14:textId="77777777" w:rsidR="000A4DB3" w:rsidRDefault="00F32CAA">
      <w:pPr>
        <w:pStyle w:val="21"/>
      </w:pPr>
      <w:r>
        <w:t>系统管理（</w:t>
      </w:r>
      <w:r>
        <w:t>ECHO-XTGL</w:t>
      </w:r>
      <w:r>
        <w:t>）</w:t>
      </w:r>
    </w:p>
    <w:p w14:paraId="5BFD520E" w14:textId="77777777" w:rsidR="000A4DB3" w:rsidRDefault="00F32CAA">
      <w:r>
        <w:t>系统管理是管理系统中不可或缺的一部分</w:t>
      </w:r>
      <w:r>
        <w:t>,</w:t>
      </w:r>
      <w:r>
        <w:t>系统管理中包含系统配置、用户管理、角色管理、权限管理。只有管理员才有系统管理的权限，并且可对以上菜单进行增删改查操作。</w:t>
      </w:r>
    </w:p>
    <w:p w14:paraId="2041DD09" w14:textId="77777777" w:rsidR="000A4DB3" w:rsidRDefault="00F32CAA">
      <w:pPr>
        <w:pStyle w:val="31"/>
      </w:pPr>
      <w:r>
        <w:t>系统配置</w:t>
      </w:r>
      <w:r>
        <w:t xml:space="preserve">(ECHO-XTGL-XTPZ-TC)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2E67A24" w14:textId="77777777">
        <w:tc>
          <w:tcPr>
            <w:tcW w:w="1728" w:type="dxa"/>
          </w:tcPr>
          <w:p w14:paraId="19C95A5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C9AAA2B" w14:textId="77777777" w:rsidR="000A4DB3" w:rsidRDefault="00F32CAA">
            <w:r>
              <w:t>系统配置</w:t>
            </w:r>
          </w:p>
        </w:tc>
        <w:tc>
          <w:tcPr>
            <w:tcW w:w="1728" w:type="dxa"/>
          </w:tcPr>
          <w:p w14:paraId="347F1E2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BB53CB4" w14:textId="77777777" w:rsidR="000A4DB3" w:rsidRDefault="00F32CAA">
            <w:r>
              <w:t>ECHO-XTGL-XTPZ-TC</w:t>
            </w:r>
          </w:p>
        </w:tc>
      </w:tr>
      <w:tr w:rsidR="000A4DB3" w14:paraId="72265B61" w14:textId="77777777">
        <w:tc>
          <w:tcPr>
            <w:tcW w:w="1728" w:type="dxa"/>
          </w:tcPr>
          <w:p w14:paraId="1EE88C20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A546152" w14:textId="77777777" w:rsidR="000A4DB3" w:rsidRDefault="00F32CAA">
            <w:r>
              <w:t>见需求追踪表</w:t>
            </w:r>
          </w:p>
        </w:tc>
      </w:tr>
      <w:tr w:rsidR="000A4DB3" w14:paraId="563FF88D" w14:textId="77777777">
        <w:tc>
          <w:tcPr>
            <w:tcW w:w="1728" w:type="dxa"/>
          </w:tcPr>
          <w:p w14:paraId="448C9B3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12B53F0" w14:textId="77777777" w:rsidR="000A4DB3" w:rsidRDefault="00F32CAA">
            <w:r>
              <w:t>nan</w:t>
            </w:r>
          </w:p>
        </w:tc>
      </w:tr>
      <w:tr w:rsidR="000A4DB3" w14:paraId="580DBD28" w14:textId="77777777">
        <w:tc>
          <w:tcPr>
            <w:tcW w:w="1728" w:type="dxa"/>
          </w:tcPr>
          <w:p w14:paraId="6F2F154F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C515A9A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74A6BB4" w14:textId="77777777">
        <w:tc>
          <w:tcPr>
            <w:tcW w:w="8640" w:type="dxa"/>
            <w:gridSpan w:val="5"/>
          </w:tcPr>
          <w:p w14:paraId="221E811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A25C8C7" w14:textId="77777777">
        <w:tc>
          <w:tcPr>
            <w:tcW w:w="1728" w:type="dxa"/>
          </w:tcPr>
          <w:p w14:paraId="4D129BE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5DF3B9A5" w14:textId="77777777" w:rsidR="000A4DB3" w:rsidRDefault="00F32CAA">
            <w:r>
              <w:t>测试数据准备充分</w:t>
            </w:r>
          </w:p>
        </w:tc>
      </w:tr>
      <w:tr w:rsidR="000A4DB3" w14:paraId="6C8E23C6" w14:textId="77777777">
        <w:tc>
          <w:tcPr>
            <w:tcW w:w="1728" w:type="dxa"/>
          </w:tcPr>
          <w:p w14:paraId="46947254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7F2D9E8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A9E6782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9F5B1F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1B9B62A" w14:textId="77777777" w:rsidR="000A4DB3" w:rsidRDefault="00F32CAA">
            <w:r>
              <w:t>备注</w:t>
            </w:r>
          </w:p>
        </w:tc>
      </w:tr>
      <w:tr w:rsidR="000A4DB3" w14:paraId="2C572520" w14:textId="77777777">
        <w:tc>
          <w:tcPr>
            <w:tcW w:w="1728" w:type="dxa"/>
          </w:tcPr>
          <w:p w14:paraId="23FF5DD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6BECA35" w14:textId="77777777" w:rsidR="000A4DB3" w:rsidRDefault="00F32CAA">
            <w:r>
              <w:t>填写</w:t>
            </w:r>
            <w:r>
              <w:br/>
            </w:r>
            <w:r>
              <w:t>公司名称：</w:t>
            </w:r>
            <w:r>
              <w:t>“</w:t>
            </w:r>
            <w:r>
              <w:t>公司名称测试</w:t>
            </w:r>
            <w:r>
              <w:t>”</w:t>
            </w:r>
            <w:r>
              <w:t>、</w:t>
            </w:r>
            <w:r>
              <w:br/>
            </w:r>
            <w:r>
              <w:t>产品名称：</w:t>
            </w:r>
            <w:r>
              <w:t>“</w:t>
            </w:r>
            <w:r>
              <w:t>产品名称测试</w:t>
            </w:r>
            <w:r>
              <w:t>”</w:t>
            </w:r>
            <w:r>
              <w:t>、</w:t>
            </w:r>
            <w:r>
              <w:br/>
            </w:r>
            <w:r>
              <w:t>产品版本：</w:t>
            </w:r>
            <w:r>
              <w:t>“</w:t>
            </w:r>
            <w:r>
              <w:t>产品版本测试</w:t>
            </w:r>
            <w:r>
              <w:t>”</w:t>
            </w:r>
            <w:r>
              <w:t>、</w:t>
            </w:r>
            <w:r>
              <w:br/>
            </w:r>
            <w:r>
              <w:t>并上传</w:t>
            </w:r>
            <w:r>
              <w:t>logo</w:t>
            </w:r>
            <w:r>
              <w:t>图片，点击【保存】图标</w:t>
            </w:r>
            <w:r>
              <w:br/>
            </w:r>
          </w:p>
        </w:tc>
        <w:tc>
          <w:tcPr>
            <w:tcW w:w="1728" w:type="dxa"/>
          </w:tcPr>
          <w:p w14:paraId="30601E55" w14:textId="77777777" w:rsidR="000A4DB3" w:rsidRDefault="00F32CAA">
            <w:r>
              <w:t>所填写信息保存成功</w:t>
            </w:r>
          </w:p>
        </w:tc>
        <w:tc>
          <w:tcPr>
            <w:tcW w:w="1728" w:type="dxa"/>
          </w:tcPr>
          <w:p w14:paraId="72787CD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35B304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9BE3FBD" w14:textId="77777777">
        <w:tc>
          <w:tcPr>
            <w:tcW w:w="1728" w:type="dxa"/>
          </w:tcPr>
          <w:p w14:paraId="26380B9A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F21D7A7" w14:textId="77777777" w:rsidR="000A4DB3" w:rsidRDefault="00F32CAA">
            <w:r>
              <w:t>Logo</w:t>
            </w:r>
            <w:r>
              <w:t>图片处上传其他格式的文件</w:t>
            </w:r>
            <w:r>
              <w:br/>
            </w:r>
          </w:p>
        </w:tc>
        <w:tc>
          <w:tcPr>
            <w:tcW w:w="1728" w:type="dxa"/>
          </w:tcPr>
          <w:p w14:paraId="605B1129" w14:textId="77777777" w:rsidR="000A4DB3" w:rsidRDefault="00F32CAA">
            <w:r>
              <w:t>上传失败，系统显示错误提示</w:t>
            </w:r>
          </w:p>
        </w:tc>
        <w:tc>
          <w:tcPr>
            <w:tcW w:w="1728" w:type="dxa"/>
          </w:tcPr>
          <w:p w14:paraId="20AE368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66E8A5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D18288C" w14:textId="77777777">
        <w:tc>
          <w:tcPr>
            <w:tcW w:w="1728" w:type="dxa"/>
          </w:tcPr>
          <w:p w14:paraId="42A01378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1217CC52" w14:textId="77777777" w:rsidR="000A4DB3" w:rsidRDefault="00F32CAA">
            <w:r>
              <w:t>Logo</w:t>
            </w:r>
            <w:r>
              <w:t>图片处上传宽度大于</w:t>
            </w:r>
            <w:r>
              <w:t>60px</w:t>
            </w:r>
            <w:r>
              <w:t>或高度大于</w:t>
            </w:r>
            <w:r>
              <w:t>80px</w:t>
            </w:r>
            <w:r>
              <w:t>图片文件</w:t>
            </w:r>
          </w:p>
        </w:tc>
        <w:tc>
          <w:tcPr>
            <w:tcW w:w="1728" w:type="dxa"/>
          </w:tcPr>
          <w:p w14:paraId="36062494" w14:textId="77777777" w:rsidR="000A4DB3" w:rsidRDefault="00F32CAA">
            <w:r>
              <w:t>上传失败，系统显示错误提示</w:t>
            </w:r>
          </w:p>
        </w:tc>
        <w:tc>
          <w:tcPr>
            <w:tcW w:w="1728" w:type="dxa"/>
          </w:tcPr>
          <w:p w14:paraId="24B623D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A8A0CC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C38D0D1" w14:textId="77777777">
        <w:tc>
          <w:tcPr>
            <w:tcW w:w="1728" w:type="dxa"/>
          </w:tcPr>
          <w:p w14:paraId="42D85402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001B9FB5" w14:textId="77777777" w:rsidR="000A4DB3" w:rsidRDefault="00F32CAA">
            <w:r>
              <w:t>Logo</w:t>
            </w:r>
            <w:r>
              <w:t>图片处上传大于</w:t>
            </w:r>
            <w:r>
              <w:t>5M</w:t>
            </w:r>
            <w:r>
              <w:t>的图片文件</w:t>
            </w:r>
          </w:p>
        </w:tc>
        <w:tc>
          <w:tcPr>
            <w:tcW w:w="1728" w:type="dxa"/>
          </w:tcPr>
          <w:p w14:paraId="3ECA811A" w14:textId="77777777" w:rsidR="000A4DB3" w:rsidRDefault="00F32CAA">
            <w:r>
              <w:t>上传失败，系统显示错误提示</w:t>
            </w:r>
          </w:p>
        </w:tc>
        <w:tc>
          <w:tcPr>
            <w:tcW w:w="1728" w:type="dxa"/>
          </w:tcPr>
          <w:p w14:paraId="79C78B9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742796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DAB3964" w14:textId="77777777">
        <w:tc>
          <w:tcPr>
            <w:tcW w:w="1728" w:type="dxa"/>
          </w:tcPr>
          <w:p w14:paraId="3AAFBEC3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03361AB5" w14:textId="77777777" w:rsidR="000A4DB3" w:rsidRDefault="00F32CAA">
            <w:r>
              <w:t>测试结果符合预期后，测试终止</w:t>
            </w:r>
          </w:p>
        </w:tc>
      </w:tr>
      <w:tr w:rsidR="000A4DB3" w14:paraId="7695A602" w14:textId="77777777">
        <w:tc>
          <w:tcPr>
            <w:tcW w:w="1728" w:type="dxa"/>
          </w:tcPr>
          <w:p w14:paraId="3CC58E8B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1FA337B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80B3059" w14:textId="77777777">
        <w:tc>
          <w:tcPr>
            <w:tcW w:w="1728" w:type="dxa"/>
          </w:tcPr>
          <w:p w14:paraId="660EA10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A435AB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4FCC10D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F86F8FF" w14:textId="77777777" w:rsidR="000A4DB3" w:rsidRDefault="00F32CAA">
            <w:r>
              <w:t>nan</w:t>
            </w:r>
          </w:p>
        </w:tc>
      </w:tr>
    </w:tbl>
    <w:p w14:paraId="304A746A" w14:textId="77777777" w:rsidR="000A4DB3" w:rsidRDefault="00F32CAA">
      <w:pPr>
        <w:pStyle w:val="31"/>
      </w:pPr>
      <w:r>
        <w:t>用户管理（</w:t>
      </w:r>
      <w:r>
        <w:t>ECHO-XTGL-YHGL</w:t>
      </w:r>
      <w:r>
        <w:t>）</w:t>
      </w:r>
    </w:p>
    <w:p w14:paraId="3360D52F" w14:textId="77777777" w:rsidR="000A4DB3" w:rsidRDefault="00F32CAA">
      <w:r>
        <w:t>用户管理模块，管理员可对用户进行添加、删除、修改、查询等维护性操作，用户信息包括用户手机号、昵称、用户部门，邮件等信息。</w:t>
      </w:r>
    </w:p>
    <w:p w14:paraId="24DF3B47" w14:textId="77777777" w:rsidR="000A4DB3" w:rsidRDefault="00F32CAA">
      <w:pPr>
        <w:pStyle w:val="4"/>
      </w:pPr>
      <w:r>
        <w:t>用户添加</w:t>
      </w:r>
      <w:r>
        <w:t xml:space="preserve">(ECHO-XTGL-YHGL-YHTJ-TC)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917"/>
        <w:gridCol w:w="1728"/>
        <w:gridCol w:w="1728"/>
        <w:gridCol w:w="1728"/>
      </w:tblGrid>
      <w:tr w:rsidR="000A4DB3" w14:paraId="3DBA69EC" w14:textId="77777777">
        <w:tc>
          <w:tcPr>
            <w:tcW w:w="1728" w:type="dxa"/>
          </w:tcPr>
          <w:p w14:paraId="22F1C60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0477721" w14:textId="77777777" w:rsidR="000A4DB3" w:rsidRDefault="00F32CAA">
            <w:r>
              <w:t>用户添加</w:t>
            </w:r>
          </w:p>
        </w:tc>
        <w:tc>
          <w:tcPr>
            <w:tcW w:w="1728" w:type="dxa"/>
          </w:tcPr>
          <w:p w14:paraId="40B1EC6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4C61258" w14:textId="77777777" w:rsidR="000A4DB3" w:rsidRDefault="00F32CAA">
            <w:r>
              <w:t>ECHO-XTGL-YHGL-YHTJ-TC</w:t>
            </w:r>
          </w:p>
        </w:tc>
      </w:tr>
      <w:tr w:rsidR="000A4DB3" w14:paraId="2245B54C" w14:textId="77777777">
        <w:tc>
          <w:tcPr>
            <w:tcW w:w="1728" w:type="dxa"/>
          </w:tcPr>
          <w:p w14:paraId="337E662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13223486" w14:textId="77777777" w:rsidR="000A4DB3" w:rsidRDefault="00F32CAA">
            <w:r>
              <w:t>见需求追踪表</w:t>
            </w:r>
          </w:p>
        </w:tc>
      </w:tr>
      <w:tr w:rsidR="000A4DB3" w14:paraId="475F111E" w14:textId="77777777">
        <w:tc>
          <w:tcPr>
            <w:tcW w:w="1728" w:type="dxa"/>
          </w:tcPr>
          <w:p w14:paraId="6748FC6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608B6F0" w14:textId="77777777" w:rsidR="000A4DB3" w:rsidRDefault="00F32CAA">
            <w:r>
              <w:t>nan</w:t>
            </w:r>
          </w:p>
        </w:tc>
      </w:tr>
      <w:tr w:rsidR="000A4DB3" w14:paraId="75B9BEC6" w14:textId="77777777">
        <w:tc>
          <w:tcPr>
            <w:tcW w:w="1728" w:type="dxa"/>
          </w:tcPr>
          <w:p w14:paraId="2520968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E3B585C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08FDB9A" w14:textId="77777777">
        <w:tc>
          <w:tcPr>
            <w:tcW w:w="8640" w:type="dxa"/>
            <w:gridSpan w:val="5"/>
          </w:tcPr>
          <w:p w14:paraId="71D8ADC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84B5926" w14:textId="77777777">
        <w:tc>
          <w:tcPr>
            <w:tcW w:w="1728" w:type="dxa"/>
          </w:tcPr>
          <w:p w14:paraId="49E865D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3986443" w14:textId="77777777" w:rsidR="000A4DB3" w:rsidRDefault="00F32CAA">
            <w:r>
              <w:t>测试数据准备充分</w:t>
            </w:r>
          </w:p>
        </w:tc>
      </w:tr>
      <w:tr w:rsidR="000A4DB3" w14:paraId="74C76B9A" w14:textId="77777777">
        <w:tc>
          <w:tcPr>
            <w:tcW w:w="1728" w:type="dxa"/>
          </w:tcPr>
          <w:p w14:paraId="3DA7D58E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AB87EC0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2E3879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DD628D1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BE895CC" w14:textId="77777777" w:rsidR="000A4DB3" w:rsidRDefault="00F32CAA">
            <w:r>
              <w:t>备注</w:t>
            </w:r>
          </w:p>
        </w:tc>
      </w:tr>
      <w:tr w:rsidR="000A4DB3" w14:paraId="27A30E9D" w14:textId="77777777">
        <w:tc>
          <w:tcPr>
            <w:tcW w:w="1728" w:type="dxa"/>
          </w:tcPr>
          <w:p w14:paraId="2177F18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1788D66" w14:textId="77777777" w:rsidR="000A4DB3" w:rsidRDefault="00F32CAA">
            <w:r>
              <w:t>点击【添加】图标，填写用户名：</w:t>
            </w:r>
            <w:r>
              <w:t>“test1”</w:t>
            </w:r>
            <w:r>
              <w:t>、</w:t>
            </w:r>
            <w:r>
              <w:br/>
            </w:r>
            <w:r>
              <w:t>用户昵称：</w:t>
            </w:r>
            <w:r>
              <w:t>“test</w:t>
            </w:r>
            <w:r>
              <w:t>昵称</w:t>
            </w:r>
            <w:r>
              <w:t>”</w:t>
            </w:r>
            <w:r>
              <w:t>、</w:t>
            </w:r>
            <w:r>
              <w:br/>
            </w:r>
            <w:r>
              <w:t>密码：</w:t>
            </w:r>
            <w:r>
              <w:t>“123456”</w:t>
            </w:r>
            <w:r>
              <w:t>、</w:t>
            </w:r>
            <w:r>
              <w:br/>
            </w:r>
            <w:r>
              <w:t>确认密码：</w:t>
            </w:r>
            <w:r>
              <w:t>“123456”</w:t>
            </w:r>
            <w:r>
              <w:t>、用户类型：</w:t>
            </w:r>
            <w:r>
              <w:t>“</w:t>
            </w:r>
            <w:r>
              <w:t>后端用户</w:t>
            </w:r>
            <w:r>
              <w:t>”</w:t>
            </w:r>
            <w:r>
              <w:t>、</w:t>
            </w:r>
            <w:r>
              <w:br/>
            </w:r>
            <w:r>
              <w:t>性别：</w:t>
            </w:r>
            <w:r>
              <w:t>“</w:t>
            </w:r>
            <w:r>
              <w:t>女</w:t>
            </w:r>
            <w:r>
              <w:t>”</w:t>
            </w:r>
            <w:r>
              <w:t>、</w:t>
            </w:r>
            <w:r>
              <w:br/>
            </w:r>
            <w:r>
              <w:t>员工号：</w:t>
            </w:r>
            <w:r>
              <w:t>“001”</w:t>
            </w:r>
            <w:r>
              <w:t>、</w:t>
            </w:r>
            <w:r>
              <w:br/>
            </w:r>
            <w:r>
              <w:t>部门：</w:t>
            </w:r>
            <w:r>
              <w:t>“</w:t>
            </w:r>
            <w:r>
              <w:t>测试部</w:t>
            </w:r>
            <w:r>
              <w:t>”</w:t>
            </w:r>
            <w:r>
              <w:t>、</w:t>
            </w:r>
            <w:r>
              <w:br/>
            </w:r>
            <w:r>
              <w:t>邮件：</w:t>
            </w:r>
            <w:r>
              <w:t>“email@qq.com”</w:t>
            </w:r>
            <w:r>
              <w:t>、</w:t>
            </w:r>
            <w:r>
              <w:br/>
            </w:r>
            <w:r>
              <w:t>电话：</w:t>
            </w:r>
            <w:r>
              <w:t>“0103010897”</w:t>
            </w:r>
            <w:r>
              <w:t>、</w:t>
            </w:r>
            <w:r>
              <w:br/>
            </w:r>
            <w:r>
              <w:t>手机：</w:t>
            </w:r>
            <w:r>
              <w:t>“18798989098”</w:t>
            </w:r>
            <w:r>
              <w:t>、</w:t>
            </w:r>
            <w:r>
              <w:br/>
            </w:r>
            <w:r>
              <w:t>角色：</w:t>
            </w:r>
            <w:r>
              <w:t>“</w:t>
            </w:r>
            <w:r>
              <w:t>系统管理员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58D549FC" w14:textId="77777777" w:rsidR="000A4DB3" w:rsidRDefault="00F32CAA">
            <w:r>
              <w:t>输入完毕，点击保存正常添加用户</w:t>
            </w:r>
            <w:r>
              <w:t>“test1”</w:t>
            </w:r>
          </w:p>
        </w:tc>
        <w:tc>
          <w:tcPr>
            <w:tcW w:w="1728" w:type="dxa"/>
          </w:tcPr>
          <w:p w14:paraId="098430C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F4FE8C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E3F45DF" w14:textId="77777777">
        <w:tc>
          <w:tcPr>
            <w:tcW w:w="1728" w:type="dxa"/>
          </w:tcPr>
          <w:p w14:paraId="35746677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D8BBD5E" w14:textId="77777777" w:rsidR="000A4DB3" w:rsidRDefault="00F32CAA">
            <w:r>
              <w:t>用户名、密码、确认密码、角色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04ECACB3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06A9F19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0A53DC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035A173" w14:textId="77777777">
        <w:tc>
          <w:tcPr>
            <w:tcW w:w="1728" w:type="dxa"/>
          </w:tcPr>
          <w:p w14:paraId="7C68424B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46C41F9F" w14:textId="77777777" w:rsidR="000A4DB3" w:rsidRDefault="00F32CAA">
            <w:r>
              <w:t>输入</w:t>
            </w:r>
            <w:r>
              <w:t>“</w:t>
            </w:r>
            <w:r>
              <w:t>密码</w:t>
            </w:r>
            <w:r>
              <w:t>”</w:t>
            </w:r>
            <w:r>
              <w:t>与</w:t>
            </w:r>
            <w:r>
              <w:t>“</w:t>
            </w:r>
            <w:r>
              <w:t>确认密码</w:t>
            </w:r>
            <w:r>
              <w:t>”</w:t>
            </w:r>
            <w:r>
              <w:t>不同</w:t>
            </w:r>
          </w:p>
        </w:tc>
        <w:tc>
          <w:tcPr>
            <w:tcW w:w="1728" w:type="dxa"/>
          </w:tcPr>
          <w:p w14:paraId="6CFDF1A6" w14:textId="77777777" w:rsidR="000A4DB3" w:rsidRDefault="00F32CAA">
            <w:r>
              <w:t>系统提示错误信息，两次密码不一致</w:t>
            </w:r>
          </w:p>
        </w:tc>
        <w:tc>
          <w:tcPr>
            <w:tcW w:w="1728" w:type="dxa"/>
          </w:tcPr>
          <w:p w14:paraId="652C53C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097F24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E86547C" w14:textId="77777777">
        <w:tc>
          <w:tcPr>
            <w:tcW w:w="1728" w:type="dxa"/>
          </w:tcPr>
          <w:p w14:paraId="747F79BD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596E3401" w14:textId="77777777" w:rsidR="000A4DB3" w:rsidRDefault="00F32CAA">
            <w:r>
              <w:t>操作同步骤</w:t>
            </w:r>
            <w:r>
              <w:t>1</w:t>
            </w:r>
            <w:r>
              <w:t>，用户名填写与步骤</w:t>
            </w:r>
            <w:r>
              <w:t>1</w:t>
            </w:r>
            <w:r>
              <w:t>相同，点击【保存】图标</w:t>
            </w:r>
          </w:p>
        </w:tc>
        <w:tc>
          <w:tcPr>
            <w:tcW w:w="1728" w:type="dxa"/>
          </w:tcPr>
          <w:p w14:paraId="73CDFD60" w14:textId="77777777" w:rsidR="000A4DB3" w:rsidRDefault="00F32CAA">
            <w:r>
              <w:t>系统提示错误信息，用户名不能重复</w:t>
            </w:r>
          </w:p>
        </w:tc>
        <w:tc>
          <w:tcPr>
            <w:tcW w:w="1728" w:type="dxa"/>
          </w:tcPr>
          <w:p w14:paraId="407E451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72E191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BDA73F5" w14:textId="77777777">
        <w:tc>
          <w:tcPr>
            <w:tcW w:w="1728" w:type="dxa"/>
          </w:tcPr>
          <w:p w14:paraId="126408E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2B6DA1E" w14:textId="77777777" w:rsidR="000A4DB3" w:rsidRDefault="00F32CAA">
            <w:r>
              <w:t>测试结果符合预期后，测试终止</w:t>
            </w:r>
          </w:p>
        </w:tc>
      </w:tr>
      <w:tr w:rsidR="000A4DB3" w14:paraId="28FD5BA7" w14:textId="77777777">
        <w:tc>
          <w:tcPr>
            <w:tcW w:w="1728" w:type="dxa"/>
          </w:tcPr>
          <w:p w14:paraId="669F6DA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D3E4583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7EF9ABF" w14:textId="77777777">
        <w:tc>
          <w:tcPr>
            <w:tcW w:w="1728" w:type="dxa"/>
          </w:tcPr>
          <w:p w14:paraId="1AB1DDD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497BE6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C70F5C0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4908949" w14:textId="77777777" w:rsidR="000A4DB3" w:rsidRDefault="00F32CAA">
            <w:r>
              <w:t>nan</w:t>
            </w:r>
          </w:p>
        </w:tc>
      </w:tr>
    </w:tbl>
    <w:p w14:paraId="4E107A70" w14:textId="77777777" w:rsidR="000A4DB3" w:rsidRDefault="00F32CAA">
      <w:pPr>
        <w:pStyle w:val="4"/>
      </w:pPr>
      <w:r>
        <w:t>用户查询</w:t>
      </w:r>
      <w:r>
        <w:t xml:space="preserve">(ECHO-XTGL-YHGL-YHCX-TC)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5D0DFB5" w14:textId="77777777">
        <w:tc>
          <w:tcPr>
            <w:tcW w:w="1728" w:type="dxa"/>
          </w:tcPr>
          <w:p w14:paraId="6935E77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3FE8737" w14:textId="77777777" w:rsidR="000A4DB3" w:rsidRDefault="00F32CAA">
            <w:r>
              <w:t>用户查询</w:t>
            </w:r>
          </w:p>
        </w:tc>
        <w:tc>
          <w:tcPr>
            <w:tcW w:w="1728" w:type="dxa"/>
          </w:tcPr>
          <w:p w14:paraId="66963CE4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CAAF6F5" w14:textId="77777777" w:rsidR="000A4DB3" w:rsidRDefault="00F32CAA">
            <w:r>
              <w:t>ECHO-XTGL-YHGL-YHCX-TC</w:t>
            </w:r>
          </w:p>
        </w:tc>
      </w:tr>
      <w:tr w:rsidR="000A4DB3" w14:paraId="7FAB5CDB" w14:textId="77777777">
        <w:tc>
          <w:tcPr>
            <w:tcW w:w="1728" w:type="dxa"/>
          </w:tcPr>
          <w:p w14:paraId="29230044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ECDFE8E" w14:textId="77777777" w:rsidR="000A4DB3" w:rsidRDefault="00F32CAA">
            <w:r>
              <w:t>见需求追踪表</w:t>
            </w:r>
          </w:p>
        </w:tc>
      </w:tr>
      <w:tr w:rsidR="000A4DB3" w14:paraId="47251C16" w14:textId="77777777">
        <w:tc>
          <w:tcPr>
            <w:tcW w:w="1728" w:type="dxa"/>
          </w:tcPr>
          <w:p w14:paraId="6C16448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D4EE7F3" w14:textId="77777777" w:rsidR="000A4DB3" w:rsidRDefault="00F32CAA">
            <w:r>
              <w:t>nan</w:t>
            </w:r>
          </w:p>
        </w:tc>
      </w:tr>
      <w:tr w:rsidR="000A4DB3" w14:paraId="3EB903C2" w14:textId="77777777">
        <w:tc>
          <w:tcPr>
            <w:tcW w:w="1728" w:type="dxa"/>
          </w:tcPr>
          <w:p w14:paraId="75B3446B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954A13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699834E" w14:textId="77777777">
        <w:tc>
          <w:tcPr>
            <w:tcW w:w="8640" w:type="dxa"/>
            <w:gridSpan w:val="5"/>
          </w:tcPr>
          <w:p w14:paraId="5AD2086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3277CFEB" w14:textId="77777777">
        <w:tc>
          <w:tcPr>
            <w:tcW w:w="1728" w:type="dxa"/>
          </w:tcPr>
          <w:p w14:paraId="0A4F150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6E6E1F9" w14:textId="77777777" w:rsidR="000A4DB3" w:rsidRDefault="00F32CAA">
            <w:r>
              <w:t>测试数据准备充分</w:t>
            </w:r>
          </w:p>
        </w:tc>
      </w:tr>
      <w:tr w:rsidR="000A4DB3" w14:paraId="3EA82E7A" w14:textId="77777777">
        <w:tc>
          <w:tcPr>
            <w:tcW w:w="1728" w:type="dxa"/>
          </w:tcPr>
          <w:p w14:paraId="397048A2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39F35A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DDA60D3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DC13C9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93F5B8D" w14:textId="77777777" w:rsidR="000A4DB3" w:rsidRDefault="00F32CAA">
            <w:r>
              <w:t>备注</w:t>
            </w:r>
          </w:p>
        </w:tc>
      </w:tr>
      <w:tr w:rsidR="000A4DB3" w14:paraId="761DCEDF" w14:textId="77777777">
        <w:tc>
          <w:tcPr>
            <w:tcW w:w="1728" w:type="dxa"/>
          </w:tcPr>
          <w:p w14:paraId="550BDAA2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2CF4A4C" w14:textId="77777777" w:rsidR="000A4DB3" w:rsidRDefault="00F32CAA">
            <w:r>
              <w:t>输入用户名、用户昵称、手机号、邮箱等相关</w:t>
            </w:r>
            <w:r>
              <w:t>“</w:t>
            </w:r>
            <w:r>
              <w:t>关键字</w:t>
            </w:r>
            <w:r>
              <w:t>”</w:t>
            </w:r>
            <w:r>
              <w:t>进行查询</w:t>
            </w:r>
          </w:p>
        </w:tc>
        <w:tc>
          <w:tcPr>
            <w:tcW w:w="1728" w:type="dxa"/>
          </w:tcPr>
          <w:p w14:paraId="25623076" w14:textId="77777777" w:rsidR="000A4DB3" w:rsidRDefault="00F32CAA">
            <w:r>
              <w:t>可以按照关键字查询相应用户数据</w:t>
            </w:r>
          </w:p>
        </w:tc>
        <w:tc>
          <w:tcPr>
            <w:tcW w:w="1728" w:type="dxa"/>
          </w:tcPr>
          <w:p w14:paraId="42E9D31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F540A5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95946B1" w14:textId="77777777">
        <w:tc>
          <w:tcPr>
            <w:tcW w:w="1728" w:type="dxa"/>
          </w:tcPr>
          <w:p w14:paraId="70963958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E22DA61" w14:textId="77777777" w:rsidR="000A4DB3" w:rsidRDefault="00F32CAA">
            <w:r>
              <w:t>切换用户</w:t>
            </w:r>
            <w:r>
              <w:t>“test”</w:t>
            </w:r>
            <w:r>
              <w:t>（无管理员角色），登录系统</w:t>
            </w:r>
          </w:p>
        </w:tc>
        <w:tc>
          <w:tcPr>
            <w:tcW w:w="1728" w:type="dxa"/>
          </w:tcPr>
          <w:p w14:paraId="2A20AD5B" w14:textId="77777777" w:rsidR="000A4DB3" w:rsidRDefault="00F32CAA">
            <w:r>
              <w:t>无法查看到此菜单</w:t>
            </w:r>
          </w:p>
        </w:tc>
        <w:tc>
          <w:tcPr>
            <w:tcW w:w="1728" w:type="dxa"/>
          </w:tcPr>
          <w:p w14:paraId="42A7480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683622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BC9093E" w14:textId="77777777">
        <w:tc>
          <w:tcPr>
            <w:tcW w:w="1728" w:type="dxa"/>
          </w:tcPr>
          <w:p w14:paraId="10F9A395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54055635" w14:textId="77777777" w:rsidR="000A4DB3" w:rsidRDefault="00F32CAA">
            <w:r>
              <w:t>测试结果符合预期后，测试终止</w:t>
            </w:r>
          </w:p>
        </w:tc>
      </w:tr>
      <w:tr w:rsidR="000A4DB3" w14:paraId="2595C97A" w14:textId="77777777">
        <w:tc>
          <w:tcPr>
            <w:tcW w:w="1728" w:type="dxa"/>
          </w:tcPr>
          <w:p w14:paraId="1A746F22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FD83C7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03060AA3" w14:textId="77777777">
        <w:tc>
          <w:tcPr>
            <w:tcW w:w="1728" w:type="dxa"/>
          </w:tcPr>
          <w:p w14:paraId="7E5F122D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04945C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606BFD5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BFA0E5E" w14:textId="77777777" w:rsidR="000A4DB3" w:rsidRDefault="00F32CAA">
            <w:r>
              <w:t>nan</w:t>
            </w:r>
          </w:p>
        </w:tc>
      </w:tr>
    </w:tbl>
    <w:p w14:paraId="19D2C491" w14:textId="77777777" w:rsidR="000A4DB3" w:rsidRDefault="00F32CAA">
      <w:pPr>
        <w:pStyle w:val="4"/>
      </w:pPr>
      <w:r>
        <w:t>用户修改</w:t>
      </w:r>
      <w:r>
        <w:t xml:space="preserve">(ECHO-XTGL-YHGL-YHXG-TC)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842E5C7" w14:textId="77777777">
        <w:tc>
          <w:tcPr>
            <w:tcW w:w="1728" w:type="dxa"/>
          </w:tcPr>
          <w:p w14:paraId="45CBAEB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1FB851E" w14:textId="77777777" w:rsidR="000A4DB3" w:rsidRDefault="00F32CAA">
            <w:r>
              <w:t>用户修改</w:t>
            </w:r>
          </w:p>
        </w:tc>
        <w:tc>
          <w:tcPr>
            <w:tcW w:w="1728" w:type="dxa"/>
          </w:tcPr>
          <w:p w14:paraId="192E9E6D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C807CDD" w14:textId="77777777" w:rsidR="000A4DB3" w:rsidRDefault="00F32CAA">
            <w:r>
              <w:t>ECHO-XTGL-YHGL-YHXG-TC</w:t>
            </w:r>
          </w:p>
        </w:tc>
      </w:tr>
      <w:tr w:rsidR="000A4DB3" w14:paraId="195A6E1C" w14:textId="77777777">
        <w:tc>
          <w:tcPr>
            <w:tcW w:w="1728" w:type="dxa"/>
          </w:tcPr>
          <w:p w14:paraId="1975E5A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5AF8E447" w14:textId="77777777" w:rsidR="000A4DB3" w:rsidRDefault="00F32CAA">
            <w:r>
              <w:t>见需求追踪表</w:t>
            </w:r>
          </w:p>
        </w:tc>
      </w:tr>
      <w:tr w:rsidR="000A4DB3" w14:paraId="2A8470D1" w14:textId="77777777">
        <w:tc>
          <w:tcPr>
            <w:tcW w:w="1728" w:type="dxa"/>
          </w:tcPr>
          <w:p w14:paraId="3D3ED461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2E666D86" w14:textId="77777777" w:rsidR="000A4DB3" w:rsidRDefault="00F32CAA">
            <w:r>
              <w:t>nan</w:t>
            </w:r>
          </w:p>
        </w:tc>
      </w:tr>
      <w:tr w:rsidR="000A4DB3" w14:paraId="3BEFDBC3" w14:textId="77777777">
        <w:tc>
          <w:tcPr>
            <w:tcW w:w="1728" w:type="dxa"/>
          </w:tcPr>
          <w:p w14:paraId="35E8D22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FD3D06E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DEFE67C" w14:textId="77777777">
        <w:tc>
          <w:tcPr>
            <w:tcW w:w="8640" w:type="dxa"/>
            <w:gridSpan w:val="5"/>
          </w:tcPr>
          <w:p w14:paraId="7BCE8C7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E4BA438" w14:textId="77777777">
        <w:tc>
          <w:tcPr>
            <w:tcW w:w="1728" w:type="dxa"/>
          </w:tcPr>
          <w:p w14:paraId="3769E582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74968A7C" w14:textId="77777777" w:rsidR="000A4DB3" w:rsidRDefault="00F32CAA">
            <w:r>
              <w:t>测试数据准备充分</w:t>
            </w:r>
          </w:p>
        </w:tc>
      </w:tr>
      <w:tr w:rsidR="000A4DB3" w14:paraId="342B893F" w14:textId="77777777">
        <w:tc>
          <w:tcPr>
            <w:tcW w:w="1728" w:type="dxa"/>
          </w:tcPr>
          <w:p w14:paraId="46E7C4D8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4777DC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720A63D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A964A6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72B21063" w14:textId="77777777" w:rsidR="000A4DB3" w:rsidRDefault="00F32CAA">
            <w:r>
              <w:t>备注</w:t>
            </w:r>
          </w:p>
        </w:tc>
      </w:tr>
      <w:tr w:rsidR="000A4DB3" w14:paraId="068CB9BC" w14:textId="77777777">
        <w:tc>
          <w:tcPr>
            <w:tcW w:w="1728" w:type="dxa"/>
          </w:tcPr>
          <w:p w14:paraId="053D034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10B3F9B7" w14:textId="77777777" w:rsidR="000A4DB3" w:rsidRDefault="00F32CAA">
            <w:r>
              <w:t>点击用户</w:t>
            </w:r>
            <w:r>
              <w:t>“test1”</w:t>
            </w:r>
            <w:r>
              <w:t>右侧【修改】图标</w:t>
            </w:r>
          </w:p>
        </w:tc>
        <w:tc>
          <w:tcPr>
            <w:tcW w:w="1728" w:type="dxa"/>
          </w:tcPr>
          <w:p w14:paraId="637F8E10" w14:textId="77777777" w:rsidR="000A4DB3" w:rsidRDefault="00F32CAA">
            <w:r>
              <w:t>正确回显</w:t>
            </w:r>
            <w:r>
              <w:t>“test1”</w:t>
            </w:r>
            <w:r>
              <w:t>用户信息</w:t>
            </w:r>
          </w:p>
        </w:tc>
        <w:tc>
          <w:tcPr>
            <w:tcW w:w="1728" w:type="dxa"/>
          </w:tcPr>
          <w:p w14:paraId="2F79D893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076544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C250C91" w14:textId="77777777">
        <w:tc>
          <w:tcPr>
            <w:tcW w:w="1728" w:type="dxa"/>
          </w:tcPr>
          <w:p w14:paraId="5FBE17C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1AA2BC6E" w14:textId="77777777" w:rsidR="000A4DB3" w:rsidRDefault="00F32CAA">
            <w:r>
              <w:t>修改</w:t>
            </w:r>
            <w:r>
              <w:t>“test1”</w:t>
            </w:r>
            <w:r>
              <w:t>用户信息：用户名、密码、确认密码、角色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702395F5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203CDB9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9C0951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87CDABB" w14:textId="77777777">
        <w:tc>
          <w:tcPr>
            <w:tcW w:w="1728" w:type="dxa"/>
          </w:tcPr>
          <w:p w14:paraId="445FF5C3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30640093" w14:textId="77777777" w:rsidR="000A4DB3" w:rsidRDefault="00F32CAA">
            <w:r>
              <w:t>输入</w:t>
            </w:r>
            <w:r>
              <w:t>“</w:t>
            </w:r>
            <w:r>
              <w:t>密码</w:t>
            </w:r>
            <w:r>
              <w:t>”</w:t>
            </w:r>
            <w:r>
              <w:t>与</w:t>
            </w:r>
            <w:r>
              <w:t>“</w:t>
            </w:r>
            <w:r>
              <w:t>确认密码</w:t>
            </w:r>
            <w:r>
              <w:t>”</w:t>
            </w:r>
            <w:r>
              <w:t>不同</w:t>
            </w:r>
          </w:p>
        </w:tc>
        <w:tc>
          <w:tcPr>
            <w:tcW w:w="1728" w:type="dxa"/>
          </w:tcPr>
          <w:p w14:paraId="0776CCDD" w14:textId="77777777" w:rsidR="000A4DB3" w:rsidRDefault="00F32CAA">
            <w:r>
              <w:t>系统提示错误信息，两次密码不一致</w:t>
            </w:r>
          </w:p>
        </w:tc>
        <w:tc>
          <w:tcPr>
            <w:tcW w:w="1728" w:type="dxa"/>
          </w:tcPr>
          <w:p w14:paraId="739DFC5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E7AA4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12972BA" w14:textId="77777777">
        <w:tc>
          <w:tcPr>
            <w:tcW w:w="1728" w:type="dxa"/>
          </w:tcPr>
          <w:p w14:paraId="18E02FD2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6B9756BD" w14:textId="77777777" w:rsidR="000A4DB3" w:rsidRDefault="00F32CAA">
            <w:r>
              <w:t>修改</w:t>
            </w:r>
            <w:r>
              <w:t>“test2”</w:t>
            </w:r>
            <w:r>
              <w:t>用户信息，将用户名称改为现有用户名称</w:t>
            </w:r>
            <w:r>
              <w:t>“test1”</w:t>
            </w:r>
          </w:p>
        </w:tc>
        <w:tc>
          <w:tcPr>
            <w:tcW w:w="1728" w:type="dxa"/>
          </w:tcPr>
          <w:p w14:paraId="27E78D7E" w14:textId="77777777" w:rsidR="000A4DB3" w:rsidRDefault="00F32CAA">
            <w:r>
              <w:t>系统提示用户名称不可重复</w:t>
            </w:r>
          </w:p>
        </w:tc>
        <w:tc>
          <w:tcPr>
            <w:tcW w:w="1728" w:type="dxa"/>
          </w:tcPr>
          <w:p w14:paraId="792BE5E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420960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AB41D2D" w14:textId="77777777">
        <w:tc>
          <w:tcPr>
            <w:tcW w:w="1728" w:type="dxa"/>
          </w:tcPr>
          <w:p w14:paraId="7E2302A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02A1D56" w14:textId="77777777" w:rsidR="000A4DB3" w:rsidRDefault="00F32CAA">
            <w:r>
              <w:t>测试结果符合预期后，测试终止</w:t>
            </w:r>
          </w:p>
        </w:tc>
      </w:tr>
      <w:tr w:rsidR="000A4DB3" w14:paraId="18FEF34D" w14:textId="77777777">
        <w:tc>
          <w:tcPr>
            <w:tcW w:w="1728" w:type="dxa"/>
          </w:tcPr>
          <w:p w14:paraId="3ACFEBE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59A3C0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6B77205" w14:textId="77777777">
        <w:tc>
          <w:tcPr>
            <w:tcW w:w="1728" w:type="dxa"/>
          </w:tcPr>
          <w:p w14:paraId="07C8A16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6E38F88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3061BF6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2C6B981E" w14:textId="77777777" w:rsidR="000A4DB3" w:rsidRDefault="00F32CAA">
            <w:r>
              <w:t>nan</w:t>
            </w:r>
          </w:p>
        </w:tc>
      </w:tr>
    </w:tbl>
    <w:p w14:paraId="369DE95B" w14:textId="77777777" w:rsidR="000A4DB3" w:rsidRDefault="00F32CAA">
      <w:pPr>
        <w:pStyle w:val="4"/>
      </w:pPr>
      <w:r>
        <w:t>用户删除</w:t>
      </w:r>
      <w:r>
        <w:t xml:space="preserve">(ECHO-XTGL-YHGL-YHSC-TC)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84EFB60" w14:textId="77777777">
        <w:tc>
          <w:tcPr>
            <w:tcW w:w="1728" w:type="dxa"/>
          </w:tcPr>
          <w:p w14:paraId="630E231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30654429" w14:textId="77777777" w:rsidR="000A4DB3" w:rsidRDefault="00F32CAA">
            <w:r>
              <w:t>用户删除</w:t>
            </w:r>
          </w:p>
        </w:tc>
        <w:tc>
          <w:tcPr>
            <w:tcW w:w="1728" w:type="dxa"/>
          </w:tcPr>
          <w:p w14:paraId="37F496B6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3D469856" w14:textId="77777777" w:rsidR="000A4DB3" w:rsidRDefault="00F32CAA">
            <w:r>
              <w:t>ECHO-XTGL-YHGL-YHSC-TC</w:t>
            </w:r>
          </w:p>
        </w:tc>
      </w:tr>
      <w:tr w:rsidR="000A4DB3" w14:paraId="5089BE0B" w14:textId="77777777">
        <w:tc>
          <w:tcPr>
            <w:tcW w:w="1728" w:type="dxa"/>
          </w:tcPr>
          <w:p w14:paraId="690E6D6F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9893A2D" w14:textId="77777777" w:rsidR="000A4DB3" w:rsidRDefault="00F32CAA">
            <w:r>
              <w:t>见需求追踪表</w:t>
            </w:r>
          </w:p>
        </w:tc>
      </w:tr>
      <w:tr w:rsidR="000A4DB3" w14:paraId="65621445" w14:textId="77777777">
        <w:tc>
          <w:tcPr>
            <w:tcW w:w="1728" w:type="dxa"/>
          </w:tcPr>
          <w:p w14:paraId="4F4C82D6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5443996" w14:textId="77777777" w:rsidR="000A4DB3" w:rsidRDefault="00F32CAA">
            <w:r>
              <w:t>nan</w:t>
            </w:r>
          </w:p>
        </w:tc>
      </w:tr>
      <w:tr w:rsidR="000A4DB3" w14:paraId="76F68FF0" w14:textId="77777777">
        <w:tc>
          <w:tcPr>
            <w:tcW w:w="1728" w:type="dxa"/>
          </w:tcPr>
          <w:p w14:paraId="7EB080A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544505A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D579713" w14:textId="77777777">
        <w:tc>
          <w:tcPr>
            <w:tcW w:w="8640" w:type="dxa"/>
            <w:gridSpan w:val="5"/>
          </w:tcPr>
          <w:p w14:paraId="6BFCD3D6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45FB692" w14:textId="77777777">
        <w:tc>
          <w:tcPr>
            <w:tcW w:w="1728" w:type="dxa"/>
          </w:tcPr>
          <w:p w14:paraId="044BA81F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57D562C" w14:textId="77777777" w:rsidR="000A4DB3" w:rsidRDefault="00F32CAA">
            <w:r>
              <w:t>测试数据准备充分</w:t>
            </w:r>
          </w:p>
        </w:tc>
      </w:tr>
      <w:tr w:rsidR="000A4DB3" w14:paraId="29F411A0" w14:textId="77777777">
        <w:tc>
          <w:tcPr>
            <w:tcW w:w="1728" w:type="dxa"/>
          </w:tcPr>
          <w:p w14:paraId="36EBB7B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0BF29AB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525B4F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29C762B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076E3501" w14:textId="77777777" w:rsidR="000A4DB3" w:rsidRDefault="00F32CAA">
            <w:r>
              <w:t>备注</w:t>
            </w:r>
          </w:p>
        </w:tc>
      </w:tr>
      <w:tr w:rsidR="000A4DB3" w14:paraId="3D33043E" w14:textId="77777777">
        <w:tc>
          <w:tcPr>
            <w:tcW w:w="1728" w:type="dxa"/>
          </w:tcPr>
          <w:p w14:paraId="1354EBB0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BE27A22" w14:textId="77777777" w:rsidR="000A4DB3" w:rsidRDefault="00F32CAA">
            <w:r>
              <w:t>点击用户</w:t>
            </w:r>
            <w:r>
              <w:t>“test1”</w:t>
            </w:r>
            <w:r>
              <w:t>右侧【删除】图标</w:t>
            </w:r>
          </w:p>
        </w:tc>
        <w:tc>
          <w:tcPr>
            <w:tcW w:w="1728" w:type="dxa"/>
          </w:tcPr>
          <w:p w14:paraId="7A7430DB" w14:textId="77777777" w:rsidR="000A4DB3" w:rsidRDefault="00F32CAA">
            <w:r>
              <w:t>test1</w:t>
            </w:r>
            <w:r>
              <w:t>被删除成功</w:t>
            </w:r>
          </w:p>
        </w:tc>
        <w:tc>
          <w:tcPr>
            <w:tcW w:w="1728" w:type="dxa"/>
          </w:tcPr>
          <w:p w14:paraId="56833ED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40E8C8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7FE0FD6" w14:textId="77777777">
        <w:tc>
          <w:tcPr>
            <w:tcW w:w="1728" w:type="dxa"/>
          </w:tcPr>
          <w:p w14:paraId="6936A480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051A481" w14:textId="77777777" w:rsidR="000A4DB3" w:rsidRDefault="00F32CAA">
            <w:r>
              <w:t>删除用户后，想要恢复该用户，需找</w:t>
            </w:r>
            <w:r>
              <w:t>“admin”</w:t>
            </w:r>
            <w:r>
              <w:t>进行恢复</w:t>
            </w:r>
          </w:p>
        </w:tc>
        <w:tc>
          <w:tcPr>
            <w:tcW w:w="1728" w:type="dxa"/>
          </w:tcPr>
          <w:p w14:paraId="0720D92F" w14:textId="77777777" w:rsidR="000A4DB3" w:rsidRDefault="00F32CAA">
            <w:r>
              <w:t>该用户恢复后，可以正常使用</w:t>
            </w:r>
          </w:p>
        </w:tc>
        <w:tc>
          <w:tcPr>
            <w:tcW w:w="1728" w:type="dxa"/>
          </w:tcPr>
          <w:p w14:paraId="12389E58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11F474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4F78515" w14:textId="77777777">
        <w:tc>
          <w:tcPr>
            <w:tcW w:w="1728" w:type="dxa"/>
          </w:tcPr>
          <w:p w14:paraId="78B2628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E7BA4F2" w14:textId="77777777" w:rsidR="000A4DB3" w:rsidRDefault="00F32CAA">
            <w:r>
              <w:t>使用</w:t>
            </w:r>
            <w:r>
              <w:t>“test”</w:t>
            </w:r>
            <w:r>
              <w:t>用户登录，进入</w:t>
            </w:r>
            <w:r>
              <w:t>“</w:t>
            </w:r>
            <w:r>
              <w:t>系统管理</w:t>
            </w:r>
            <w:r>
              <w:t>”-“</w:t>
            </w:r>
            <w:r>
              <w:t>用户管理</w:t>
            </w:r>
            <w:r>
              <w:t>”</w:t>
            </w:r>
            <w:r>
              <w:t>页面，删除用户</w:t>
            </w:r>
          </w:p>
        </w:tc>
        <w:tc>
          <w:tcPr>
            <w:tcW w:w="1728" w:type="dxa"/>
          </w:tcPr>
          <w:p w14:paraId="1873BD25" w14:textId="77777777" w:rsidR="000A4DB3" w:rsidRDefault="00F32CAA">
            <w:r>
              <w:t>test</w:t>
            </w:r>
            <w:r>
              <w:t>用户没有删除用户的权限</w:t>
            </w:r>
          </w:p>
        </w:tc>
        <w:tc>
          <w:tcPr>
            <w:tcW w:w="1728" w:type="dxa"/>
          </w:tcPr>
          <w:p w14:paraId="2B2BF73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0B759A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1898E7B" w14:textId="77777777">
        <w:tc>
          <w:tcPr>
            <w:tcW w:w="1728" w:type="dxa"/>
          </w:tcPr>
          <w:p w14:paraId="46B9448E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C87D1D4" w14:textId="77777777" w:rsidR="000A4DB3" w:rsidRDefault="00F32CAA">
            <w:r>
              <w:t>测试结果符合预期后，测试终止</w:t>
            </w:r>
          </w:p>
        </w:tc>
      </w:tr>
      <w:tr w:rsidR="000A4DB3" w14:paraId="201005FA" w14:textId="77777777">
        <w:tc>
          <w:tcPr>
            <w:tcW w:w="1728" w:type="dxa"/>
          </w:tcPr>
          <w:p w14:paraId="652BBDB4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5A1984FF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7C62EC13" w14:textId="77777777">
        <w:tc>
          <w:tcPr>
            <w:tcW w:w="1728" w:type="dxa"/>
          </w:tcPr>
          <w:p w14:paraId="21C20B68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C3C687A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480E60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005DFAF" w14:textId="77777777" w:rsidR="000A4DB3" w:rsidRDefault="00F32CAA">
            <w:r>
              <w:t>nan</w:t>
            </w:r>
          </w:p>
        </w:tc>
      </w:tr>
    </w:tbl>
    <w:p w14:paraId="7A079B3F" w14:textId="77777777" w:rsidR="000A4DB3" w:rsidRDefault="00F32CAA">
      <w:pPr>
        <w:pStyle w:val="31"/>
      </w:pPr>
      <w:r>
        <w:t>角色管理（</w:t>
      </w:r>
      <w:r>
        <w:t>ECHO-XTGL-JSGL</w:t>
      </w:r>
      <w:r>
        <w:t>）</w:t>
      </w:r>
    </w:p>
    <w:p w14:paraId="10DBC1BE" w14:textId="77777777" w:rsidR="000A4DB3" w:rsidRDefault="00F32CAA">
      <w:r>
        <w:t>角色管理是管理员对系统角色进行添加、删除、修改、查询等操作，不同的角色拥有不同的菜单权限。并且在删除角色时，如果有用户绑定该角色，则无法删除，需解绑用户角色，再删除该角色。</w:t>
      </w:r>
    </w:p>
    <w:p w14:paraId="59A44141" w14:textId="77777777" w:rsidR="000A4DB3" w:rsidRDefault="00F32CAA">
      <w:pPr>
        <w:pStyle w:val="4"/>
      </w:pPr>
      <w:r>
        <w:t>角色添加</w:t>
      </w:r>
      <w:r>
        <w:t xml:space="preserve">(ECHO-XTGL-YHGL-JSTJ-TC)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9830089" w14:textId="77777777">
        <w:tc>
          <w:tcPr>
            <w:tcW w:w="1728" w:type="dxa"/>
          </w:tcPr>
          <w:p w14:paraId="0D685367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6544266" w14:textId="77777777" w:rsidR="000A4DB3" w:rsidRDefault="00F32CAA">
            <w:r>
              <w:t>角色添加</w:t>
            </w:r>
          </w:p>
        </w:tc>
        <w:tc>
          <w:tcPr>
            <w:tcW w:w="1728" w:type="dxa"/>
          </w:tcPr>
          <w:p w14:paraId="198434CC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FEA45C1" w14:textId="77777777" w:rsidR="000A4DB3" w:rsidRDefault="00F32CAA">
            <w:r>
              <w:t>ECHO-XTGL-YHGL-JSTJ-TC</w:t>
            </w:r>
          </w:p>
        </w:tc>
      </w:tr>
      <w:tr w:rsidR="000A4DB3" w14:paraId="6BC4C2AE" w14:textId="77777777">
        <w:tc>
          <w:tcPr>
            <w:tcW w:w="1728" w:type="dxa"/>
          </w:tcPr>
          <w:p w14:paraId="11B878B1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CFAC782" w14:textId="77777777" w:rsidR="000A4DB3" w:rsidRDefault="00F32CAA">
            <w:r>
              <w:t>见需求追踪表</w:t>
            </w:r>
          </w:p>
        </w:tc>
      </w:tr>
      <w:tr w:rsidR="000A4DB3" w14:paraId="2A16AB73" w14:textId="77777777">
        <w:tc>
          <w:tcPr>
            <w:tcW w:w="1728" w:type="dxa"/>
          </w:tcPr>
          <w:p w14:paraId="766D822C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227C0A7" w14:textId="77777777" w:rsidR="000A4DB3" w:rsidRDefault="00F32CAA">
            <w:r>
              <w:t>nan</w:t>
            </w:r>
          </w:p>
        </w:tc>
      </w:tr>
      <w:tr w:rsidR="000A4DB3" w14:paraId="1AAFABBF" w14:textId="77777777">
        <w:tc>
          <w:tcPr>
            <w:tcW w:w="1728" w:type="dxa"/>
          </w:tcPr>
          <w:p w14:paraId="42BC1A04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53EF0F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6DC2DB2" w14:textId="77777777">
        <w:tc>
          <w:tcPr>
            <w:tcW w:w="8640" w:type="dxa"/>
            <w:gridSpan w:val="5"/>
          </w:tcPr>
          <w:p w14:paraId="605C7AB4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6DE074AA" w14:textId="77777777">
        <w:tc>
          <w:tcPr>
            <w:tcW w:w="1728" w:type="dxa"/>
          </w:tcPr>
          <w:p w14:paraId="57D1EB7E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2B4414D8" w14:textId="77777777" w:rsidR="000A4DB3" w:rsidRDefault="00F32CAA">
            <w:r>
              <w:t>测试数据准备充分</w:t>
            </w:r>
          </w:p>
        </w:tc>
      </w:tr>
      <w:tr w:rsidR="000A4DB3" w14:paraId="4A85CC35" w14:textId="77777777">
        <w:tc>
          <w:tcPr>
            <w:tcW w:w="1728" w:type="dxa"/>
          </w:tcPr>
          <w:p w14:paraId="56E8819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0BF490E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5626C7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BE7C48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56C65B0" w14:textId="77777777" w:rsidR="000A4DB3" w:rsidRDefault="00F32CAA">
            <w:r>
              <w:t>备注</w:t>
            </w:r>
          </w:p>
        </w:tc>
      </w:tr>
      <w:tr w:rsidR="000A4DB3" w14:paraId="25FC4689" w14:textId="77777777">
        <w:tc>
          <w:tcPr>
            <w:tcW w:w="1728" w:type="dxa"/>
          </w:tcPr>
          <w:p w14:paraId="09F7DAB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048F0ABC" w14:textId="77777777" w:rsidR="000A4DB3" w:rsidRDefault="00F32CAA">
            <w:r>
              <w:t>点击【添加】图标，填写角色名：</w:t>
            </w:r>
            <w:r>
              <w:t>“</w:t>
            </w:r>
            <w:r>
              <w:t>测试用户</w:t>
            </w:r>
            <w:r>
              <w:t>”</w:t>
            </w:r>
            <w:r>
              <w:t>、编码：</w:t>
            </w:r>
            <w:r>
              <w:t>“T001”</w:t>
            </w:r>
            <w:r>
              <w:t>、</w:t>
            </w:r>
            <w:r>
              <w:br/>
            </w:r>
            <w:r>
              <w:t>描述：</w:t>
            </w:r>
            <w:r>
              <w:t>“</w:t>
            </w:r>
            <w:r>
              <w:t>测试用户</w:t>
            </w:r>
            <w:r>
              <w:t>”</w:t>
            </w:r>
            <w:r>
              <w:t>、</w:t>
            </w:r>
            <w:r>
              <w:br/>
            </w:r>
            <w:r>
              <w:t>角色权限选择</w:t>
            </w:r>
            <w:r>
              <w:t>“</w:t>
            </w:r>
            <w:r>
              <w:t>测试权限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7E9B76C1" w14:textId="77777777" w:rsidR="000A4DB3" w:rsidRDefault="00F32CAA">
            <w:r>
              <w:t>输入完毕，点击保存正常添加角色</w:t>
            </w:r>
            <w:r>
              <w:t>“</w:t>
            </w:r>
            <w:r>
              <w:t>测试用户</w:t>
            </w:r>
            <w:r>
              <w:t>”</w:t>
            </w:r>
          </w:p>
        </w:tc>
        <w:tc>
          <w:tcPr>
            <w:tcW w:w="1728" w:type="dxa"/>
          </w:tcPr>
          <w:p w14:paraId="2D27CD9D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B07D17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7C20B35" w14:textId="77777777">
        <w:tc>
          <w:tcPr>
            <w:tcW w:w="1728" w:type="dxa"/>
          </w:tcPr>
          <w:p w14:paraId="5A2AAA25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1CE2602" w14:textId="77777777" w:rsidR="000A4DB3" w:rsidRDefault="00F32CAA">
            <w:r>
              <w:t>角色名、编码、角色权限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4C94E907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07BC844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62AEC8F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9D1D657" w14:textId="77777777">
        <w:tc>
          <w:tcPr>
            <w:tcW w:w="1728" w:type="dxa"/>
          </w:tcPr>
          <w:p w14:paraId="0A34C141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24E69BA7" w14:textId="77777777" w:rsidR="000A4DB3" w:rsidRDefault="00F32CAA">
            <w:r>
              <w:t>操作同步骤</w:t>
            </w:r>
            <w:r>
              <w:t>1</w:t>
            </w:r>
            <w:r>
              <w:t>，角色名填写与步骤</w:t>
            </w:r>
            <w:r>
              <w:t>1</w:t>
            </w:r>
            <w:r>
              <w:t>相同，点击【保存】图标</w:t>
            </w:r>
          </w:p>
        </w:tc>
        <w:tc>
          <w:tcPr>
            <w:tcW w:w="1728" w:type="dxa"/>
          </w:tcPr>
          <w:p w14:paraId="3DEE229F" w14:textId="77777777" w:rsidR="000A4DB3" w:rsidRDefault="00F32CAA">
            <w:r>
              <w:t>系统提示错误信息，角色名不能重复</w:t>
            </w:r>
          </w:p>
        </w:tc>
        <w:tc>
          <w:tcPr>
            <w:tcW w:w="1728" w:type="dxa"/>
          </w:tcPr>
          <w:p w14:paraId="73B2F62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399AEC0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69481A7" w14:textId="77777777">
        <w:tc>
          <w:tcPr>
            <w:tcW w:w="1728" w:type="dxa"/>
          </w:tcPr>
          <w:p w14:paraId="7218923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33AEDE57" w14:textId="77777777" w:rsidR="000A4DB3" w:rsidRDefault="00F32CAA">
            <w:r>
              <w:t>测试结果符合预期后，测试终止</w:t>
            </w:r>
          </w:p>
        </w:tc>
      </w:tr>
      <w:tr w:rsidR="000A4DB3" w14:paraId="5C6A65BD" w14:textId="77777777">
        <w:tc>
          <w:tcPr>
            <w:tcW w:w="1728" w:type="dxa"/>
          </w:tcPr>
          <w:p w14:paraId="1A3EB98A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73609CC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2DEDDED" w14:textId="77777777">
        <w:tc>
          <w:tcPr>
            <w:tcW w:w="1728" w:type="dxa"/>
          </w:tcPr>
          <w:p w14:paraId="78CDE46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0DBFBD47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0FCD0478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731217F" w14:textId="77777777" w:rsidR="000A4DB3" w:rsidRDefault="00F32CAA">
            <w:r>
              <w:t>nan</w:t>
            </w:r>
          </w:p>
        </w:tc>
      </w:tr>
    </w:tbl>
    <w:p w14:paraId="7AF4B04D" w14:textId="77777777" w:rsidR="000A4DB3" w:rsidRDefault="00F32CAA">
      <w:pPr>
        <w:pStyle w:val="4"/>
      </w:pPr>
      <w:r>
        <w:t>角色修改</w:t>
      </w:r>
      <w:r>
        <w:t xml:space="preserve">(ECHO-XTGL-YHGL-JSXG-TC)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20CDBCB4" w14:textId="77777777">
        <w:tc>
          <w:tcPr>
            <w:tcW w:w="1728" w:type="dxa"/>
          </w:tcPr>
          <w:p w14:paraId="181C66B2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149C83B9" w14:textId="77777777" w:rsidR="000A4DB3" w:rsidRDefault="00F32CAA">
            <w:r>
              <w:t>角色修改</w:t>
            </w:r>
          </w:p>
        </w:tc>
        <w:tc>
          <w:tcPr>
            <w:tcW w:w="1728" w:type="dxa"/>
          </w:tcPr>
          <w:p w14:paraId="53760781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720ABBA6" w14:textId="77777777" w:rsidR="000A4DB3" w:rsidRDefault="00F32CAA">
            <w:r>
              <w:t>ECHO-XTGL-YHGL-JSXG-TC</w:t>
            </w:r>
          </w:p>
        </w:tc>
      </w:tr>
      <w:tr w:rsidR="000A4DB3" w14:paraId="28A3363F" w14:textId="77777777">
        <w:tc>
          <w:tcPr>
            <w:tcW w:w="1728" w:type="dxa"/>
          </w:tcPr>
          <w:p w14:paraId="0FCD005D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4693A163" w14:textId="77777777" w:rsidR="000A4DB3" w:rsidRDefault="00F32CAA">
            <w:r>
              <w:t>见需求追踪表</w:t>
            </w:r>
          </w:p>
        </w:tc>
      </w:tr>
      <w:tr w:rsidR="000A4DB3" w14:paraId="51B7852C" w14:textId="77777777">
        <w:tc>
          <w:tcPr>
            <w:tcW w:w="1728" w:type="dxa"/>
          </w:tcPr>
          <w:p w14:paraId="1864DC37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7060EED6" w14:textId="77777777" w:rsidR="000A4DB3" w:rsidRDefault="00F32CAA">
            <w:r>
              <w:t>nan</w:t>
            </w:r>
          </w:p>
        </w:tc>
      </w:tr>
      <w:tr w:rsidR="000A4DB3" w14:paraId="17F32F9C" w14:textId="77777777">
        <w:tc>
          <w:tcPr>
            <w:tcW w:w="1728" w:type="dxa"/>
          </w:tcPr>
          <w:p w14:paraId="087CC586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5B265AB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B108B3E" w14:textId="77777777">
        <w:tc>
          <w:tcPr>
            <w:tcW w:w="8640" w:type="dxa"/>
            <w:gridSpan w:val="5"/>
          </w:tcPr>
          <w:p w14:paraId="6776290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EFF96F2" w14:textId="77777777">
        <w:tc>
          <w:tcPr>
            <w:tcW w:w="1728" w:type="dxa"/>
          </w:tcPr>
          <w:p w14:paraId="04BAAEF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8D7846A" w14:textId="77777777" w:rsidR="000A4DB3" w:rsidRDefault="00F32CAA">
            <w:r>
              <w:t>测试数据准备充分</w:t>
            </w:r>
          </w:p>
        </w:tc>
      </w:tr>
      <w:tr w:rsidR="000A4DB3" w14:paraId="2FD61C94" w14:textId="77777777">
        <w:tc>
          <w:tcPr>
            <w:tcW w:w="1728" w:type="dxa"/>
          </w:tcPr>
          <w:p w14:paraId="3E4EA3D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69F07ED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4A3E009A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47A9E44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BA6FA1D" w14:textId="77777777" w:rsidR="000A4DB3" w:rsidRDefault="00F32CAA">
            <w:r>
              <w:t>备注</w:t>
            </w:r>
          </w:p>
        </w:tc>
      </w:tr>
      <w:tr w:rsidR="000A4DB3" w14:paraId="4C55E783" w14:textId="77777777">
        <w:tc>
          <w:tcPr>
            <w:tcW w:w="1728" w:type="dxa"/>
          </w:tcPr>
          <w:p w14:paraId="44131EC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C9076EF" w14:textId="77777777" w:rsidR="000A4DB3" w:rsidRDefault="00F32CAA">
            <w:r>
              <w:t>点击角色</w:t>
            </w:r>
            <w:r>
              <w:t>“</w:t>
            </w:r>
            <w:r>
              <w:t>测试用户</w:t>
            </w:r>
            <w:r>
              <w:t>”</w:t>
            </w:r>
            <w:r>
              <w:t>右侧【修改】图标</w:t>
            </w:r>
          </w:p>
        </w:tc>
        <w:tc>
          <w:tcPr>
            <w:tcW w:w="1728" w:type="dxa"/>
          </w:tcPr>
          <w:p w14:paraId="3D2F82F8" w14:textId="77777777" w:rsidR="000A4DB3" w:rsidRDefault="00F32CAA">
            <w:r>
              <w:t>正确回显</w:t>
            </w:r>
            <w:r>
              <w:t>“</w:t>
            </w:r>
            <w:r>
              <w:t>测试用户</w:t>
            </w:r>
            <w:r>
              <w:t>”</w:t>
            </w:r>
            <w:r>
              <w:t>角色信息</w:t>
            </w:r>
          </w:p>
        </w:tc>
        <w:tc>
          <w:tcPr>
            <w:tcW w:w="1728" w:type="dxa"/>
          </w:tcPr>
          <w:p w14:paraId="62C03D4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3FAECA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94CB571" w14:textId="77777777">
        <w:tc>
          <w:tcPr>
            <w:tcW w:w="1728" w:type="dxa"/>
          </w:tcPr>
          <w:p w14:paraId="169F5772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79EA757F" w14:textId="77777777" w:rsidR="000A4DB3" w:rsidRDefault="00F32CAA">
            <w:r>
              <w:t>修改角色</w:t>
            </w:r>
            <w:r>
              <w:t>“</w:t>
            </w:r>
            <w:r>
              <w:t>测试用户</w:t>
            </w:r>
            <w:r>
              <w:t>”</w:t>
            </w:r>
            <w:r>
              <w:t>信息：角色名、编码、角色权限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32AA751C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505B834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1C7CE93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A774998" w14:textId="77777777">
        <w:tc>
          <w:tcPr>
            <w:tcW w:w="1728" w:type="dxa"/>
          </w:tcPr>
          <w:p w14:paraId="1ED99A4D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1D01452E" w14:textId="77777777" w:rsidR="000A4DB3" w:rsidRDefault="00F32CAA">
            <w:r>
              <w:t>修改角色</w:t>
            </w:r>
            <w:r>
              <w:t>“</w:t>
            </w:r>
            <w:r>
              <w:t>测试用户</w:t>
            </w:r>
            <w:r>
              <w:t>”</w:t>
            </w:r>
            <w:r>
              <w:t>信息，将角色名称改为现有角色名称</w:t>
            </w:r>
            <w:r>
              <w:t>“</w:t>
            </w:r>
            <w:r>
              <w:t>普通用户</w:t>
            </w:r>
            <w:r>
              <w:t>”</w:t>
            </w:r>
          </w:p>
        </w:tc>
        <w:tc>
          <w:tcPr>
            <w:tcW w:w="1728" w:type="dxa"/>
          </w:tcPr>
          <w:p w14:paraId="54C7BAF2" w14:textId="77777777" w:rsidR="000A4DB3" w:rsidRDefault="00F32CAA">
            <w:r>
              <w:t>系统提示角色名称不可重复</w:t>
            </w:r>
          </w:p>
        </w:tc>
        <w:tc>
          <w:tcPr>
            <w:tcW w:w="1728" w:type="dxa"/>
          </w:tcPr>
          <w:p w14:paraId="0D5BA97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080DBA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4EF728A" w14:textId="77777777">
        <w:tc>
          <w:tcPr>
            <w:tcW w:w="1728" w:type="dxa"/>
          </w:tcPr>
          <w:p w14:paraId="0D4F2157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FBEC745" w14:textId="77777777" w:rsidR="000A4DB3" w:rsidRDefault="00F32CAA">
            <w:r>
              <w:t>测试结果符合预期后，测试终止</w:t>
            </w:r>
          </w:p>
        </w:tc>
      </w:tr>
      <w:tr w:rsidR="000A4DB3" w14:paraId="2B9CBDCA" w14:textId="77777777">
        <w:tc>
          <w:tcPr>
            <w:tcW w:w="1728" w:type="dxa"/>
          </w:tcPr>
          <w:p w14:paraId="3109F51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0D69B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</w:t>
            </w:r>
            <w:r>
              <w:t>□</w:t>
            </w:r>
            <w:r>
              <w:t>未通过且无法修改</w:t>
            </w:r>
          </w:p>
        </w:tc>
      </w:tr>
      <w:tr w:rsidR="000A4DB3" w14:paraId="1F7F3C9B" w14:textId="77777777">
        <w:tc>
          <w:tcPr>
            <w:tcW w:w="1728" w:type="dxa"/>
          </w:tcPr>
          <w:p w14:paraId="3729A5FB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3D15F7B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248CE9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E2A800C" w14:textId="77777777" w:rsidR="000A4DB3" w:rsidRDefault="00F32CAA">
            <w:r>
              <w:t>nan</w:t>
            </w:r>
          </w:p>
        </w:tc>
      </w:tr>
    </w:tbl>
    <w:p w14:paraId="6F44BD87" w14:textId="77777777" w:rsidR="000A4DB3" w:rsidRDefault="00F32CAA">
      <w:pPr>
        <w:pStyle w:val="4"/>
      </w:pPr>
      <w:r>
        <w:t>角色删除</w:t>
      </w:r>
      <w:r>
        <w:t xml:space="preserve">(ECHO-XTGL-YHGL-JSSC-TC)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C02A169" w14:textId="77777777">
        <w:tc>
          <w:tcPr>
            <w:tcW w:w="1728" w:type="dxa"/>
          </w:tcPr>
          <w:p w14:paraId="3B27DF3A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3AB7F3A" w14:textId="77777777" w:rsidR="000A4DB3" w:rsidRDefault="00F32CAA">
            <w:r>
              <w:t>角色删除</w:t>
            </w:r>
          </w:p>
        </w:tc>
        <w:tc>
          <w:tcPr>
            <w:tcW w:w="1728" w:type="dxa"/>
          </w:tcPr>
          <w:p w14:paraId="653C8EAA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F39EB3E" w14:textId="77777777" w:rsidR="000A4DB3" w:rsidRDefault="00F32CAA">
            <w:r>
              <w:t>ECHO-XTGL-YHGL-JSSC-TC</w:t>
            </w:r>
          </w:p>
        </w:tc>
      </w:tr>
      <w:tr w:rsidR="000A4DB3" w14:paraId="150B15BB" w14:textId="77777777">
        <w:tc>
          <w:tcPr>
            <w:tcW w:w="1728" w:type="dxa"/>
          </w:tcPr>
          <w:p w14:paraId="1BF7049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E78380C" w14:textId="77777777" w:rsidR="000A4DB3" w:rsidRDefault="00F32CAA">
            <w:r>
              <w:t>见需求追踪表</w:t>
            </w:r>
          </w:p>
        </w:tc>
      </w:tr>
      <w:tr w:rsidR="000A4DB3" w14:paraId="37E5D428" w14:textId="77777777">
        <w:tc>
          <w:tcPr>
            <w:tcW w:w="1728" w:type="dxa"/>
          </w:tcPr>
          <w:p w14:paraId="654D53A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28F8B74" w14:textId="77777777" w:rsidR="000A4DB3" w:rsidRDefault="00F32CAA">
            <w:r>
              <w:t>nan</w:t>
            </w:r>
          </w:p>
        </w:tc>
      </w:tr>
      <w:tr w:rsidR="000A4DB3" w14:paraId="1CC83EA2" w14:textId="77777777">
        <w:tc>
          <w:tcPr>
            <w:tcW w:w="1728" w:type="dxa"/>
          </w:tcPr>
          <w:p w14:paraId="0708D568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8EFA63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2A2C33F1" w14:textId="77777777">
        <w:tc>
          <w:tcPr>
            <w:tcW w:w="8640" w:type="dxa"/>
            <w:gridSpan w:val="5"/>
          </w:tcPr>
          <w:p w14:paraId="49179E9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B79C05A" w14:textId="77777777">
        <w:tc>
          <w:tcPr>
            <w:tcW w:w="1728" w:type="dxa"/>
          </w:tcPr>
          <w:p w14:paraId="7CD16EA7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98EEF29" w14:textId="77777777" w:rsidR="000A4DB3" w:rsidRDefault="00F32CAA">
            <w:r>
              <w:t>测试数据准备充分</w:t>
            </w:r>
          </w:p>
        </w:tc>
      </w:tr>
      <w:tr w:rsidR="000A4DB3" w14:paraId="40FF1FEC" w14:textId="77777777">
        <w:tc>
          <w:tcPr>
            <w:tcW w:w="1728" w:type="dxa"/>
          </w:tcPr>
          <w:p w14:paraId="18D508F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FC60EDA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C34853B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5E7FF92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60448DC1" w14:textId="77777777" w:rsidR="000A4DB3" w:rsidRDefault="00F32CAA">
            <w:r>
              <w:t>备注</w:t>
            </w:r>
          </w:p>
        </w:tc>
      </w:tr>
      <w:tr w:rsidR="000A4DB3" w14:paraId="244E7209" w14:textId="77777777">
        <w:tc>
          <w:tcPr>
            <w:tcW w:w="1728" w:type="dxa"/>
          </w:tcPr>
          <w:p w14:paraId="16786F69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556DE58" w14:textId="77777777" w:rsidR="000A4DB3" w:rsidRDefault="00F32CAA">
            <w:r>
              <w:t>点击角色</w:t>
            </w:r>
            <w:r>
              <w:t>“</w:t>
            </w:r>
            <w:r>
              <w:t>测试用户</w:t>
            </w:r>
            <w:r>
              <w:t>”</w:t>
            </w:r>
            <w:r>
              <w:t>右侧【删除】图标</w:t>
            </w:r>
          </w:p>
        </w:tc>
        <w:tc>
          <w:tcPr>
            <w:tcW w:w="1728" w:type="dxa"/>
          </w:tcPr>
          <w:p w14:paraId="109CAF96" w14:textId="77777777" w:rsidR="000A4DB3" w:rsidRDefault="00F32CAA">
            <w:r>
              <w:t>“</w:t>
            </w:r>
            <w:r>
              <w:t>测试用户</w:t>
            </w:r>
            <w:r>
              <w:t>”</w:t>
            </w:r>
            <w:r>
              <w:t>角色被删除成功</w:t>
            </w:r>
          </w:p>
        </w:tc>
        <w:tc>
          <w:tcPr>
            <w:tcW w:w="1728" w:type="dxa"/>
          </w:tcPr>
          <w:p w14:paraId="6608CA4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A442BB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FFAF23B" w14:textId="77777777">
        <w:tc>
          <w:tcPr>
            <w:tcW w:w="1728" w:type="dxa"/>
          </w:tcPr>
          <w:p w14:paraId="707999A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0408D2CC" w14:textId="77777777" w:rsidR="000A4DB3" w:rsidRDefault="00F32CAA">
            <w:r>
              <w:t xml:space="preserve">1) </w:t>
            </w:r>
            <w:r>
              <w:t>新建一个角色</w:t>
            </w:r>
            <w:r>
              <w:t>“</w:t>
            </w:r>
            <w:r>
              <w:t>测试用户</w:t>
            </w:r>
            <w:r>
              <w:t>”</w:t>
            </w:r>
            <w:r>
              <w:br/>
              <w:t xml:space="preserve">2) </w:t>
            </w:r>
            <w:r>
              <w:t>该角色被</w:t>
            </w:r>
            <w:r>
              <w:t>“test001”</w:t>
            </w:r>
            <w:r>
              <w:t>用户绑定</w:t>
            </w:r>
            <w:r>
              <w:br/>
              <w:t xml:space="preserve">3) </w:t>
            </w:r>
            <w:r>
              <w:t>点击删除按钮，删除角色：</w:t>
            </w:r>
            <w:r>
              <w:t>“</w:t>
            </w:r>
            <w:r>
              <w:t>测试用户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618B8CE3" w14:textId="77777777" w:rsidR="000A4DB3" w:rsidRDefault="00F32CAA">
            <w:r>
              <w:t>系统给错误提示，提示该角色已被用户绑定</w:t>
            </w:r>
            <w:r>
              <w:t>,</w:t>
            </w:r>
            <w:r>
              <w:t>请解绑用户角色</w:t>
            </w:r>
          </w:p>
        </w:tc>
        <w:tc>
          <w:tcPr>
            <w:tcW w:w="1728" w:type="dxa"/>
          </w:tcPr>
          <w:p w14:paraId="41A8C3D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26D239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C9360A1" w14:textId="77777777">
        <w:tc>
          <w:tcPr>
            <w:tcW w:w="1728" w:type="dxa"/>
          </w:tcPr>
          <w:p w14:paraId="492B98E1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894B93F" w14:textId="77777777" w:rsidR="000A4DB3" w:rsidRDefault="00F32CAA">
            <w:r>
              <w:t>测试结果符合预期后，测试终止</w:t>
            </w:r>
          </w:p>
        </w:tc>
      </w:tr>
      <w:tr w:rsidR="000A4DB3" w14:paraId="5672E608" w14:textId="77777777">
        <w:tc>
          <w:tcPr>
            <w:tcW w:w="1728" w:type="dxa"/>
          </w:tcPr>
          <w:p w14:paraId="6CEEE9E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24907F5D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D1F855D" w14:textId="77777777">
        <w:tc>
          <w:tcPr>
            <w:tcW w:w="1728" w:type="dxa"/>
          </w:tcPr>
          <w:p w14:paraId="10EF932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1EE101F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34ED48E2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E11D4DB" w14:textId="77777777" w:rsidR="000A4DB3" w:rsidRDefault="00F32CAA">
            <w:r>
              <w:t>nan</w:t>
            </w:r>
          </w:p>
        </w:tc>
      </w:tr>
    </w:tbl>
    <w:p w14:paraId="1D4C1648" w14:textId="77777777" w:rsidR="000A4DB3" w:rsidRDefault="00F32CAA">
      <w:pPr>
        <w:pStyle w:val="4"/>
      </w:pPr>
      <w:r>
        <w:t>角色查询</w:t>
      </w:r>
      <w:r>
        <w:t xml:space="preserve">(ECHO-XTGL-YHGL-JSCX-TC)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31F2F28F" w14:textId="77777777">
        <w:tc>
          <w:tcPr>
            <w:tcW w:w="1728" w:type="dxa"/>
          </w:tcPr>
          <w:p w14:paraId="0AFF854D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07A996D8" w14:textId="77777777" w:rsidR="000A4DB3" w:rsidRDefault="00F32CAA">
            <w:r>
              <w:t>角色查询</w:t>
            </w:r>
          </w:p>
        </w:tc>
        <w:tc>
          <w:tcPr>
            <w:tcW w:w="1728" w:type="dxa"/>
          </w:tcPr>
          <w:p w14:paraId="100C94F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4DBB9FEC" w14:textId="77777777" w:rsidR="000A4DB3" w:rsidRDefault="00F32CAA">
            <w:r>
              <w:t>ECHO-XTGL-YHGL-JSCX-TC</w:t>
            </w:r>
          </w:p>
        </w:tc>
      </w:tr>
      <w:tr w:rsidR="000A4DB3" w14:paraId="2DF272C7" w14:textId="77777777">
        <w:tc>
          <w:tcPr>
            <w:tcW w:w="1728" w:type="dxa"/>
          </w:tcPr>
          <w:p w14:paraId="505018E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2BD88EFE" w14:textId="77777777" w:rsidR="000A4DB3" w:rsidRDefault="00F32CAA">
            <w:r>
              <w:t>见需求追踪表</w:t>
            </w:r>
          </w:p>
        </w:tc>
      </w:tr>
      <w:tr w:rsidR="000A4DB3" w14:paraId="58D7A013" w14:textId="77777777">
        <w:tc>
          <w:tcPr>
            <w:tcW w:w="1728" w:type="dxa"/>
          </w:tcPr>
          <w:p w14:paraId="492A013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6B7DEC1A" w14:textId="77777777" w:rsidR="000A4DB3" w:rsidRDefault="00F32CAA">
            <w:r>
              <w:t>nan</w:t>
            </w:r>
          </w:p>
        </w:tc>
      </w:tr>
      <w:tr w:rsidR="000A4DB3" w14:paraId="23C9535E" w14:textId="77777777">
        <w:tc>
          <w:tcPr>
            <w:tcW w:w="1728" w:type="dxa"/>
          </w:tcPr>
          <w:p w14:paraId="6324D1D7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16931640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1964B564" w14:textId="77777777">
        <w:tc>
          <w:tcPr>
            <w:tcW w:w="8640" w:type="dxa"/>
            <w:gridSpan w:val="5"/>
          </w:tcPr>
          <w:p w14:paraId="7D9006E0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0F8867CF" w14:textId="77777777">
        <w:tc>
          <w:tcPr>
            <w:tcW w:w="1728" w:type="dxa"/>
          </w:tcPr>
          <w:p w14:paraId="478F741A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565DAD1" w14:textId="77777777" w:rsidR="000A4DB3" w:rsidRDefault="00F32CAA">
            <w:r>
              <w:t>测试数据准备充分</w:t>
            </w:r>
          </w:p>
        </w:tc>
      </w:tr>
      <w:tr w:rsidR="000A4DB3" w14:paraId="53505549" w14:textId="77777777">
        <w:tc>
          <w:tcPr>
            <w:tcW w:w="1728" w:type="dxa"/>
          </w:tcPr>
          <w:p w14:paraId="7F03288B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7374D1D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F962BAC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1F165308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67C22D0" w14:textId="77777777" w:rsidR="000A4DB3" w:rsidRDefault="00F32CAA">
            <w:r>
              <w:t>备注</w:t>
            </w:r>
          </w:p>
        </w:tc>
      </w:tr>
      <w:tr w:rsidR="000A4DB3" w14:paraId="58C1B474" w14:textId="77777777">
        <w:tc>
          <w:tcPr>
            <w:tcW w:w="1728" w:type="dxa"/>
          </w:tcPr>
          <w:p w14:paraId="4BE4B58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015A882" w14:textId="77777777" w:rsidR="000A4DB3" w:rsidRDefault="00F32CAA">
            <w:r>
              <w:t>输入角色名称及角色编码相关</w:t>
            </w:r>
            <w:r>
              <w:t>“</w:t>
            </w:r>
            <w:r>
              <w:t>关键字</w:t>
            </w:r>
            <w:r>
              <w:t>”</w:t>
            </w:r>
          </w:p>
        </w:tc>
        <w:tc>
          <w:tcPr>
            <w:tcW w:w="1728" w:type="dxa"/>
          </w:tcPr>
          <w:p w14:paraId="79EE453C" w14:textId="77777777" w:rsidR="000A4DB3" w:rsidRDefault="00F32CAA">
            <w:r>
              <w:t>可以按照关键字查询相应角色数据</w:t>
            </w:r>
          </w:p>
        </w:tc>
        <w:tc>
          <w:tcPr>
            <w:tcW w:w="1728" w:type="dxa"/>
          </w:tcPr>
          <w:p w14:paraId="44E30FF9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5E8A2F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</w:tbl>
    <w:p w14:paraId="1A34993D" w14:textId="77777777" w:rsidR="000A4DB3" w:rsidRDefault="00F32CAA">
      <w:pPr>
        <w:pStyle w:val="31"/>
      </w:pPr>
      <w:r>
        <w:t>权限管理（</w:t>
      </w:r>
      <w:r>
        <w:t>ECHO-XTGL-QXGL</w:t>
      </w:r>
      <w:r>
        <w:t>）</w:t>
      </w:r>
    </w:p>
    <w:p w14:paraId="6EE77D7E" w14:textId="77777777" w:rsidR="000A4DB3" w:rsidRDefault="00F32CAA">
      <w:r>
        <w:t>权限管理是管理员用来对权限管理进行添加、查询、修改及删除等操作，不同的权限可访问不同的菜单。在删除该权限时，如果有角色绑定，则无法删除，先解绑角色权限，再删除该权限。</w:t>
      </w:r>
    </w:p>
    <w:p w14:paraId="41C63DCA" w14:textId="77777777" w:rsidR="000A4DB3" w:rsidRDefault="00F32CAA">
      <w:pPr>
        <w:pStyle w:val="4"/>
      </w:pPr>
      <w:r>
        <w:t>权限添加</w:t>
      </w:r>
      <w:r>
        <w:t xml:space="preserve">(ECHO-XTGL-YHGL-QXTJ-TC)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6DCAA210" w14:textId="77777777">
        <w:tc>
          <w:tcPr>
            <w:tcW w:w="1728" w:type="dxa"/>
          </w:tcPr>
          <w:p w14:paraId="6D3D4153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2001046" w14:textId="77777777" w:rsidR="000A4DB3" w:rsidRDefault="00F32CAA">
            <w:r>
              <w:t>权限添加</w:t>
            </w:r>
          </w:p>
        </w:tc>
        <w:tc>
          <w:tcPr>
            <w:tcW w:w="1728" w:type="dxa"/>
          </w:tcPr>
          <w:p w14:paraId="377D48D6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5C6019CD" w14:textId="77777777" w:rsidR="000A4DB3" w:rsidRDefault="00F32CAA">
            <w:r>
              <w:t>ECHO-XTGL-YHGL-QXTJ-TC</w:t>
            </w:r>
          </w:p>
        </w:tc>
      </w:tr>
      <w:tr w:rsidR="000A4DB3" w14:paraId="0DEB11F9" w14:textId="77777777">
        <w:tc>
          <w:tcPr>
            <w:tcW w:w="1728" w:type="dxa"/>
          </w:tcPr>
          <w:p w14:paraId="11B842CA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4E70657" w14:textId="77777777" w:rsidR="000A4DB3" w:rsidRDefault="00F32CAA">
            <w:r>
              <w:t>见需求追踪表</w:t>
            </w:r>
          </w:p>
        </w:tc>
      </w:tr>
      <w:tr w:rsidR="000A4DB3" w14:paraId="1171D440" w14:textId="77777777">
        <w:tc>
          <w:tcPr>
            <w:tcW w:w="1728" w:type="dxa"/>
          </w:tcPr>
          <w:p w14:paraId="0E1D332F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1414E9F" w14:textId="77777777" w:rsidR="000A4DB3" w:rsidRDefault="00F32CAA">
            <w:r>
              <w:t>nan</w:t>
            </w:r>
          </w:p>
        </w:tc>
      </w:tr>
      <w:tr w:rsidR="000A4DB3" w14:paraId="4BBF9D76" w14:textId="77777777">
        <w:tc>
          <w:tcPr>
            <w:tcW w:w="1728" w:type="dxa"/>
          </w:tcPr>
          <w:p w14:paraId="56E84E5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2912A7E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EC535B5" w14:textId="77777777">
        <w:tc>
          <w:tcPr>
            <w:tcW w:w="8640" w:type="dxa"/>
            <w:gridSpan w:val="5"/>
          </w:tcPr>
          <w:p w14:paraId="11088439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AFBA80C" w14:textId="77777777">
        <w:tc>
          <w:tcPr>
            <w:tcW w:w="1728" w:type="dxa"/>
          </w:tcPr>
          <w:p w14:paraId="3EAA20A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1FB417A4" w14:textId="77777777" w:rsidR="000A4DB3" w:rsidRDefault="00F32CAA">
            <w:r>
              <w:t>测试数据准备充分</w:t>
            </w:r>
          </w:p>
        </w:tc>
      </w:tr>
      <w:tr w:rsidR="000A4DB3" w14:paraId="51D627D7" w14:textId="77777777">
        <w:tc>
          <w:tcPr>
            <w:tcW w:w="1728" w:type="dxa"/>
          </w:tcPr>
          <w:p w14:paraId="036ABA6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07E371F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75156618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50FA8BA5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6CC2C8F" w14:textId="77777777" w:rsidR="000A4DB3" w:rsidRDefault="00F32CAA">
            <w:r>
              <w:t>备注</w:t>
            </w:r>
          </w:p>
        </w:tc>
      </w:tr>
      <w:tr w:rsidR="000A4DB3" w14:paraId="1B89CD5D" w14:textId="77777777">
        <w:tc>
          <w:tcPr>
            <w:tcW w:w="1728" w:type="dxa"/>
          </w:tcPr>
          <w:p w14:paraId="1FC33E4C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0399F43" w14:textId="77777777" w:rsidR="000A4DB3" w:rsidRDefault="00F32CAA">
            <w:r>
              <w:t>点击【添加】图标，填写名称：</w:t>
            </w:r>
            <w:r>
              <w:t>“</w:t>
            </w:r>
            <w:r>
              <w:t>测试权限</w:t>
            </w:r>
            <w:r>
              <w:t>”</w:t>
            </w:r>
            <w:r>
              <w:t>、</w:t>
            </w:r>
            <w:r>
              <w:br/>
            </w:r>
            <w:r>
              <w:t>编码：</w:t>
            </w:r>
            <w:r>
              <w:t>“TA001”</w:t>
            </w:r>
            <w:r>
              <w:t>、</w:t>
            </w:r>
            <w:r>
              <w:br/>
            </w:r>
            <w:r>
              <w:t>描述：</w:t>
            </w:r>
            <w:r>
              <w:t>“</w:t>
            </w:r>
            <w:r>
              <w:t>测试权限</w:t>
            </w:r>
            <w:r>
              <w:t>”</w:t>
            </w:r>
            <w:r>
              <w:t>、</w:t>
            </w:r>
            <w:r>
              <w:br/>
            </w:r>
            <w:r>
              <w:t>角色权限：</w:t>
            </w:r>
            <w:r>
              <w:t>“</w:t>
            </w:r>
            <w:r>
              <w:t>资源管理</w:t>
            </w:r>
            <w:r>
              <w:t>”</w:t>
            </w:r>
            <w:r>
              <w:t>，</w:t>
            </w:r>
            <w:r>
              <w:br/>
            </w:r>
            <w:r>
              <w:t>类型：</w:t>
            </w:r>
            <w:r>
              <w:t>“</w:t>
            </w:r>
            <w:r>
              <w:t>菜单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5D9F82E9" w14:textId="77777777" w:rsidR="000A4DB3" w:rsidRDefault="00F32CAA">
            <w:r>
              <w:t>输入完毕，点击保存正常添加权限</w:t>
            </w:r>
            <w:r>
              <w:t>“</w:t>
            </w:r>
            <w:r>
              <w:t>测试权限</w:t>
            </w:r>
            <w:r>
              <w:t>”</w:t>
            </w:r>
          </w:p>
        </w:tc>
        <w:tc>
          <w:tcPr>
            <w:tcW w:w="1728" w:type="dxa"/>
          </w:tcPr>
          <w:p w14:paraId="4B6E1FF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ACD92E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3441B00A" w14:textId="77777777">
        <w:tc>
          <w:tcPr>
            <w:tcW w:w="1728" w:type="dxa"/>
          </w:tcPr>
          <w:p w14:paraId="10981EA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36DD03E0" w14:textId="77777777" w:rsidR="000A4DB3" w:rsidRDefault="00F32CAA">
            <w:r>
              <w:t>名称、编码、角色权限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57EA70FB" w14:textId="77777777" w:rsidR="000A4DB3" w:rsidRDefault="00F32CAA">
            <w:r>
              <w:t>系统提示错误信息，无法保存</w:t>
            </w:r>
          </w:p>
        </w:tc>
        <w:tc>
          <w:tcPr>
            <w:tcW w:w="1728" w:type="dxa"/>
          </w:tcPr>
          <w:p w14:paraId="57FD276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5DD4235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213DC30" w14:textId="77777777">
        <w:tc>
          <w:tcPr>
            <w:tcW w:w="1728" w:type="dxa"/>
          </w:tcPr>
          <w:p w14:paraId="570B3FBB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598C970" w14:textId="77777777" w:rsidR="000A4DB3" w:rsidRDefault="00F32CAA">
            <w:r>
              <w:t>操作同步骤</w:t>
            </w:r>
            <w:r>
              <w:t>1</w:t>
            </w:r>
            <w:r>
              <w:t>，权限名填写与步骤</w:t>
            </w:r>
            <w:r>
              <w:t>1</w:t>
            </w:r>
            <w:r>
              <w:t>相同，点击【保存】图标</w:t>
            </w:r>
          </w:p>
        </w:tc>
        <w:tc>
          <w:tcPr>
            <w:tcW w:w="1728" w:type="dxa"/>
          </w:tcPr>
          <w:p w14:paraId="3174CC18" w14:textId="77777777" w:rsidR="000A4DB3" w:rsidRDefault="00F32CAA">
            <w:r>
              <w:t>系统提示错误信息，权限名不能重复</w:t>
            </w:r>
          </w:p>
        </w:tc>
        <w:tc>
          <w:tcPr>
            <w:tcW w:w="1728" w:type="dxa"/>
          </w:tcPr>
          <w:p w14:paraId="68C6789A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10D9B8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E761BE4" w14:textId="77777777">
        <w:tc>
          <w:tcPr>
            <w:tcW w:w="1728" w:type="dxa"/>
          </w:tcPr>
          <w:p w14:paraId="6EF2F0FB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7913BB53" w14:textId="77777777" w:rsidR="000A4DB3" w:rsidRDefault="00F32CAA">
            <w:r>
              <w:t>编码填入汉字</w:t>
            </w:r>
          </w:p>
        </w:tc>
        <w:tc>
          <w:tcPr>
            <w:tcW w:w="1728" w:type="dxa"/>
          </w:tcPr>
          <w:p w14:paraId="05065FF5" w14:textId="77777777" w:rsidR="000A4DB3" w:rsidRDefault="00F32CAA">
            <w:r>
              <w:t>系统提示</w:t>
            </w:r>
            <w:r>
              <w:t>错误信息，只支持英文和字符</w:t>
            </w:r>
          </w:p>
        </w:tc>
        <w:tc>
          <w:tcPr>
            <w:tcW w:w="1728" w:type="dxa"/>
          </w:tcPr>
          <w:p w14:paraId="609BF6C5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A56C951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63F8C47" w14:textId="77777777">
        <w:tc>
          <w:tcPr>
            <w:tcW w:w="1728" w:type="dxa"/>
          </w:tcPr>
          <w:p w14:paraId="2418D026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6F5FEDF" w14:textId="77777777" w:rsidR="000A4DB3" w:rsidRDefault="00F32CAA">
            <w:r>
              <w:t>测试结果符合预期后，测试终止</w:t>
            </w:r>
          </w:p>
        </w:tc>
      </w:tr>
      <w:tr w:rsidR="000A4DB3" w14:paraId="023D35B7" w14:textId="77777777">
        <w:tc>
          <w:tcPr>
            <w:tcW w:w="1728" w:type="dxa"/>
          </w:tcPr>
          <w:p w14:paraId="4EF53C69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11B5FF6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29AC5550" w14:textId="77777777">
        <w:tc>
          <w:tcPr>
            <w:tcW w:w="1728" w:type="dxa"/>
          </w:tcPr>
          <w:p w14:paraId="01425CB0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9EA900C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6A5117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659BEBA7" w14:textId="77777777" w:rsidR="000A4DB3" w:rsidRDefault="00F32CAA">
            <w:r>
              <w:t>nan</w:t>
            </w:r>
          </w:p>
        </w:tc>
      </w:tr>
    </w:tbl>
    <w:p w14:paraId="5351AA44" w14:textId="77777777" w:rsidR="000A4DB3" w:rsidRDefault="00F32CAA">
      <w:pPr>
        <w:pStyle w:val="4"/>
      </w:pPr>
      <w:r>
        <w:t>权限修改</w:t>
      </w:r>
      <w:r>
        <w:t xml:space="preserve">(ECHO-XTGL-YHGL-QXXG-TC)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EA5B2C8" w14:textId="77777777">
        <w:tc>
          <w:tcPr>
            <w:tcW w:w="1728" w:type="dxa"/>
          </w:tcPr>
          <w:p w14:paraId="7EFDC220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80D3424" w14:textId="77777777" w:rsidR="000A4DB3" w:rsidRDefault="00F32CAA">
            <w:r>
              <w:t>权限修改</w:t>
            </w:r>
          </w:p>
        </w:tc>
        <w:tc>
          <w:tcPr>
            <w:tcW w:w="1728" w:type="dxa"/>
          </w:tcPr>
          <w:p w14:paraId="5D964648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9132600" w14:textId="77777777" w:rsidR="000A4DB3" w:rsidRDefault="00F32CAA">
            <w:r>
              <w:t>ECHO-XTGL-YHGL-QXXG-TC</w:t>
            </w:r>
          </w:p>
        </w:tc>
      </w:tr>
      <w:tr w:rsidR="000A4DB3" w14:paraId="26443868" w14:textId="77777777">
        <w:tc>
          <w:tcPr>
            <w:tcW w:w="1728" w:type="dxa"/>
          </w:tcPr>
          <w:p w14:paraId="55C861E5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036073B9" w14:textId="77777777" w:rsidR="000A4DB3" w:rsidRDefault="00F32CAA">
            <w:r>
              <w:t>见需求追踪表</w:t>
            </w:r>
          </w:p>
        </w:tc>
      </w:tr>
      <w:tr w:rsidR="000A4DB3" w14:paraId="7AE7B2CA" w14:textId="77777777">
        <w:tc>
          <w:tcPr>
            <w:tcW w:w="1728" w:type="dxa"/>
          </w:tcPr>
          <w:p w14:paraId="2234AA1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596E6363" w14:textId="77777777" w:rsidR="000A4DB3" w:rsidRDefault="00F32CAA">
            <w:r>
              <w:t>nan</w:t>
            </w:r>
          </w:p>
        </w:tc>
      </w:tr>
      <w:tr w:rsidR="000A4DB3" w14:paraId="6A864DCE" w14:textId="77777777">
        <w:tc>
          <w:tcPr>
            <w:tcW w:w="1728" w:type="dxa"/>
          </w:tcPr>
          <w:p w14:paraId="25C2E9D1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190C946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38D71B27" w14:textId="77777777">
        <w:tc>
          <w:tcPr>
            <w:tcW w:w="8640" w:type="dxa"/>
            <w:gridSpan w:val="5"/>
          </w:tcPr>
          <w:p w14:paraId="3D63CDB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4E4F9BF1" w14:textId="77777777">
        <w:tc>
          <w:tcPr>
            <w:tcW w:w="1728" w:type="dxa"/>
          </w:tcPr>
          <w:p w14:paraId="2F3979D1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B0307D0" w14:textId="77777777" w:rsidR="000A4DB3" w:rsidRDefault="00F32CAA">
            <w:r>
              <w:t>测试数据准备充分</w:t>
            </w:r>
          </w:p>
        </w:tc>
      </w:tr>
      <w:tr w:rsidR="000A4DB3" w14:paraId="1AEA6A18" w14:textId="77777777">
        <w:tc>
          <w:tcPr>
            <w:tcW w:w="1728" w:type="dxa"/>
          </w:tcPr>
          <w:p w14:paraId="5F1E3D2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261DABE9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B58C4D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784329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259687F4" w14:textId="77777777" w:rsidR="000A4DB3" w:rsidRDefault="00F32CAA">
            <w:r>
              <w:t>备注</w:t>
            </w:r>
          </w:p>
        </w:tc>
      </w:tr>
      <w:tr w:rsidR="000A4DB3" w14:paraId="44C159EE" w14:textId="77777777">
        <w:tc>
          <w:tcPr>
            <w:tcW w:w="1728" w:type="dxa"/>
          </w:tcPr>
          <w:p w14:paraId="2DF4D504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249CBA12" w14:textId="77777777" w:rsidR="000A4DB3" w:rsidRDefault="00F32CAA">
            <w:r>
              <w:t>点击权限</w:t>
            </w:r>
            <w:r>
              <w:t>“</w:t>
            </w:r>
            <w:r>
              <w:t>测试权限</w:t>
            </w:r>
            <w:r>
              <w:t>”</w:t>
            </w:r>
            <w:r>
              <w:t>右侧【修改】图标</w:t>
            </w:r>
          </w:p>
        </w:tc>
        <w:tc>
          <w:tcPr>
            <w:tcW w:w="1728" w:type="dxa"/>
          </w:tcPr>
          <w:p w14:paraId="2B9B002F" w14:textId="77777777" w:rsidR="000A4DB3" w:rsidRDefault="00F32CAA">
            <w:r>
              <w:t>正确回显</w:t>
            </w:r>
            <w:r>
              <w:t>“</w:t>
            </w:r>
            <w:r>
              <w:t>测试权限</w:t>
            </w:r>
            <w:r>
              <w:t>”</w:t>
            </w:r>
            <w:r>
              <w:t>的权限信息</w:t>
            </w:r>
          </w:p>
        </w:tc>
        <w:tc>
          <w:tcPr>
            <w:tcW w:w="1728" w:type="dxa"/>
          </w:tcPr>
          <w:p w14:paraId="7462D50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E93521A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5F75EC2" w14:textId="77777777">
        <w:tc>
          <w:tcPr>
            <w:tcW w:w="1728" w:type="dxa"/>
          </w:tcPr>
          <w:p w14:paraId="48A3D8ED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0C5D14A" w14:textId="77777777" w:rsidR="000A4DB3" w:rsidRDefault="00F32CAA">
            <w:r>
              <w:t>修改权限</w:t>
            </w:r>
            <w:r>
              <w:t>“</w:t>
            </w:r>
            <w:r>
              <w:t>测试权限</w:t>
            </w:r>
            <w:r>
              <w:t>”</w:t>
            </w:r>
            <w:r>
              <w:t>信息：名称、编码、角色权限权限</w:t>
            </w:r>
            <w:r>
              <w:t xml:space="preserve"> </w:t>
            </w:r>
            <w:r>
              <w:t>任意一个不填写，点击【保存】图标</w:t>
            </w:r>
          </w:p>
        </w:tc>
        <w:tc>
          <w:tcPr>
            <w:tcW w:w="1728" w:type="dxa"/>
          </w:tcPr>
          <w:p w14:paraId="4FFAF1E0" w14:textId="77777777" w:rsidR="000A4DB3" w:rsidRDefault="00F32CAA">
            <w:r>
              <w:t>无法保存成功</w:t>
            </w:r>
          </w:p>
        </w:tc>
        <w:tc>
          <w:tcPr>
            <w:tcW w:w="1728" w:type="dxa"/>
          </w:tcPr>
          <w:p w14:paraId="691E1117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41827CB7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FEB4BE4" w14:textId="77777777">
        <w:tc>
          <w:tcPr>
            <w:tcW w:w="1728" w:type="dxa"/>
          </w:tcPr>
          <w:p w14:paraId="3DFB0FFE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3A1631B" w14:textId="77777777" w:rsidR="000A4DB3" w:rsidRDefault="00F32CAA">
            <w:r>
              <w:t>修改</w:t>
            </w:r>
            <w:r>
              <w:t>“</w:t>
            </w:r>
            <w:r>
              <w:t>测试权限</w:t>
            </w:r>
            <w:r>
              <w:t>”</w:t>
            </w:r>
            <w:r>
              <w:t>信息，将权限名称改为现有权限名称</w:t>
            </w:r>
            <w:r>
              <w:t>“</w:t>
            </w:r>
            <w:r>
              <w:t>普通权限</w:t>
            </w:r>
            <w:r>
              <w:t>”</w:t>
            </w:r>
          </w:p>
        </w:tc>
        <w:tc>
          <w:tcPr>
            <w:tcW w:w="1728" w:type="dxa"/>
          </w:tcPr>
          <w:p w14:paraId="4163E8DC" w14:textId="77777777" w:rsidR="000A4DB3" w:rsidRDefault="00F32CAA">
            <w:r>
              <w:t>系统提示权限名称不可重复</w:t>
            </w:r>
          </w:p>
        </w:tc>
        <w:tc>
          <w:tcPr>
            <w:tcW w:w="1728" w:type="dxa"/>
          </w:tcPr>
          <w:p w14:paraId="30E928E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7BD2C562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0258005" w14:textId="77777777">
        <w:tc>
          <w:tcPr>
            <w:tcW w:w="1728" w:type="dxa"/>
          </w:tcPr>
          <w:p w14:paraId="60CB5D71" w14:textId="77777777" w:rsidR="000A4DB3" w:rsidRDefault="00F32CAA">
            <w:r>
              <w:t>4</w:t>
            </w:r>
          </w:p>
        </w:tc>
        <w:tc>
          <w:tcPr>
            <w:tcW w:w="1728" w:type="dxa"/>
          </w:tcPr>
          <w:p w14:paraId="74CC9C4D" w14:textId="77777777" w:rsidR="000A4DB3" w:rsidRDefault="00F32CAA">
            <w:r>
              <w:t>编码填入汉字</w:t>
            </w:r>
          </w:p>
        </w:tc>
        <w:tc>
          <w:tcPr>
            <w:tcW w:w="1728" w:type="dxa"/>
          </w:tcPr>
          <w:p w14:paraId="68953786" w14:textId="77777777" w:rsidR="000A4DB3" w:rsidRDefault="00F32CAA">
            <w:r>
              <w:t>系统提示错误信息，只支持英文和字符</w:t>
            </w:r>
          </w:p>
        </w:tc>
        <w:tc>
          <w:tcPr>
            <w:tcW w:w="1728" w:type="dxa"/>
          </w:tcPr>
          <w:p w14:paraId="3F7FEBC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984A11C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FA6A854" w14:textId="77777777">
        <w:tc>
          <w:tcPr>
            <w:tcW w:w="1728" w:type="dxa"/>
          </w:tcPr>
          <w:p w14:paraId="19AD1949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20AFB45A" w14:textId="77777777" w:rsidR="000A4DB3" w:rsidRDefault="00F32CAA">
            <w:r>
              <w:t>测试结果符合预期后，测试终止</w:t>
            </w:r>
          </w:p>
        </w:tc>
      </w:tr>
      <w:tr w:rsidR="000A4DB3" w14:paraId="6FA4C700" w14:textId="77777777">
        <w:tc>
          <w:tcPr>
            <w:tcW w:w="1728" w:type="dxa"/>
          </w:tcPr>
          <w:p w14:paraId="07946AD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3D4A402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43BC8BC9" w14:textId="77777777">
        <w:tc>
          <w:tcPr>
            <w:tcW w:w="1728" w:type="dxa"/>
          </w:tcPr>
          <w:p w14:paraId="1F7348E2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24BFBF9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B252A17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0BCC9D55" w14:textId="77777777" w:rsidR="000A4DB3" w:rsidRDefault="00F32CAA">
            <w:r>
              <w:t>nan</w:t>
            </w:r>
          </w:p>
        </w:tc>
      </w:tr>
    </w:tbl>
    <w:p w14:paraId="334B89EB" w14:textId="77777777" w:rsidR="000A4DB3" w:rsidRDefault="00F32CAA">
      <w:pPr>
        <w:pStyle w:val="4"/>
      </w:pPr>
      <w:r>
        <w:t>权限删除</w:t>
      </w:r>
      <w:r>
        <w:t xml:space="preserve">(ECHO-XTGL-YHGL-QXSC-TC)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1E994BEA" w14:textId="77777777">
        <w:tc>
          <w:tcPr>
            <w:tcW w:w="1728" w:type="dxa"/>
          </w:tcPr>
          <w:p w14:paraId="73F6C56C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5D00C442" w14:textId="77777777" w:rsidR="000A4DB3" w:rsidRDefault="00F32CAA">
            <w:r>
              <w:t>权限删除</w:t>
            </w:r>
          </w:p>
        </w:tc>
        <w:tc>
          <w:tcPr>
            <w:tcW w:w="1728" w:type="dxa"/>
          </w:tcPr>
          <w:p w14:paraId="0175F3EB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51B2CFA" w14:textId="77777777" w:rsidR="000A4DB3" w:rsidRDefault="00F32CAA">
            <w:r>
              <w:t>ECHO-XTGL-YHGL-QXSC-TC</w:t>
            </w:r>
          </w:p>
        </w:tc>
      </w:tr>
      <w:tr w:rsidR="000A4DB3" w14:paraId="4C981F34" w14:textId="77777777">
        <w:tc>
          <w:tcPr>
            <w:tcW w:w="1728" w:type="dxa"/>
          </w:tcPr>
          <w:p w14:paraId="7A020DDC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BDA9BCF" w14:textId="77777777" w:rsidR="000A4DB3" w:rsidRDefault="00F32CAA">
            <w:r>
              <w:t>见需求追踪表</w:t>
            </w:r>
          </w:p>
        </w:tc>
      </w:tr>
      <w:tr w:rsidR="000A4DB3" w14:paraId="1655E9A7" w14:textId="77777777">
        <w:tc>
          <w:tcPr>
            <w:tcW w:w="1728" w:type="dxa"/>
          </w:tcPr>
          <w:p w14:paraId="02F1E0EA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44E2E61" w14:textId="77777777" w:rsidR="000A4DB3" w:rsidRDefault="00F32CAA">
            <w:r>
              <w:t>nan</w:t>
            </w:r>
          </w:p>
        </w:tc>
      </w:tr>
      <w:tr w:rsidR="000A4DB3" w14:paraId="3BAE0526" w14:textId="77777777">
        <w:tc>
          <w:tcPr>
            <w:tcW w:w="1728" w:type="dxa"/>
          </w:tcPr>
          <w:p w14:paraId="78F16EC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6134A515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1611CEA" w14:textId="77777777">
        <w:tc>
          <w:tcPr>
            <w:tcW w:w="8640" w:type="dxa"/>
            <w:gridSpan w:val="5"/>
          </w:tcPr>
          <w:p w14:paraId="1E085993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51CBD646" w14:textId="77777777">
        <w:tc>
          <w:tcPr>
            <w:tcW w:w="1728" w:type="dxa"/>
          </w:tcPr>
          <w:p w14:paraId="459F25E8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057E1A83" w14:textId="77777777" w:rsidR="000A4DB3" w:rsidRDefault="00F32CAA">
            <w:r>
              <w:t>测试数据准备充分</w:t>
            </w:r>
          </w:p>
        </w:tc>
      </w:tr>
      <w:tr w:rsidR="000A4DB3" w14:paraId="4BC0A843" w14:textId="77777777">
        <w:tc>
          <w:tcPr>
            <w:tcW w:w="1728" w:type="dxa"/>
          </w:tcPr>
          <w:p w14:paraId="13E82E99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D505E07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1F340019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28F4727C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4D8C9C0" w14:textId="77777777" w:rsidR="000A4DB3" w:rsidRDefault="00F32CAA">
            <w:r>
              <w:t>备注</w:t>
            </w:r>
          </w:p>
        </w:tc>
      </w:tr>
      <w:tr w:rsidR="000A4DB3" w14:paraId="7CC9928F" w14:textId="77777777">
        <w:tc>
          <w:tcPr>
            <w:tcW w:w="1728" w:type="dxa"/>
          </w:tcPr>
          <w:p w14:paraId="3903E031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4BC8713" w14:textId="77777777" w:rsidR="000A4DB3" w:rsidRDefault="00F32CAA">
            <w:r>
              <w:t>点击权限</w:t>
            </w:r>
            <w:r>
              <w:t>“</w:t>
            </w:r>
            <w:r>
              <w:t>测试权限</w:t>
            </w:r>
            <w:r>
              <w:t>”</w:t>
            </w:r>
            <w:r>
              <w:t>右侧【删除】图标</w:t>
            </w:r>
          </w:p>
        </w:tc>
        <w:tc>
          <w:tcPr>
            <w:tcW w:w="1728" w:type="dxa"/>
          </w:tcPr>
          <w:p w14:paraId="2F96C47C" w14:textId="77777777" w:rsidR="000A4DB3" w:rsidRDefault="00F32CAA">
            <w:r>
              <w:t>“</w:t>
            </w:r>
            <w:r>
              <w:t>测试权限</w:t>
            </w:r>
            <w:r>
              <w:t>”</w:t>
            </w:r>
            <w:r>
              <w:t>被删除成功</w:t>
            </w:r>
          </w:p>
        </w:tc>
        <w:tc>
          <w:tcPr>
            <w:tcW w:w="1728" w:type="dxa"/>
          </w:tcPr>
          <w:p w14:paraId="45FCA80E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08C8073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0F2849B" w14:textId="77777777">
        <w:tc>
          <w:tcPr>
            <w:tcW w:w="1728" w:type="dxa"/>
          </w:tcPr>
          <w:p w14:paraId="5C086006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4858AB8F" w14:textId="77777777" w:rsidR="000A4DB3" w:rsidRDefault="00F32CAA">
            <w:r>
              <w:t xml:space="preserve">1) </w:t>
            </w:r>
            <w:r>
              <w:t>新建一个权限</w:t>
            </w:r>
            <w:r>
              <w:t>“</w:t>
            </w:r>
            <w:r>
              <w:t>测试权限</w:t>
            </w:r>
            <w:r>
              <w:t>”</w:t>
            </w:r>
            <w:r>
              <w:br/>
              <w:t xml:space="preserve">2) </w:t>
            </w:r>
            <w:r>
              <w:t>该权限被角色</w:t>
            </w:r>
            <w:r>
              <w:t>“</w:t>
            </w:r>
            <w:r>
              <w:t>测试角色</w:t>
            </w:r>
            <w:r>
              <w:t>”</w:t>
            </w:r>
            <w:r>
              <w:t>绑定</w:t>
            </w:r>
            <w:r>
              <w:br/>
              <w:t xml:space="preserve">3) </w:t>
            </w:r>
            <w:r>
              <w:t>点击删除权限：</w:t>
            </w:r>
            <w:r>
              <w:t>“</w:t>
            </w:r>
            <w:r>
              <w:t>测试权限</w:t>
            </w:r>
            <w:r>
              <w:t>”</w:t>
            </w:r>
            <w:r>
              <w:br/>
            </w:r>
          </w:p>
        </w:tc>
        <w:tc>
          <w:tcPr>
            <w:tcW w:w="1728" w:type="dxa"/>
          </w:tcPr>
          <w:p w14:paraId="0CBA5D93" w14:textId="77777777" w:rsidR="000A4DB3" w:rsidRDefault="00F32CAA">
            <w:r>
              <w:t>系统提示错误信息，该权限已被角色绑定，请解绑用户权限</w:t>
            </w:r>
          </w:p>
        </w:tc>
        <w:tc>
          <w:tcPr>
            <w:tcW w:w="1728" w:type="dxa"/>
          </w:tcPr>
          <w:p w14:paraId="64A494F6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8F382ED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1984DEFB" w14:textId="77777777">
        <w:tc>
          <w:tcPr>
            <w:tcW w:w="1728" w:type="dxa"/>
          </w:tcPr>
          <w:p w14:paraId="02D6053B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67935085" w14:textId="77777777" w:rsidR="000A4DB3" w:rsidRDefault="00F32CAA">
            <w:r>
              <w:t>测试结果符合预期后，测试终止</w:t>
            </w:r>
          </w:p>
        </w:tc>
      </w:tr>
      <w:tr w:rsidR="000A4DB3" w14:paraId="122E3345" w14:textId="77777777">
        <w:tc>
          <w:tcPr>
            <w:tcW w:w="1728" w:type="dxa"/>
          </w:tcPr>
          <w:p w14:paraId="196AF371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709E8A1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BB28494" w14:textId="77777777">
        <w:tc>
          <w:tcPr>
            <w:tcW w:w="1728" w:type="dxa"/>
          </w:tcPr>
          <w:p w14:paraId="11719C2F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E8180C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59372E7C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4FF281C" w14:textId="77777777" w:rsidR="000A4DB3" w:rsidRDefault="00F32CAA">
            <w:r>
              <w:t>nan</w:t>
            </w:r>
          </w:p>
        </w:tc>
      </w:tr>
    </w:tbl>
    <w:p w14:paraId="4A94E367" w14:textId="77777777" w:rsidR="000A4DB3" w:rsidRDefault="00F32CAA">
      <w:pPr>
        <w:pStyle w:val="4"/>
      </w:pPr>
      <w:r>
        <w:t>权限查询</w:t>
      </w:r>
      <w:r>
        <w:t xml:space="preserve">(ECHO-XTGL-YHGL-QXCX-TC)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57652C97" w14:textId="77777777">
        <w:tc>
          <w:tcPr>
            <w:tcW w:w="1728" w:type="dxa"/>
          </w:tcPr>
          <w:p w14:paraId="4CE4C4C1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F5CEDE3" w14:textId="77777777" w:rsidR="000A4DB3" w:rsidRDefault="00F32CAA">
            <w:r>
              <w:t>权限查询</w:t>
            </w:r>
          </w:p>
        </w:tc>
        <w:tc>
          <w:tcPr>
            <w:tcW w:w="1728" w:type="dxa"/>
          </w:tcPr>
          <w:p w14:paraId="2B1F0C23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61215921" w14:textId="77777777" w:rsidR="000A4DB3" w:rsidRDefault="00F32CAA">
            <w:r>
              <w:t>ECHO-XTGL-YHGL-QXCX-TC</w:t>
            </w:r>
          </w:p>
        </w:tc>
      </w:tr>
      <w:tr w:rsidR="000A4DB3" w14:paraId="1155AF94" w14:textId="77777777">
        <w:tc>
          <w:tcPr>
            <w:tcW w:w="1728" w:type="dxa"/>
          </w:tcPr>
          <w:p w14:paraId="5F6C826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60D2C829" w14:textId="77777777" w:rsidR="000A4DB3" w:rsidRDefault="00F32CAA">
            <w:r>
              <w:t>见需求追踪表</w:t>
            </w:r>
          </w:p>
        </w:tc>
      </w:tr>
      <w:tr w:rsidR="000A4DB3" w14:paraId="593D5532" w14:textId="77777777">
        <w:tc>
          <w:tcPr>
            <w:tcW w:w="1728" w:type="dxa"/>
          </w:tcPr>
          <w:p w14:paraId="1F3D7CB6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4E61196" w14:textId="77777777" w:rsidR="000A4DB3" w:rsidRDefault="00F32CAA">
            <w:r>
              <w:t>nan</w:t>
            </w:r>
          </w:p>
        </w:tc>
      </w:tr>
      <w:tr w:rsidR="000A4DB3" w14:paraId="1FE5A2D5" w14:textId="77777777">
        <w:tc>
          <w:tcPr>
            <w:tcW w:w="1728" w:type="dxa"/>
          </w:tcPr>
          <w:p w14:paraId="20FA57BA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3F043803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0FC52CCE" w14:textId="77777777">
        <w:tc>
          <w:tcPr>
            <w:tcW w:w="8640" w:type="dxa"/>
            <w:gridSpan w:val="5"/>
          </w:tcPr>
          <w:p w14:paraId="47A493C1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6A91BF6" w14:textId="77777777">
        <w:tc>
          <w:tcPr>
            <w:tcW w:w="1728" w:type="dxa"/>
          </w:tcPr>
          <w:p w14:paraId="1A549E93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3B5428AC" w14:textId="77777777" w:rsidR="000A4DB3" w:rsidRDefault="00F32CAA">
            <w:r>
              <w:t>测试数据准备充分</w:t>
            </w:r>
          </w:p>
        </w:tc>
      </w:tr>
      <w:tr w:rsidR="000A4DB3" w14:paraId="25DA8EF1" w14:textId="77777777">
        <w:tc>
          <w:tcPr>
            <w:tcW w:w="1728" w:type="dxa"/>
          </w:tcPr>
          <w:p w14:paraId="40A27F2A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34F53D15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3F352BC4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75DCCF93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33141E48" w14:textId="77777777" w:rsidR="000A4DB3" w:rsidRDefault="00F32CAA">
            <w:r>
              <w:t>备注</w:t>
            </w:r>
          </w:p>
        </w:tc>
      </w:tr>
      <w:tr w:rsidR="000A4DB3" w14:paraId="0F1E3C58" w14:textId="77777777">
        <w:tc>
          <w:tcPr>
            <w:tcW w:w="1728" w:type="dxa"/>
          </w:tcPr>
          <w:p w14:paraId="4CAA84C6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44B475DF" w14:textId="77777777" w:rsidR="000A4DB3" w:rsidRDefault="00F32CAA">
            <w:r>
              <w:t>输入权限名称及编码相关</w:t>
            </w:r>
            <w:r>
              <w:t>“</w:t>
            </w:r>
            <w:r>
              <w:t>关键字</w:t>
            </w:r>
            <w:r>
              <w:t>”</w:t>
            </w:r>
            <w:r>
              <w:t>进行查询</w:t>
            </w:r>
          </w:p>
        </w:tc>
        <w:tc>
          <w:tcPr>
            <w:tcW w:w="1728" w:type="dxa"/>
          </w:tcPr>
          <w:p w14:paraId="5A1AD2F6" w14:textId="77777777" w:rsidR="000A4DB3" w:rsidRDefault="00F32CAA">
            <w:r>
              <w:t>可以按照关键字查询相应权限数据</w:t>
            </w:r>
          </w:p>
        </w:tc>
        <w:tc>
          <w:tcPr>
            <w:tcW w:w="1728" w:type="dxa"/>
          </w:tcPr>
          <w:p w14:paraId="521C173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AB439E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EA2D590" w14:textId="77777777">
        <w:tc>
          <w:tcPr>
            <w:tcW w:w="1728" w:type="dxa"/>
          </w:tcPr>
          <w:p w14:paraId="15FDC54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384F474" w14:textId="77777777" w:rsidR="000A4DB3" w:rsidRDefault="00F32CAA">
            <w:r>
              <w:t>测试结果符合预期后，测试终止</w:t>
            </w:r>
          </w:p>
        </w:tc>
      </w:tr>
      <w:tr w:rsidR="000A4DB3" w14:paraId="03C92752" w14:textId="77777777">
        <w:tc>
          <w:tcPr>
            <w:tcW w:w="1728" w:type="dxa"/>
          </w:tcPr>
          <w:p w14:paraId="27E7E3D5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061C3926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6847A361" w14:textId="77777777">
        <w:tc>
          <w:tcPr>
            <w:tcW w:w="1728" w:type="dxa"/>
          </w:tcPr>
          <w:p w14:paraId="56F6375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3EB5506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CD9824A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4F681DAF" w14:textId="77777777" w:rsidR="000A4DB3" w:rsidRDefault="00F32CAA">
            <w:r>
              <w:t>nan</w:t>
            </w:r>
          </w:p>
        </w:tc>
      </w:tr>
    </w:tbl>
    <w:p w14:paraId="1F53B428" w14:textId="77777777" w:rsidR="000A4DB3" w:rsidRDefault="00F32CAA">
      <w:pPr>
        <w:pStyle w:val="31"/>
      </w:pPr>
      <w:r>
        <w:t>用户登录</w:t>
      </w:r>
      <w:r>
        <w:t xml:space="preserve">(ECHO-XTGL-YHDL-TC)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7B833CF5" w14:textId="77777777">
        <w:tc>
          <w:tcPr>
            <w:tcW w:w="1728" w:type="dxa"/>
          </w:tcPr>
          <w:p w14:paraId="693315EE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67DD3C87" w14:textId="77777777" w:rsidR="000A4DB3" w:rsidRDefault="00F32CAA">
            <w:r>
              <w:t>用户登录</w:t>
            </w:r>
          </w:p>
        </w:tc>
        <w:tc>
          <w:tcPr>
            <w:tcW w:w="1728" w:type="dxa"/>
          </w:tcPr>
          <w:p w14:paraId="2D67E48E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05B7E971" w14:textId="77777777" w:rsidR="000A4DB3" w:rsidRDefault="00F32CAA">
            <w:r>
              <w:t>ECHO-XTGL-YHDL-TC</w:t>
            </w:r>
          </w:p>
        </w:tc>
      </w:tr>
      <w:tr w:rsidR="000A4DB3" w14:paraId="46DECC98" w14:textId="77777777">
        <w:tc>
          <w:tcPr>
            <w:tcW w:w="1728" w:type="dxa"/>
          </w:tcPr>
          <w:p w14:paraId="74C689F2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7FA70E5C" w14:textId="77777777" w:rsidR="000A4DB3" w:rsidRDefault="00F32CAA">
            <w:r>
              <w:t>见需求追踪表</w:t>
            </w:r>
          </w:p>
        </w:tc>
      </w:tr>
      <w:tr w:rsidR="000A4DB3" w14:paraId="50AB701D" w14:textId="77777777">
        <w:tc>
          <w:tcPr>
            <w:tcW w:w="1728" w:type="dxa"/>
          </w:tcPr>
          <w:p w14:paraId="6C5BAFB8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14711125" w14:textId="77777777" w:rsidR="000A4DB3" w:rsidRDefault="00F32CAA">
            <w:r>
              <w:t>nan</w:t>
            </w:r>
          </w:p>
        </w:tc>
      </w:tr>
      <w:tr w:rsidR="000A4DB3" w14:paraId="05387A8C" w14:textId="77777777">
        <w:tc>
          <w:tcPr>
            <w:tcW w:w="1728" w:type="dxa"/>
          </w:tcPr>
          <w:p w14:paraId="5BF8E0CD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75D4F142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4A681453" w14:textId="77777777">
        <w:tc>
          <w:tcPr>
            <w:tcW w:w="8640" w:type="dxa"/>
            <w:gridSpan w:val="5"/>
          </w:tcPr>
          <w:p w14:paraId="62C21337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1AED2FE6" w14:textId="77777777">
        <w:tc>
          <w:tcPr>
            <w:tcW w:w="1728" w:type="dxa"/>
          </w:tcPr>
          <w:p w14:paraId="15E08AD9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623B6060" w14:textId="77777777" w:rsidR="000A4DB3" w:rsidRDefault="00F32CAA">
            <w:r>
              <w:t>测试数据准备充分</w:t>
            </w:r>
          </w:p>
        </w:tc>
      </w:tr>
      <w:tr w:rsidR="000A4DB3" w14:paraId="4822ADA8" w14:textId="77777777">
        <w:tc>
          <w:tcPr>
            <w:tcW w:w="1728" w:type="dxa"/>
          </w:tcPr>
          <w:p w14:paraId="1853490C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4E261791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2662F71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3DADBF90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4D9AD679" w14:textId="77777777" w:rsidR="000A4DB3" w:rsidRDefault="00F32CAA">
            <w:r>
              <w:t>备注</w:t>
            </w:r>
          </w:p>
        </w:tc>
      </w:tr>
      <w:tr w:rsidR="000A4DB3" w14:paraId="139CEE1D" w14:textId="77777777">
        <w:tc>
          <w:tcPr>
            <w:tcW w:w="1728" w:type="dxa"/>
          </w:tcPr>
          <w:p w14:paraId="756CEDBB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EE907C1" w14:textId="77777777" w:rsidR="000A4DB3" w:rsidRDefault="00F32CAA">
            <w:r>
              <w:t>输入用户名：</w:t>
            </w:r>
            <w:r>
              <w:t>“test”</w:t>
            </w:r>
            <w:r>
              <w:t>，密码</w:t>
            </w:r>
            <w:r>
              <w:t>“123456”</w:t>
            </w:r>
            <w:r>
              <w:t>，点击登录</w:t>
            </w:r>
          </w:p>
        </w:tc>
        <w:tc>
          <w:tcPr>
            <w:tcW w:w="1728" w:type="dxa"/>
          </w:tcPr>
          <w:p w14:paraId="7CDB7BCF" w14:textId="77777777" w:rsidR="000A4DB3" w:rsidRDefault="00F32CAA">
            <w:r>
              <w:t>用户可以正常登录系统</w:t>
            </w:r>
          </w:p>
        </w:tc>
        <w:tc>
          <w:tcPr>
            <w:tcW w:w="1728" w:type="dxa"/>
          </w:tcPr>
          <w:p w14:paraId="0B29A86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82EB9DB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5F2CA2B2" w14:textId="77777777">
        <w:tc>
          <w:tcPr>
            <w:tcW w:w="1728" w:type="dxa"/>
          </w:tcPr>
          <w:p w14:paraId="06678310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4C1BBCF3" w14:textId="77777777" w:rsidR="000A4DB3" w:rsidRDefault="00F32CAA">
            <w:r>
              <w:t>测试结果符合预期后，测试终止</w:t>
            </w:r>
          </w:p>
        </w:tc>
      </w:tr>
      <w:tr w:rsidR="000A4DB3" w14:paraId="654B2E78" w14:textId="77777777">
        <w:tc>
          <w:tcPr>
            <w:tcW w:w="1728" w:type="dxa"/>
          </w:tcPr>
          <w:p w14:paraId="4E6A807F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66D06F50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39175527" w14:textId="77777777">
        <w:tc>
          <w:tcPr>
            <w:tcW w:w="1728" w:type="dxa"/>
          </w:tcPr>
          <w:p w14:paraId="1042ACB4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68E83993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2FF5A17B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7D40C6CB" w14:textId="77777777" w:rsidR="000A4DB3" w:rsidRDefault="00F32CAA">
            <w:r>
              <w:t>nan</w:t>
            </w:r>
          </w:p>
        </w:tc>
      </w:tr>
      <w:tr w:rsidR="000A4DB3" w14:paraId="1AA57A13" w14:textId="77777777">
        <w:tc>
          <w:tcPr>
            <w:tcW w:w="1728" w:type="dxa"/>
          </w:tcPr>
          <w:p w14:paraId="4F2A994D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3047FA89" w14:textId="77777777" w:rsidR="000A4DB3" w:rsidRDefault="00F32CAA">
            <w:r>
              <w:t>输入用户名：</w:t>
            </w:r>
            <w:r>
              <w:t>“test”</w:t>
            </w:r>
            <w:r>
              <w:t>，密码</w:t>
            </w:r>
            <w:r>
              <w:t>“12”</w:t>
            </w:r>
            <w:r>
              <w:t>，点击登录</w:t>
            </w:r>
          </w:p>
        </w:tc>
        <w:tc>
          <w:tcPr>
            <w:tcW w:w="1728" w:type="dxa"/>
          </w:tcPr>
          <w:p w14:paraId="54633242" w14:textId="77777777" w:rsidR="000A4DB3" w:rsidRDefault="00F32CAA">
            <w:r>
              <w:t>用户无法正常登录系统</w:t>
            </w:r>
          </w:p>
        </w:tc>
        <w:tc>
          <w:tcPr>
            <w:tcW w:w="1728" w:type="dxa"/>
          </w:tcPr>
          <w:p w14:paraId="7C8BFBAB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2142CC5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678A6763" w14:textId="77777777">
        <w:tc>
          <w:tcPr>
            <w:tcW w:w="1728" w:type="dxa"/>
          </w:tcPr>
          <w:p w14:paraId="5948F049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5E370200" w14:textId="77777777" w:rsidR="000A4DB3" w:rsidRDefault="00F32CAA">
            <w:r>
              <w:t>输入用户名：</w:t>
            </w:r>
            <w:r>
              <w:t>“”</w:t>
            </w:r>
            <w:r>
              <w:t>，</w:t>
            </w:r>
          </w:p>
        </w:tc>
        <w:tc>
          <w:tcPr>
            <w:tcW w:w="1728" w:type="dxa"/>
          </w:tcPr>
          <w:p w14:paraId="7F549FE6" w14:textId="77777777" w:rsidR="000A4DB3" w:rsidRDefault="00F32CAA">
            <w:r>
              <w:t>用户无法正常登录系统</w:t>
            </w:r>
          </w:p>
        </w:tc>
        <w:tc>
          <w:tcPr>
            <w:tcW w:w="1728" w:type="dxa"/>
          </w:tcPr>
          <w:p w14:paraId="6C873BF4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1B13F428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00F3247" w14:textId="77777777">
        <w:tc>
          <w:tcPr>
            <w:tcW w:w="1728" w:type="dxa"/>
          </w:tcPr>
          <w:p w14:paraId="43AD3E65" w14:textId="77777777" w:rsidR="000A4DB3" w:rsidRDefault="00F32CAA">
            <w:r>
              <w:t>3</w:t>
            </w:r>
          </w:p>
        </w:tc>
        <w:tc>
          <w:tcPr>
            <w:tcW w:w="1728" w:type="dxa"/>
          </w:tcPr>
          <w:p w14:paraId="683F8513" w14:textId="77777777" w:rsidR="000A4DB3" w:rsidRDefault="00F32CAA">
            <w:r>
              <w:t>密码</w:t>
            </w:r>
            <w:r>
              <w:t>“”</w:t>
            </w:r>
            <w:r>
              <w:t>，点击登录</w:t>
            </w:r>
          </w:p>
        </w:tc>
        <w:tc>
          <w:tcPr>
            <w:tcW w:w="1728" w:type="dxa"/>
          </w:tcPr>
          <w:p w14:paraId="67E128AE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43E281F0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639FAF26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0482DF97" w14:textId="77777777">
        <w:tc>
          <w:tcPr>
            <w:tcW w:w="1728" w:type="dxa"/>
          </w:tcPr>
          <w:p w14:paraId="62088FBA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7D7ECCC7" w14:textId="77777777" w:rsidR="000A4DB3" w:rsidRDefault="00F32CAA">
            <w:r>
              <w:t>测试结果符合预期后，测试终止</w:t>
            </w:r>
          </w:p>
        </w:tc>
      </w:tr>
      <w:tr w:rsidR="000A4DB3" w14:paraId="2D69C3BB" w14:textId="77777777">
        <w:tc>
          <w:tcPr>
            <w:tcW w:w="1728" w:type="dxa"/>
          </w:tcPr>
          <w:p w14:paraId="2BC8498C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3DBA4159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188E489B" w14:textId="77777777">
        <w:tc>
          <w:tcPr>
            <w:tcW w:w="1728" w:type="dxa"/>
          </w:tcPr>
          <w:p w14:paraId="4D86B2F3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438C0232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6D3D23E9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5D978320" w14:textId="77777777" w:rsidR="000A4DB3" w:rsidRDefault="00F32CAA">
            <w:r>
              <w:t>nan</w:t>
            </w:r>
          </w:p>
        </w:tc>
      </w:tr>
    </w:tbl>
    <w:p w14:paraId="25841DF4" w14:textId="77777777" w:rsidR="000A4DB3" w:rsidRDefault="00F32CAA">
      <w:pPr>
        <w:pStyle w:val="31"/>
      </w:pPr>
      <w:r>
        <w:t>用户权限分配</w:t>
      </w:r>
      <w:r>
        <w:t xml:space="preserve">(ECHO-XTGL-QXFP-TC) 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4DB3" w14:paraId="43CF18C2" w14:textId="77777777">
        <w:tc>
          <w:tcPr>
            <w:tcW w:w="1728" w:type="dxa"/>
          </w:tcPr>
          <w:p w14:paraId="587DE398" w14:textId="77777777" w:rsidR="000A4DB3" w:rsidRDefault="00F32CAA">
            <w:r>
              <w:t>用例名称</w:t>
            </w:r>
          </w:p>
        </w:tc>
        <w:tc>
          <w:tcPr>
            <w:tcW w:w="1728" w:type="dxa"/>
          </w:tcPr>
          <w:p w14:paraId="709122C5" w14:textId="77777777" w:rsidR="000A4DB3" w:rsidRDefault="00F32CAA">
            <w:r>
              <w:t>用户权限分配</w:t>
            </w:r>
          </w:p>
        </w:tc>
        <w:tc>
          <w:tcPr>
            <w:tcW w:w="1728" w:type="dxa"/>
          </w:tcPr>
          <w:p w14:paraId="0AEFD6A2" w14:textId="77777777" w:rsidR="000A4DB3" w:rsidRDefault="00F32CAA">
            <w:r>
              <w:t>用例标识</w:t>
            </w:r>
          </w:p>
        </w:tc>
        <w:tc>
          <w:tcPr>
            <w:tcW w:w="3456" w:type="dxa"/>
            <w:gridSpan w:val="2"/>
          </w:tcPr>
          <w:p w14:paraId="2E09AA18" w14:textId="77777777" w:rsidR="000A4DB3" w:rsidRDefault="00F32CAA">
            <w:r>
              <w:t>ECHO-XTGL-QXFP-TC</w:t>
            </w:r>
          </w:p>
        </w:tc>
      </w:tr>
      <w:tr w:rsidR="000A4DB3" w14:paraId="488DBF51" w14:textId="77777777">
        <w:tc>
          <w:tcPr>
            <w:tcW w:w="1728" w:type="dxa"/>
          </w:tcPr>
          <w:p w14:paraId="7AF5B399" w14:textId="77777777" w:rsidR="000A4DB3" w:rsidRDefault="00F32CAA">
            <w:r>
              <w:t>测试追踪</w:t>
            </w:r>
          </w:p>
        </w:tc>
        <w:tc>
          <w:tcPr>
            <w:tcW w:w="6912" w:type="dxa"/>
            <w:gridSpan w:val="4"/>
          </w:tcPr>
          <w:p w14:paraId="3EF7EEB7" w14:textId="77777777" w:rsidR="000A4DB3" w:rsidRDefault="00F32CAA">
            <w:r>
              <w:t>见需求追踪表</w:t>
            </w:r>
          </w:p>
        </w:tc>
      </w:tr>
      <w:tr w:rsidR="000A4DB3" w14:paraId="0F948151" w14:textId="77777777">
        <w:tc>
          <w:tcPr>
            <w:tcW w:w="1728" w:type="dxa"/>
          </w:tcPr>
          <w:p w14:paraId="00F1624B" w14:textId="77777777" w:rsidR="000A4DB3" w:rsidRDefault="00F32CAA">
            <w:r>
              <w:t>测试说明</w:t>
            </w:r>
          </w:p>
        </w:tc>
        <w:tc>
          <w:tcPr>
            <w:tcW w:w="6912" w:type="dxa"/>
            <w:gridSpan w:val="4"/>
          </w:tcPr>
          <w:p w14:paraId="47547EE2" w14:textId="77777777" w:rsidR="000A4DB3" w:rsidRDefault="00F32CAA">
            <w:r>
              <w:t>nan</w:t>
            </w:r>
          </w:p>
        </w:tc>
      </w:tr>
      <w:tr w:rsidR="000A4DB3" w14:paraId="3C9A5BB4" w14:textId="77777777">
        <w:tc>
          <w:tcPr>
            <w:tcW w:w="1728" w:type="dxa"/>
          </w:tcPr>
          <w:p w14:paraId="4F31BDDE" w14:textId="77777777" w:rsidR="000A4DB3" w:rsidRDefault="00F32CAA">
            <w:r>
              <w:t>用例初始化</w:t>
            </w:r>
          </w:p>
        </w:tc>
        <w:tc>
          <w:tcPr>
            <w:tcW w:w="6912" w:type="dxa"/>
            <w:gridSpan w:val="4"/>
          </w:tcPr>
          <w:p w14:paraId="424DC564" w14:textId="77777777" w:rsidR="000A4DB3" w:rsidRDefault="00F32CAA">
            <w:r>
              <w:t>硬件配置</w:t>
            </w:r>
            <w:r>
              <w:br/>
            </w:r>
            <w:r>
              <w:t>无</w:t>
            </w:r>
            <w:r>
              <w:br/>
            </w:r>
            <w:r>
              <w:t>软件配置</w:t>
            </w:r>
            <w:r>
              <w:br/>
            </w:r>
            <w:r>
              <w:t>软件安装部署正确</w:t>
            </w:r>
            <w:r>
              <w:br/>
            </w:r>
          </w:p>
        </w:tc>
      </w:tr>
      <w:tr w:rsidR="000A4DB3" w14:paraId="513A035D" w14:textId="77777777">
        <w:tc>
          <w:tcPr>
            <w:tcW w:w="8640" w:type="dxa"/>
            <w:gridSpan w:val="5"/>
          </w:tcPr>
          <w:p w14:paraId="08BCE215" w14:textId="77777777" w:rsidR="000A4DB3" w:rsidRDefault="00F32CAA">
            <w:pPr>
              <w:jc w:val="center"/>
            </w:pPr>
            <w:r>
              <w:t>测试过程</w:t>
            </w:r>
          </w:p>
        </w:tc>
      </w:tr>
      <w:tr w:rsidR="000A4DB3" w14:paraId="212D0F21" w14:textId="77777777">
        <w:tc>
          <w:tcPr>
            <w:tcW w:w="1728" w:type="dxa"/>
          </w:tcPr>
          <w:p w14:paraId="399FE86B" w14:textId="77777777" w:rsidR="000A4DB3" w:rsidRDefault="00F32CAA">
            <w:r>
              <w:t>前提约束</w:t>
            </w:r>
          </w:p>
        </w:tc>
        <w:tc>
          <w:tcPr>
            <w:tcW w:w="6912" w:type="dxa"/>
            <w:gridSpan w:val="4"/>
          </w:tcPr>
          <w:p w14:paraId="46A41E59" w14:textId="77777777" w:rsidR="000A4DB3" w:rsidRDefault="00F32CAA">
            <w:r>
              <w:t>测试数据准备充分</w:t>
            </w:r>
          </w:p>
        </w:tc>
      </w:tr>
      <w:tr w:rsidR="000A4DB3" w14:paraId="6E7B6405" w14:textId="77777777">
        <w:tc>
          <w:tcPr>
            <w:tcW w:w="1728" w:type="dxa"/>
          </w:tcPr>
          <w:p w14:paraId="58AA33D0" w14:textId="77777777" w:rsidR="000A4DB3" w:rsidRDefault="00F32CAA">
            <w:r>
              <w:t>序号</w:t>
            </w:r>
          </w:p>
        </w:tc>
        <w:tc>
          <w:tcPr>
            <w:tcW w:w="1728" w:type="dxa"/>
          </w:tcPr>
          <w:p w14:paraId="14928FB4" w14:textId="77777777" w:rsidR="000A4DB3" w:rsidRDefault="00F32CAA">
            <w:r>
              <w:t>输入及操作说明</w:t>
            </w:r>
          </w:p>
        </w:tc>
        <w:tc>
          <w:tcPr>
            <w:tcW w:w="1728" w:type="dxa"/>
          </w:tcPr>
          <w:p w14:paraId="559F9766" w14:textId="77777777" w:rsidR="000A4DB3" w:rsidRDefault="00F32CAA">
            <w:r>
              <w:t>期望</w:t>
            </w:r>
          </w:p>
        </w:tc>
        <w:tc>
          <w:tcPr>
            <w:tcW w:w="1728" w:type="dxa"/>
          </w:tcPr>
          <w:p w14:paraId="668007EF" w14:textId="77777777" w:rsidR="000A4DB3" w:rsidRDefault="00F32CAA">
            <w:r>
              <w:t>评估标准</w:t>
            </w:r>
          </w:p>
        </w:tc>
        <w:tc>
          <w:tcPr>
            <w:tcW w:w="1728" w:type="dxa"/>
          </w:tcPr>
          <w:p w14:paraId="58BD3A88" w14:textId="77777777" w:rsidR="000A4DB3" w:rsidRDefault="00F32CAA">
            <w:r>
              <w:t>备注</w:t>
            </w:r>
          </w:p>
        </w:tc>
      </w:tr>
      <w:tr w:rsidR="000A4DB3" w14:paraId="0CCE74E0" w14:textId="77777777">
        <w:tc>
          <w:tcPr>
            <w:tcW w:w="1728" w:type="dxa"/>
          </w:tcPr>
          <w:p w14:paraId="0EB9143F" w14:textId="77777777" w:rsidR="000A4DB3" w:rsidRDefault="00F32CAA">
            <w:r>
              <w:t>1</w:t>
            </w:r>
          </w:p>
        </w:tc>
        <w:tc>
          <w:tcPr>
            <w:tcW w:w="1728" w:type="dxa"/>
          </w:tcPr>
          <w:p w14:paraId="6D4A753F" w14:textId="77777777" w:rsidR="000A4DB3" w:rsidRDefault="00F32CAA">
            <w:r>
              <w:t>1) “admin”</w:t>
            </w:r>
            <w:r>
              <w:t>用户登录系统，创建用户</w:t>
            </w:r>
            <w:r>
              <w:t>“test1”</w:t>
            </w:r>
            <w:r>
              <w:t>，并分配包含菜单</w:t>
            </w:r>
            <w:r>
              <w:t>“</w:t>
            </w:r>
            <w:r>
              <w:t>资源管理</w:t>
            </w:r>
            <w:r>
              <w:t>”</w:t>
            </w:r>
            <w:r>
              <w:t>权限的角色</w:t>
            </w:r>
            <w:r>
              <w:br/>
              <w:t xml:space="preserve">2) </w:t>
            </w:r>
            <w:r>
              <w:t>切换用户</w:t>
            </w:r>
            <w:r>
              <w:t>“test1”</w:t>
            </w:r>
            <w:r>
              <w:t>登录系统</w:t>
            </w:r>
            <w:r>
              <w:br/>
              <w:t xml:space="preserve">3) </w:t>
            </w:r>
            <w:r>
              <w:t>查看左侧可使用菜单项</w:t>
            </w:r>
            <w:r>
              <w:br/>
            </w:r>
          </w:p>
        </w:tc>
        <w:tc>
          <w:tcPr>
            <w:tcW w:w="1728" w:type="dxa"/>
          </w:tcPr>
          <w:p w14:paraId="5C80F336" w14:textId="77777777" w:rsidR="000A4DB3" w:rsidRDefault="00F32CAA">
            <w:r>
              <w:t>用户</w:t>
            </w:r>
            <w:r>
              <w:t>“test1”</w:t>
            </w:r>
            <w:r>
              <w:t>可以正常登录系统，查看菜单项可以查看并正常使用</w:t>
            </w:r>
            <w:r>
              <w:t>“</w:t>
            </w:r>
            <w:r>
              <w:t>资源管理</w:t>
            </w:r>
            <w:r>
              <w:t>”</w:t>
            </w:r>
            <w:r>
              <w:t>菜单下的功能</w:t>
            </w:r>
          </w:p>
        </w:tc>
        <w:tc>
          <w:tcPr>
            <w:tcW w:w="1728" w:type="dxa"/>
          </w:tcPr>
          <w:p w14:paraId="59FF4C3C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321C9009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4AA9F8A2" w14:textId="77777777">
        <w:tc>
          <w:tcPr>
            <w:tcW w:w="1728" w:type="dxa"/>
          </w:tcPr>
          <w:p w14:paraId="6766736A" w14:textId="77777777" w:rsidR="000A4DB3" w:rsidRDefault="00F32CAA">
            <w:r>
              <w:t>2</w:t>
            </w:r>
          </w:p>
        </w:tc>
        <w:tc>
          <w:tcPr>
            <w:tcW w:w="1728" w:type="dxa"/>
          </w:tcPr>
          <w:p w14:paraId="606692A1" w14:textId="77777777" w:rsidR="000A4DB3" w:rsidRDefault="00F32CAA">
            <w:r>
              <w:t>1) “admin”</w:t>
            </w:r>
            <w:r>
              <w:t>用户登录系统，修改用户</w:t>
            </w:r>
            <w:r>
              <w:t>“test1”</w:t>
            </w:r>
            <w:r>
              <w:t>角色，增加包含所有菜单项的角色</w:t>
            </w:r>
            <w:r>
              <w:br/>
              <w:t xml:space="preserve">2) </w:t>
            </w:r>
            <w:r>
              <w:t>切换用户</w:t>
            </w:r>
            <w:r>
              <w:t>“test1”</w:t>
            </w:r>
            <w:r>
              <w:t>登录系统</w:t>
            </w:r>
            <w:r>
              <w:br/>
              <w:t xml:space="preserve">3) </w:t>
            </w:r>
            <w:r>
              <w:t>查看左侧可使用菜单项</w:t>
            </w:r>
            <w:r>
              <w:br/>
            </w:r>
          </w:p>
        </w:tc>
        <w:tc>
          <w:tcPr>
            <w:tcW w:w="1728" w:type="dxa"/>
          </w:tcPr>
          <w:p w14:paraId="5A14249F" w14:textId="77777777" w:rsidR="000A4DB3" w:rsidRDefault="00F32CAA">
            <w:r>
              <w:t>用户</w:t>
            </w:r>
            <w:r>
              <w:t>“test1”</w:t>
            </w:r>
            <w:r>
              <w:t>可以正常登录系统，查看菜单项可显示所有菜单项，并且功能正常使用</w:t>
            </w:r>
          </w:p>
        </w:tc>
        <w:tc>
          <w:tcPr>
            <w:tcW w:w="1728" w:type="dxa"/>
          </w:tcPr>
          <w:p w14:paraId="51CDC472" w14:textId="77777777" w:rsidR="000A4DB3" w:rsidRDefault="00F32CAA">
            <w:r>
              <w:t>与期望结果一致</w:t>
            </w:r>
          </w:p>
        </w:tc>
        <w:tc>
          <w:tcPr>
            <w:tcW w:w="1728" w:type="dxa"/>
          </w:tcPr>
          <w:p w14:paraId="5DF63DB4" w14:textId="77777777" w:rsidR="000A4DB3" w:rsidRDefault="00F32CAA">
            <w:r>
              <w:t>口</w:t>
            </w:r>
            <w:r>
              <w:t xml:space="preserve"> </w:t>
            </w:r>
            <w:r>
              <w:t>通过</w:t>
            </w:r>
            <w:r>
              <w:br/>
            </w:r>
            <w:r>
              <w:t>口</w:t>
            </w:r>
            <w:r>
              <w:t xml:space="preserve"> </w:t>
            </w:r>
            <w:r>
              <w:t>不通过</w:t>
            </w:r>
            <w:r>
              <w:br/>
            </w:r>
          </w:p>
        </w:tc>
      </w:tr>
      <w:tr w:rsidR="000A4DB3" w14:paraId="22DF3719" w14:textId="77777777">
        <w:tc>
          <w:tcPr>
            <w:tcW w:w="1728" w:type="dxa"/>
          </w:tcPr>
          <w:p w14:paraId="75B43B4F" w14:textId="77777777" w:rsidR="000A4DB3" w:rsidRDefault="00F32CAA">
            <w:r>
              <w:t>测试终止条件</w:t>
            </w:r>
          </w:p>
        </w:tc>
        <w:tc>
          <w:tcPr>
            <w:tcW w:w="6912" w:type="dxa"/>
            <w:gridSpan w:val="4"/>
          </w:tcPr>
          <w:p w14:paraId="1E544B73" w14:textId="77777777" w:rsidR="000A4DB3" w:rsidRDefault="00F32CAA">
            <w:r>
              <w:t>测试结果符合预期后，测试终止</w:t>
            </w:r>
          </w:p>
        </w:tc>
      </w:tr>
      <w:tr w:rsidR="000A4DB3" w14:paraId="116BE2CD" w14:textId="77777777">
        <w:tc>
          <w:tcPr>
            <w:tcW w:w="1728" w:type="dxa"/>
          </w:tcPr>
          <w:p w14:paraId="68517606" w14:textId="77777777" w:rsidR="000A4DB3" w:rsidRDefault="00F32CAA">
            <w:r>
              <w:t>测试结果</w:t>
            </w:r>
          </w:p>
        </w:tc>
        <w:tc>
          <w:tcPr>
            <w:tcW w:w="6912" w:type="dxa"/>
            <w:gridSpan w:val="4"/>
          </w:tcPr>
          <w:p w14:paraId="1829AA03" w14:textId="77777777" w:rsidR="000A4DB3" w:rsidRDefault="00F32CAA">
            <w:r>
              <w:t>□</w:t>
            </w:r>
            <w:r>
              <w:t>通过</w:t>
            </w:r>
            <w:r>
              <w:t xml:space="preserve">  □</w:t>
            </w:r>
            <w:r>
              <w:t>未通过但可作优化或修改</w:t>
            </w:r>
            <w:r>
              <w:t xml:space="preserve">  □</w:t>
            </w:r>
            <w:r>
              <w:t>未通过且无法修改</w:t>
            </w:r>
          </w:p>
        </w:tc>
      </w:tr>
      <w:tr w:rsidR="000A4DB3" w14:paraId="59D89F98" w14:textId="77777777">
        <w:tc>
          <w:tcPr>
            <w:tcW w:w="1728" w:type="dxa"/>
          </w:tcPr>
          <w:p w14:paraId="72E87E4E" w14:textId="77777777" w:rsidR="000A4DB3" w:rsidRDefault="00F32CAA">
            <w:r>
              <w:t>设计人员</w:t>
            </w:r>
          </w:p>
        </w:tc>
        <w:tc>
          <w:tcPr>
            <w:tcW w:w="1728" w:type="dxa"/>
          </w:tcPr>
          <w:p w14:paraId="5C425A24" w14:textId="77777777" w:rsidR="000A4DB3" w:rsidRDefault="00F32CAA">
            <w:r>
              <w:t>nan</w:t>
            </w:r>
          </w:p>
        </w:tc>
        <w:tc>
          <w:tcPr>
            <w:tcW w:w="1728" w:type="dxa"/>
          </w:tcPr>
          <w:p w14:paraId="7888EED1" w14:textId="77777777" w:rsidR="000A4DB3" w:rsidRDefault="00F32CAA">
            <w:r>
              <w:t>设计日期</w:t>
            </w:r>
          </w:p>
        </w:tc>
        <w:tc>
          <w:tcPr>
            <w:tcW w:w="3456" w:type="dxa"/>
            <w:gridSpan w:val="2"/>
          </w:tcPr>
          <w:p w14:paraId="383EBCAA" w14:textId="77777777" w:rsidR="000A4DB3" w:rsidRDefault="00F32CAA">
            <w:r>
              <w:t>nan</w:t>
            </w:r>
          </w:p>
        </w:tc>
      </w:tr>
    </w:tbl>
    <w:p w14:paraId="666F8240" w14:textId="77777777" w:rsidR="000A4DB3" w:rsidRDefault="00F32CAA">
      <w:r>
        <w:br w:type="page"/>
      </w:r>
    </w:p>
    <w:sectPr w:rsidR="000A4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C528" w14:textId="77777777" w:rsidR="00F32CAA" w:rsidRDefault="00F32CAA" w:rsidP="00A054C5">
      <w:pPr>
        <w:spacing w:after="0" w:line="240" w:lineRule="auto"/>
      </w:pPr>
      <w:r>
        <w:separator/>
      </w:r>
    </w:p>
  </w:endnote>
  <w:endnote w:type="continuationSeparator" w:id="0">
    <w:p w14:paraId="5C00F1D5" w14:textId="77777777" w:rsidR="00F32CAA" w:rsidRDefault="00F32CAA" w:rsidP="00A0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5B26" w14:textId="77777777" w:rsidR="00F32CAA" w:rsidRDefault="00F32CAA" w:rsidP="00A054C5">
      <w:pPr>
        <w:spacing w:after="0" w:line="240" w:lineRule="auto"/>
      </w:pPr>
      <w:r>
        <w:separator/>
      </w:r>
    </w:p>
  </w:footnote>
  <w:footnote w:type="continuationSeparator" w:id="0">
    <w:p w14:paraId="0EE0AA29" w14:textId="77777777" w:rsidR="00F32CAA" w:rsidRDefault="00F32CAA" w:rsidP="00A0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DB3"/>
    <w:rsid w:val="0015074B"/>
    <w:rsid w:val="0029639D"/>
    <w:rsid w:val="00326F90"/>
    <w:rsid w:val="00A054C5"/>
    <w:rsid w:val="00AA1D8D"/>
    <w:rsid w:val="00B47730"/>
    <w:rsid w:val="00CB0664"/>
    <w:rsid w:val="00F32C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607C5D"/>
  <w14:defaultImageDpi w14:val="300"/>
  <w15:docId w15:val="{8087C4AB-EF3B-4B41-8AD1-1C6A10A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054C5"/>
    <w:rPr>
      <w:rFonts w:eastAsia="宋体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11626</Words>
  <Characters>66273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 qi</cp:lastModifiedBy>
  <cp:revision>2</cp:revision>
  <dcterms:created xsi:type="dcterms:W3CDTF">2013-12-23T23:15:00Z</dcterms:created>
  <dcterms:modified xsi:type="dcterms:W3CDTF">2020-09-02T06:05:00Z</dcterms:modified>
  <cp:category/>
</cp:coreProperties>
</file>