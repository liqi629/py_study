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P1</w:t>
            </w:r>
          </w:p>
        </w:tc>
        <w:tc>
          <w:tcPr>
            <w:tcW w:type="dxa" w:w="1728"/>
          </w:tcPr>
          <w:p>
            <w:r>
              <w:t>1、点击添加按钮</w:t>
              <w:br/>
              <w:t>2、输入用户信息</w:t>
              <w:br/>
              <w:t>3、点击确认按钮</w:t>
            </w:r>
          </w:p>
        </w:tc>
        <w:tc>
          <w:tcPr>
            <w:tcW w:type="dxa" w:w="1728"/>
          </w:tcPr>
          <w:p>
            <w:r>
              <w:t>账号无误</w:t>
            </w:r>
          </w:p>
        </w:tc>
        <w:tc>
          <w:tcPr>
            <w:tcW w:type="dxa" w:w="1728"/>
          </w:tcPr>
          <w:p>
            <w:r>
              <w:t>不要出错1</w:t>
            </w:r>
          </w:p>
        </w:tc>
        <w:tc>
          <w:tcPr>
            <w:tcW w:type="dxa" w:w="1728"/>
          </w:tcPr>
          <w:p>
            <w:r>
              <w:t>登录输入项测试</w:t>
            </w:r>
          </w:p>
        </w:tc>
      </w:tr>
      <w:tr>
        <w:tc>
          <w:tcPr>
            <w:tcW w:type="dxa" w:w="1728"/>
          </w:tcPr>
          <w:p>
            <w:r>
              <w:t>P2</w:t>
            </w:r>
          </w:p>
        </w:tc>
        <w:tc>
          <w:tcPr>
            <w:tcW w:type="dxa" w:w="1728"/>
          </w:tcPr>
          <w:p>
            <w:r>
              <w:t>1、点击添加按钮</w:t>
              <w:br/>
              <w:t>2、输入用户信息</w:t>
              <w:br/>
              <w:t>3、点击确认按钮</w:t>
            </w:r>
          </w:p>
        </w:tc>
        <w:tc>
          <w:tcPr>
            <w:tcW w:type="dxa" w:w="1728"/>
          </w:tcPr>
          <w:p>
            <w:r>
              <w:t>异常报错</w:t>
            </w:r>
          </w:p>
        </w:tc>
        <w:tc>
          <w:tcPr>
            <w:tcW w:type="dxa" w:w="1728"/>
          </w:tcPr>
          <w:p>
            <w:r>
              <w:t>不要出错2</w:t>
            </w:r>
          </w:p>
        </w:tc>
        <w:tc>
          <w:tcPr>
            <w:tcW w:type="dxa" w:w="1728"/>
          </w:tcPr>
          <w:p>
            <w:r>
              <w:t>使用异常字符</w:t>
            </w:r>
          </w:p>
        </w:tc>
      </w:tr>
      <w:tr>
        <w:tc>
          <w:tcPr>
            <w:tcW w:type="dxa" w:w="1728"/>
          </w:tcPr>
          <w:p>
            <w:r>
              <w:t>P3</w:t>
            </w:r>
          </w:p>
        </w:tc>
        <w:tc>
          <w:tcPr>
            <w:tcW w:type="dxa" w:w="1728"/>
          </w:tcPr>
          <w:p>
            <w:r>
              <w:t>1、进入在线测试页面</w:t>
              <w:br/>
              <w:t>2、输入用户信息</w:t>
              <w:br/>
              <w:t>3、点击提交</w:t>
            </w:r>
          </w:p>
        </w:tc>
        <w:tc>
          <w:tcPr>
            <w:tcW w:type="dxa" w:w="1728"/>
          </w:tcPr>
          <w:p>
            <w:r>
              <w:t>按钮能够点击</w:t>
            </w:r>
          </w:p>
        </w:tc>
        <w:tc>
          <w:tcPr>
            <w:tcW w:type="dxa" w:w="1728"/>
          </w:tcPr>
          <w:p>
            <w:r>
              <w:t>不要出错3</w:t>
            </w:r>
          </w:p>
        </w:tc>
        <w:tc>
          <w:tcPr>
            <w:tcW w:type="dxa" w:w="1728"/>
          </w:tcPr>
          <w:p>
            <w:r>
              <w:t>按钮能触发报警</w:t>
            </w:r>
          </w:p>
        </w:tc>
      </w:tr>
      <w:tr>
        <w:tc>
          <w:tcPr>
            <w:tcW w:type="dxa" w:w="1728"/>
          </w:tcPr>
          <w:p>
            <w:r>
              <w:t>测试终止条件</w:t>
            </w:r>
          </w:p>
        </w:tc>
        <w:tc>
          <w:tcPr>
            <w:tcW w:type="dxa" w:w="6912"/>
            <w:gridSpan w:val="4"/>
          </w:tcPr>
          <w:p>
            <w:r>
              <w:t>测试结果符合预期后，测试终止</w:t>
            </w:r>
          </w:p>
        </w:tc>
      </w:tr>
      <w:tr>
        <w:tc>
          <w:tcPr>
            <w:tcW w:type="dxa" w:w="1728"/>
          </w:tcPr>
          <w:p>
            <w:r>
              <w:t>测试结果</w:t>
            </w:r>
          </w:p>
        </w:tc>
        <w:tc>
          <w:tcPr>
            <w:tcW w:type="dxa" w:w="6912"/>
            <w:gridSpan w:val="4"/>
          </w:tcPr>
          <w:p>
            <w:r>
              <w:t>□通过  □未通过但可作优化或修改  □未通过且无法修改</w:t>
            </w:r>
          </w:p>
        </w:tc>
      </w:tr>
      <w:tr>
        <w:tc>
          <w:tcPr>
            <w:tcW w:type="dxa" w:w="1728"/>
          </w:tcPr>
          <w:p>
            <w:r>
              <w:t>设计人员</w:t>
            </w:r>
          </w:p>
        </w:tc>
        <w:tc>
          <w:tcPr>
            <w:tcW w:type="dxa" w:w="3456"/>
            <w:gridSpan w:val="2"/>
          </w:tcPr>
          <w:p>
            <w:r>
              <w:t>雪月1</w:t>
            </w:r>
          </w:p>
        </w:tc>
        <w:tc>
          <w:tcPr>
            <w:tcW w:type="dxa" w:w="1728"/>
          </w:tcPr>
          <w:p>
            <w:r>
              <w:t>设计日期</w:t>
            </w:r>
          </w:p>
        </w:tc>
        <w:tc>
          <w:tcPr>
            <w:tcW w:type="dxa" w:w="1728"/>
          </w:tcPr>
          <w:p>
            <w:r>
              <w:t>2010年2月28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用例名称</w:t>
            </w:r>
          </w:p>
        </w:tc>
        <w:tc>
          <w:tcPr>
            <w:tcW w:type="dxa" w:w="1728"/>
          </w:tcPr>
          <w:p>
            <w:r>
              <w:t>测试首页</w:t>
            </w:r>
          </w:p>
        </w:tc>
        <w:tc>
          <w:tcPr>
            <w:tcW w:type="dxa" w:w="1728"/>
          </w:tcPr>
          <w:p>
            <w:r>
              <w:t>用例标识</w:t>
            </w:r>
          </w:p>
        </w:tc>
        <w:tc>
          <w:tcPr>
            <w:tcW w:type="dxa" w:w="3456"/>
            <w:gridSpan w:val="2"/>
          </w:tcPr>
          <w:p>
            <w:r>
              <w:t>tst-1002</w:t>
            </w:r>
          </w:p>
        </w:tc>
      </w:tr>
      <w:tr>
        <w:tc>
          <w:tcPr>
            <w:tcW w:type="dxa" w:w="1728"/>
          </w:tcPr>
          <w:p>
            <w:r>
              <w:t>用例追踪</w:t>
            </w:r>
          </w:p>
        </w:tc>
        <w:tc>
          <w:tcPr>
            <w:tcW w:type="dxa" w:w="6912"/>
            <w:gridSpan w:val="4"/>
          </w:tcPr>
          <w:p>
            <w:r>
              <w:t>无</w:t>
            </w:r>
          </w:p>
        </w:tc>
      </w:tr>
      <w:tr>
        <w:tc>
          <w:tcPr>
            <w:tcW w:type="dxa" w:w="1728"/>
          </w:tcPr>
          <w:p>
            <w:r>
              <w:t>用例说明</w:t>
            </w:r>
          </w:p>
        </w:tc>
        <w:tc>
          <w:tcPr>
            <w:tcW w:type="dxa" w:w="6912"/>
            <w:gridSpan w:val="4"/>
          </w:tcPr>
          <w:p>
            <w:r>
              <w:t>测试首页</w:t>
            </w:r>
          </w:p>
        </w:tc>
      </w:tr>
      <w:tr>
        <w:tc>
          <w:tcPr>
            <w:tcW w:type="dxa" w:w="1728"/>
          </w:tcPr>
          <w:p>
            <w:r>
              <w:t>用例初始化</w:t>
            </w:r>
          </w:p>
        </w:tc>
        <w:tc>
          <w:tcPr>
            <w:tcW w:type="dxa" w:w="6912"/>
            <w:gridSpan w:val="4"/>
          </w:tcPr>
          <w:p>
            <w:r>
              <w:t>无</w:t>
            </w:r>
          </w:p>
        </w:tc>
      </w:tr>
      <w:tr>
        <w:tc>
          <w:tcPr>
            <w:tcW w:type="dxa" w:w="8640"/>
            <w:gridSpan w:val="5"/>
          </w:tcPr>
          <w:p>
            <w:r>
              <w:t>测试过程</w:t>
            </w:r>
          </w:p>
        </w:tc>
      </w:tr>
      <w:tr>
        <w:tc>
          <w:tcPr>
            <w:tcW w:type="dxa" w:w="1728"/>
          </w:tcPr>
          <w:p>
            <w:r>
              <w:t>前提及约束</w:t>
            </w:r>
          </w:p>
        </w:tc>
        <w:tc>
          <w:tcPr>
            <w:tcW w:type="dxa" w:w="6912"/>
            <w:gridSpan w:val="4"/>
          </w:tcPr>
          <w:p>
            <w:r>
              <w:t>无</w:t>
            </w:r>
          </w:p>
        </w:tc>
      </w:tr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输入及操作说明</w:t>
            </w:r>
          </w:p>
        </w:tc>
        <w:tc>
          <w:tcPr>
            <w:tcW w:type="dxa" w:w="1728"/>
          </w:tcPr>
          <w:p>
            <w:r>
              <w:t>期望</w:t>
            </w:r>
          </w:p>
        </w:tc>
        <w:tc>
          <w:tcPr>
            <w:tcW w:type="dxa" w:w="1728"/>
          </w:tcPr>
          <w:p>
            <w:r>
              <w:t>评估标准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P1</w:t>
            </w:r>
          </w:p>
        </w:tc>
        <w:tc>
          <w:tcPr>
            <w:tcW w:type="dxa" w:w="1728"/>
          </w:tcPr>
          <w:p>
            <w:r>
              <w:t>1、进入在线测试页面</w:t>
              <w:br/>
              <w:t>2、点击授权管理</w:t>
              <w:br/>
              <w:t>3、查看是否有数据库权限</w:t>
            </w:r>
          </w:p>
        </w:tc>
        <w:tc>
          <w:tcPr>
            <w:tcW w:type="dxa" w:w="1728"/>
          </w:tcPr>
          <w:p>
            <w:r>
              <w:t>首页显示3个版面</w:t>
            </w:r>
          </w:p>
        </w:tc>
        <w:tc>
          <w:tcPr>
            <w:tcW w:type="dxa" w:w="1728"/>
          </w:tcPr>
          <w:p>
            <w:r>
              <w:t>不要出错4</w:t>
            </w:r>
          </w:p>
        </w:tc>
        <w:tc>
          <w:tcPr>
            <w:tcW w:type="dxa" w:w="1728"/>
          </w:tcPr>
          <w:p>
            <w:r>
              <w:t>版面1、版面2、版面3</w:t>
            </w:r>
          </w:p>
        </w:tc>
      </w:tr>
      <w:tr>
        <w:tc>
          <w:tcPr>
            <w:tcW w:type="dxa" w:w="1728"/>
          </w:tcPr>
          <w:p>
            <w:r>
              <w:t>测试终止条件</w:t>
            </w:r>
          </w:p>
        </w:tc>
        <w:tc>
          <w:tcPr>
            <w:tcW w:type="dxa" w:w="6912"/>
            <w:gridSpan w:val="4"/>
          </w:tcPr>
          <w:p>
            <w:r>
              <w:t>测试结果符合预期后，测试终止</w:t>
            </w:r>
          </w:p>
        </w:tc>
      </w:tr>
      <w:tr>
        <w:tc>
          <w:tcPr>
            <w:tcW w:type="dxa" w:w="1728"/>
          </w:tcPr>
          <w:p>
            <w:r>
              <w:t>测试结果</w:t>
            </w:r>
          </w:p>
        </w:tc>
        <w:tc>
          <w:tcPr>
            <w:tcW w:type="dxa" w:w="6912"/>
            <w:gridSpan w:val="4"/>
          </w:tcPr>
          <w:p>
            <w:r>
              <w:t>□通过  □未通过但可作优化或修改  □未通过且无法修改</w:t>
            </w:r>
          </w:p>
        </w:tc>
      </w:tr>
      <w:tr>
        <w:tc>
          <w:tcPr>
            <w:tcW w:type="dxa" w:w="1728"/>
          </w:tcPr>
          <w:p>
            <w:r>
              <w:t>设计人员</w:t>
            </w:r>
          </w:p>
        </w:tc>
        <w:tc>
          <w:tcPr>
            <w:tcW w:type="dxa" w:w="3456"/>
            <w:gridSpan w:val="2"/>
          </w:tcPr>
          <w:p>
            <w:r>
              <w:t>雪月2</w:t>
            </w:r>
          </w:p>
        </w:tc>
        <w:tc>
          <w:tcPr>
            <w:tcW w:type="dxa" w:w="1728"/>
          </w:tcPr>
          <w:p>
            <w:r>
              <w:t>设计日期</w:t>
            </w:r>
          </w:p>
        </w:tc>
        <w:tc>
          <w:tcPr>
            <w:tcW w:type="dxa" w:w="1728"/>
          </w:tcPr>
          <w:p>
            <w:r>
              <w:t>2010年2月28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用例名称</w:t>
            </w:r>
          </w:p>
        </w:tc>
        <w:tc>
          <w:tcPr>
            <w:tcW w:type="dxa" w:w="1728"/>
          </w:tcPr>
          <w:p>
            <w:r>
              <w:t>在线测试</w:t>
            </w:r>
          </w:p>
        </w:tc>
        <w:tc>
          <w:tcPr>
            <w:tcW w:type="dxa" w:w="1728"/>
          </w:tcPr>
          <w:p>
            <w:r>
              <w:t>用例标识</w:t>
            </w:r>
          </w:p>
        </w:tc>
        <w:tc>
          <w:tcPr>
            <w:tcW w:type="dxa" w:w="3456"/>
            <w:gridSpan w:val="2"/>
          </w:tcPr>
          <w:p>
            <w:r>
              <w:t>tst-1003</w:t>
            </w:r>
          </w:p>
        </w:tc>
      </w:tr>
      <w:tr>
        <w:tc>
          <w:tcPr>
            <w:tcW w:type="dxa" w:w="1728"/>
          </w:tcPr>
          <w:p>
            <w:r>
              <w:t>用例追踪</w:t>
            </w:r>
          </w:p>
        </w:tc>
        <w:tc>
          <w:tcPr>
            <w:tcW w:type="dxa" w:w="6912"/>
            <w:gridSpan w:val="4"/>
          </w:tcPr>
          <w:p>
            <w:r>
              <w:t>无</w:t>
            </w:r>
          </w:p>
        </w:tc>
      </w:tr>
      <w:tr>
        <w:tc>
          <w:tcPr>
            <w:tcW w:type="dxa" w:w="1728"/>
          </w:tcPr>
          <w:p>
            <w:r>
              <w:t>用例说明</w:t>
            </w:r>
          </w:p>
        </w:tc>
        <w:tc>
          <w:tcPr>
            <w:tcW w:type="dxa" w:w="6912"/>
            <w:gridSpan w:val="4"/>
          </w:tcPr>
          <w:p>
            <w:r>
              <w:t>在线测试</w:t>
            </w:r>
          </w:p>
        </w:tc>
      </w:tr>
      <w:tr>
        <w:tc>
          <w:tcPr>
            <w:tcW w:type="dxa" w:w="1728"/>
          </w:tcPr>
          <w:p>
            <w:r>
              <w:t>用例初始化</w:t>
            </w:r>
          </w:p>
        </w:tc>
        <w:tc>
          <w:tcPr>
            <w:tcW w:type="dxa" w:w="6912"/>
            <w:gridSpan w:val="4"/>
          </w:tcPr>
          <w:p>
            <w:r>
              <w:t>无</w:t>
            </w:r>
          </w:p>
        </w:tc>
      </w:tr>
      <w:tr>
        <w:tc>
          <w:tcPr>
            <w:tcW w:type="dxa" w:w="8640"/>
            <w:gridSpan w:val="5"/>
          </w:tcPr>
          <w:p>
            <w:r>
              <w:t>测试过程</w:t>
            </w:r>
          </w:p>
        </w:tc>
      </w:tr>
      <w:tr>
        <w:tc>
          <w:tcPr>
            <w:tcW w:type="dxa" w:w="1728"/>
          </w:tcPr>
          <w:p>
            <w:r>
              <w:t>前提及约束</w:t>
            </w:r>
          </w:p>
        </w:tc>
        <w:tc>
          <w:tcPr>
            <w:tcW w:type="dxa" w:w="6912"/>
            <w:gridSpan w:val="4"/>
          </w:tcPr>
          <w:p>
            <w:r>
              <w:t>无</w:t>
            </w:r>
          </w:p>
        </w:tc>
      </w:tr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输入及操作说明</w:t>
            </w:r>
          </w:p>
        </w:tc>
        <w:tc>
          <w:tcPr>
            <w:tcW w:type="dxa" w:w="1728"/>
          </w:tcPr>
          <w:p>
            <w:r>
              <w:t>期望</w:t>
            </w:r>
          </w:p>
        </w:tc>
        <w:tc>
          <w:tcPr>
            <w:tcW w:type="dxa" w:w="1728"/>
          </w:tcPr>
          <w:p>
            <w:r>
              <w:t>评估标准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P1</w:t>
            </w:r>
          </w:p>
        </w:tc>
        <w:tc>
          <w:tcPr>
            <w:tcW w:type="dxa" w:w="1728"/>
          </w:tcPr>
          <w:p>
            <w:r>
              <w:t>1、点击添加按钮</w:t>
              <w:br/>
              <w:t>2、输入用户信息</w:t>
              <w:br/>
              <w:t>3、点击确认按钮</w:t>
            </w:r>
          </w:p>
        </w:tc>
        <w:tc>
          <w:tcPr>
            <w:tcW w:type="dxa" w:w="1728"/>
          </w:tcPr>
          <w:p>
            <w:r>
              <w:t>账号无误</w:t>
            </w:r>
          </w:p>
        </w:tc>
        <w:tc>
          <w:tcPr>
            <w:tcW w:type="dxa" w:w="1728"/>
          </w:tcPr>
          <w:p>
            <w:r>
              <w:t>不要出错5</w:t>
            </w:r>
          </w:p>
        </w:tc>
        <w:tc>
          <w:tcPr>
            <w:tcW w:type="dxa" w:w="1728"/>
          </w:tcPr>
          <w:p>
            <w:r>
              <w:t>登录输入项测试</w:t>
            </w:r>
          </w:p>
        </w:tc>
      </w:tr>
      <w:tr>
        <w:tc>
          <w:tcPr>
            <w:tcW w:type="dxa" w:w="1728"/>
          </w:tcPr>
          <w:p>
            <w:r>
              <w:t>P2</w:t>
            </w:r>
          </w:p>
        </w:tc>
        <w:tc>
          <w:tcPr>
            <w:tcW w:type="dxa" w:w="1728"/>
          </w:tcPr>
          <w:p>
            <w:r>
              <w:t>1、点击添加按钮</w:t>
              <w:br/>
              <w:t>2、输入用户信息</w:t>
              <w:br/>
              <w:t>3、点击确认按钮</w:t>
            </w:r>
          </w:p>
        </w:tc>
        <w:tc>
          <w:tcPr>
            <w:tcW w:type="dxa" w:w="1728"/>
          </w:tcPr>
          <w:p>
            <w:r>
              <w:t>异常报错</w:t>
            </w:r>
          </w:p>
        </w:tc>
        <w:tc>
          <w:tcPr>
            <w:tcW w:type="dxa" w:w="1728"/>
          </w:tcPr>
          <w:p>
            <w:r>
              <w:t>不要出错6</w:t>
            </w:r>
          </w:p>
        </w:tc>
        <w:tc>
          <w:tcPr>
            <w:tcW w:type="dxa" w:w="1728"/>
          </w:tcPr>
          <w:p>
            <w:r>
              <w:t>使用异常字符</w:t>
            </w:r>
          </w:p>
        </w:tc>
      </w:tr>
      <w:tr>
        <w:tc>
          <w:tcPr>
            <w:tcW w:type="dxa" w:w="1728"/>
          </w:tcPr>
          <w:p>
            <w:r>
              <w:t>P3</w:t>
            </w:r>
          </w:p>
        </w:tc>
        <w:tc>
          <w:tcPr>
            <w:tcW w:type="dxa" w:w="1728"/>
          </w:tcPr>
          <w:p>
            <w:r>
              <w:t>1、点击添加按钮</w:t>
              <w:br/>
              <w:t>2、输入用户信息</w:t>
              <w:br/>
              <w:t>3、点击确认按钮</w:t>
            </w:r>
          </w:p>
        </w:tc>
        <w:tc>
          <w:tcPr>
            <w:tcW w:type="dxa" w:w="1728"/>
          </w:tcPr>
          <w:p>
            <w:r>
              <w:t>按钮能够点击</w:t>
            </w:r>
          </w:p>
        </w:tc>
        <w:tc>
          <w:tcPr>
            <w:tcW w:type="dxa" w:w="1728"/>
          </w:tcPr>
          <w:p>
            <w:r>
              <w:t>不要出错7</w:t>
            </w:r>
          </w:p>
        </w:tc>
        <w:tc>
          <w:tcPr>
            <w:tcW w:type="dxa" w:w="1728"/>
          </w:tcPr>
          <w:p>
            <w:r>
              <w:t>按钮能触发报警</w:t>
            </w:r>
          </w:p>
        </w:tc>
      </w:tr>
      <w:tr>
        <w:tc>
          <w:tcPr>
            <w:tcW w:type="dxa" w:w="1728"/>
          </w:tcPr>
          <w:p>
            <w:r>
              <w:t>P4</w:t>
            </w:r>
          </w:p>
        </w:tc>
        <w:tc>
          <w:tcPr>
            <w:tcW w:type="dxa" w:w="1728"/>
          </w:tcPr>
          <w:p>
            <w:r>
              <w:t>1、点击搜索框</w:t>
              <w:br/>
              <w:t>2、输入用户信息</w:t>
            </w:r>
          </w:p>
        </w:tc>
        <w:tc>
          <w:tcPr>
            <w:tcW w:type="dxa" w:w="1728"/>
          </w:tcPr>
          <w:p>
            <w:r>
              <w:t>按钮能够点击</w:t>
            </w:r>
          </w:p>
        </w:tc>
        <w:tc>
          <w:tcPr>
            <w:tcW w:type="dxa" w:w="1728"/>
          </w:tcPr>
          <w:p>
            <w:r>
              <w:t>不要出错8</w:t>
            </w:r>
          </w:p>
        </w:tc>
        <w:tc>
          <w:tcPr>
            <w:tcW w:type="dxa" w:w="1728"/>
          </w:tcPr>
          <w:p>
            <w:r>
              <w:t>按钮能触发报警</w:t>
            </w:r>
          </w:p>
        </w:tc>
      </w:tr>
      <w:tr>
        <w:tc>
          <w:tcPr>
            <w:tcW w:type="dxa" w:w="1728"/>
          </w:tcPr>
          <w:p>
            <w:r>
              <w:t>测试终止条件</w:t>
            </w:r>
          </w:p>
        </w:tc>
        <w:tc>
          <w:tcPr>
            <w:tcW w:type="dxa" w:w="6912"/>
            <w:gridSpan w:val="4"/>
          </w:tcPr>
          <w:p>
            <w:r>
              <w:t>测试结果符合预期后，测试终止</w:t>
            </w:r>
          </w:p>
        </w:tc>
      </w:tr>
      <w:tr>
        <w:tc>
          <w:tcPr>
            <w:tcW w:type="dxa" w:w="1728"/>
          </w:tcPr>
          <w:p>
            <w:r>
              <w:t>测试结果</w:t>
            </w:r>
          </w:p>
        </w:tc>
        <w:tc>
          <w:tcPr>
            <w:tcW w:type="dxa" w:w="6912"/>
            <w:gridSpan w:val="4"/>
          </w:tcPr>
          <w:p>
            <w:r>
              <w:t>□通过  □未通过但可作优化或修改  □未通过且无法修改</w:t>
            </w:r>
          </w:p>
        </w:tc>
      </w:tr>
      <w:tr>
        <w:tc>
          <w:tcPr>
            <w:tcW w:type="dxa" w:w="1728"/>
          </w:tcPr>
          <w:p>
            <w:r>
              <w:t>设计人员</w:t>
            </w:r>
          </w:p>
        </w:tc>
        <w:tc>
          <w:tcPr>
            <w:tcW w:type="dxa" w:w="3456"/>
            <w:gridSpan w:val="2"/>
          </w:tcPr>
          <w:p>
            <w:r>
              <w:t>雪月3</w:t>
            </w:r>
          </w:p>
        </w:tc>
        <w:tc>
          <w:tcPr>
            <w:tcW w:type="dxa" w:w="1728"/>
          </w:tcPr>
          <w:p>
            <w:r>
              <w:t>设计日期</w:t>
            </w:r>
          </w:p>
        </w:tc>
        <w:tc>
          <w:tcPr>
            <w:tcW w:type="dxa" w:w="1728"/>
          </w:tcPr>
          <w:p>
            <w:r>
              <w:t>2010年2月28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用例名称</w:t>
            </w:r>
          </w:p>
        </w:tc>
        <w:tc>
          <w:tcPr>
            <w:tcW w:type="dxa" w:w="1728"/>
          </w:tcPr>
          <w:p>
            <w:r>
              <w:t>测试界面</w:t>
            </w:r>
          </w:p>
        </w:tc>
        <w:tc>
          <w:tcPr>
            <w:tcW w:type="dxa" w:w="1728"/>
          </w:tcPr>
          <w:p>
            <w:r>
              <w:t>用例标识</w:t>
            </w:r>
          </w:p>
        </w:tc>
        <w:tc>
          <w:tcPr>
            <w:tcW w:type="dxa" w:w="3456"/>
            <w:gridSpan w:val="2"/>
          </w:tcPr>
          <w:p>
            <w:r>
              <w:t>tst-1004</w:t>
            </w:r>
          </w:p>
        </w:tc>
      </w:tr>
      <w:tr>
        <w:tc>
          <w:tcPr>
            <w:tcW w:type="dxa" w:w="1728"/>
          </w:tcPr>
          <w:p>
            <w:r>
              <w:t>用例追踪</w:t>
            </w:r>
          </w:p>
        </w:tc>
        <w:tc>
          <w:tcPr>
            <w:tcW w:type="dxa" w:w="6912"/>
            <w:gridSpan w:val="4"/>
          </w:tcPr>
          <w:p>
            <w:r>
              <w:t>无</w:t>
            </w:r>
          </w:p>
        </w:tc>
      </w:tr>
      <w:tr>
        <w:tc>
          <w:tcPr>
            <w:tcW w:type="dxa" w:w="1728"/>
          </w:tcPr>
          <w:p>
            <w:r>
              <w:t>用例说明</w:t>
            </w:r>
          </w:p>
        </w:tc>
        <w:tc>
          <w:tcPr>
            <w:tcW w:type="dxa" w:w="6912"/>
            <w:gridSpan w:val="4"/>
          </w:tcPr>
          <w:p>
            <w:r>
              <w:t>c11</w:t>
            </w:r>
          </w:p>
        </w:tc>
      </w:tr>
      <w:tr>
        <w:tc>
          <w:tcPr>
            <w:tcW w:type="dxa" w:w="1728"/>
          </w:tcPr>
          <w:p>
            <w:r>
              <w:t>用例初始化</w:t>
            </w:r>
          </w:p>
        </w:tc>
        <w:tc>
          <w:tcPr>
            <w:tcW w:type="dxa" w:w="6912"/>
            <w:gridSpan w:val="4"/>
          </w:tcPr>
          <w:p>
            <w:r>
              <w:t>无</w:t>
            </w:r>
          </w:p>
        </w:tc>
      </w:tr>
      <w:tr>
        <w:tc>
          <w:tcPr>
            <w:tcW w:type="dxa" w:w="8640"/>
            <w:gridSpan w:val="5"/>
          </w:tcPr>
          <w:p>
            <w:r>
              <w:t>测试过程</w:t>
            </w:r>
          </w:p>
        </w:tc>
      </w:tr>
      <w:tr>
        <w:tc>
          <w:tcPr>
            <w:tcW w:type="dxa" w:w="1728"/>
          </w:tcPr>
          <w:p>
            <w:r>
              <w:t>前提及约束</w:t>
            </w:r>
          </w:p>
        </w:tc>
        <w:tc>
          <w:tcPr>
            <w:tcW w:type="dxa" w:w="6912"/>
            <w:gridSpan w:val="4"/>
          </w:tcPr>
          <w:p>
            <w:r>
              <w:t>无</w:t>
            </w:r>
          </w:p>
        </w:tc>
      </w:tr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输入及操作说明</w:t>
            </w:r>
          </w:p>
        </w:tc>
        <w:tc>
          <w:tcPr>
            <w:tcW w:type="dxa" w:w="1728"/>
          </w:tcPr>
          <w:p>
            <w:r>
              <w:t>期望</w:t>
            </w:r>
          </w:p>
        </w:tc>
        <w:tc>
          <w:tcPr>
            <w:tcW w:type="dxa" w:w="1728"/>
          </w:tcPr>
          <w:p>
            <w:r>
              <w:t>评估标准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P1</w:t>
            </w:r>
          </w:p>
        </w:tc>
        <w:tc>
          <w:tcPr>
            <w:tcW w:type="dxa" w:w="1728"/>
          </w:tcPr>
          <w:p>
            <w:r>
              <w:t>1、点击搜索框</w:t>
              <w:br/>
              <w:t>2、输入用户信息</w:t>
            </w:r>
          </w:p>
        </w:tc>
        <w:tc>
          <w:tcPr>
            <w:tcW w:type="dxa" w:w="1728"/>
          </w:tcPr>
          <w:p>
            <w:r>
              <w:t>按钮能够点击</w:t>
            </w:r>
          </w:p>
        </w:tc>
        <w:tc>
          <w:tcPr>
            <w:tcW w:type="dxa" w:w="1728"/>
          </w:tcPr>
          <w:p>
            <w:r>
              <w:t>不要出错15</w:t>
            </w:r>
          </w:p>
        </w:tc>
        <w:tc>
          <w:tcPr>
            <w:tcW w:type="dxa" w:w="1728"/>
          </w:tcPr>
          <w:p>
            <w:r>
              <w:t>call1</w:t>
            </w:r>
          </w:p>
        </w:tc>
      </w:tr>
      <w:tr>
        <w:tc>
          <w:tcPr>
            <w:tcW w:type="dxa" w:w="1728"/>
          </w:tcPr>
          <w:p>
            <w:r>
              <w:t>P2</w:t>
            </w:r>
          </w:p>
        </w:tc>
        <w:tc>
          <w:tcPr>
            <w:tcW w:type="dxa" w:w="1728"/>
          </w:tcPr>
          <w:p>
            <w:r>
              <w:t>1、选择任意用户</w:t>
              <w:br/>
              <w:t>2、点击查看密码</w:t>
            </w:r>
          </w:p>
        </w:tc>
        <w:tc>
          <w:tcPr>
            <w:tcW w:type="dxa" w:w="1728"/>
          </w:tcPr>
          <w:p>
            <w:r>
              <w:t>按钮能够点击</w:t>
            </w:r>
          </w:p>
        </w:tc>
        <w:tc>
          <w:tcPr>
            <w:tcW w:type="dxa" w:w="1728"/>
          </w:tcPr>
          <w:p>
            <w:r>
              <w:t>不要出错16</w:t>
            </w:r>
          </w:p>
        </w:tc>
        <w:tc>
          <w:tcPr>
            <w:tcW w:type="dxa" w:w="1728"/>
          </w:tcPr>
          <w:p>
            <w:r>
              <w:t>call2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